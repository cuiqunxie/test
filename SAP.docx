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val="0"/>
        <w:shd w:val="clear" w:color="auto" w:fill="auto"/>
        <w:bidi w:val="0"/>
        <w:spacing w:before="0" w:after="16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w:t>
      </w:r>
      <w:r>
        <w:rPr>
          <w:color w:val="000000"/>
          <w:spacing w:val="0"/>
          <w:w w:val="100"/>
          <w:position w:val="0"/>
          <w:sz w:val="18"/>
          <w:szCs w:val="18"/>
        </w:rPr>
        <w:t>一家电子商务公司正在改造其</w:t>
      </w:r>
      <w:r>
        <w:rPr>
          <w:rFonts w:ascii="Times New Roman" w:hAnsi="Times New Roman" w:eastAsia="Times New Roman" w:cs="Times New Roman"/>
          <w:color w:val="000000"/>
          <w:spacing w:val="0"/>
          <w:w w:val="100"/>
          <w:position w:val="0"/>
          <w:sz w:val="18"/>
          <w:szCs w:val="18"/>
          <w:lang w:val="en-US" w:eastAsia="en-US" w:bidi="en-US"/>
        </w:rPr>
        <w:t>IT</w:t>
      </w:r>
      <w:r>
        <w:rPr>
          <w:color w:val="000000"/>
          <w:spacing w:val="0"/>
          <w:w w:val="100"/>
          <w:position w:val="0"/>
          <w:sz w:val="18"/>
          <w:szCs w:val="18"/>
        </w:rPr>
        <w:t>基础设施并计划使用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服务.公司的</w:t>
      </w:r>
      <w:r>
        <w:rPr>
          <w:rFonts w:ascii="Times New Roman" w:hAnsi="Times New Roman" w:eastAsia="Times New Roman" w:cs="Times New Roman"/>
          <w:color w:val="000000"/>
          <w:spacing w:val="0"/>
          <w:w w:val="100"/>
          <w:position w:val="0"/>
          <w:sz w:val="18"/>
          <w:szCs w:val="18"/>
          <w:lang w:val="en-US" w:eastAsia="en-US" w:bidi="en-US"/>
        </w:rPr>
        <w:t>CIO</w:t>
      </w:r>
      <w:r>
        <w:rPr>
          <w:color w:val="000000"/>
          <w:spacing w:val="0"/>
          <w:w w:val="100"/>
          <w:position w:val="0"/>
          <w:sz w:val="18"/>
          <w:szCs w:val="18"/>
        </w:rPr>
        <w:t>要求解决方案架构师设计一个简单、 高可用性和松散耦合的订单处理应用程序.该应用程序负责接收和处理订单.然后再将它们存储在</w:t>
      </w:r>
      <w:r>
        <w:rPr>
          <w:rFonts w:ascii="Times New Roman" w:hAnsi="Times New Roman" w:eastAsia="Times New Roman" w:cs="Times New Roman"/>
          <w:color w:val="000000"/>
          <w:spacing w:val="0"/>
          <w:w w:val="100"/>
          <w:position w:val="0"/>
          <w:sz w:val="18"/>
          <w:szCs w:val="18"/>
          <w:lang w:val="en-US" w:eastAsia="en-US" w:bidi="en-US"/>
        </w:rPr>
        <w:t xml:space="preserve">Amazon DynamoDB </w:t>
      </w:r>
      <w:r>
        <w:rPr>
          <w:color w:val="000000"/>
          <w:spacing w:val="0"/>
          <w:w w:val="100"/>
          <w:position w:val="0"/>
          <w:sz w:val="18"/>
          <w:szCs w:val="18"/>
        </w:rPr>
        <w:t>表中.该应用程序具有零星的流量模式，应该能够在营销活动期间进行扩展，以便以最小的延迟处理订单.以下哪项是满足 要求的最可靠方法？</w:t>
      </w:r>
    </w:p>
    <w:p>
      <w:pPr>
        <w:pStyle w:val="4"/>
        <w:keepNext w:val="0"/>
        <w:keepLines w:val="0"/>
        <w:widowControl w:val="0"/>
        <w:numPr>
          <w:ilvl w:val="0"/>
          <w:numId w:val="1"/>
        </w:numPr>
        <w:shd w:val="clear" w:color="auto" w:fill="auto"/>
        <w:tabs>
          <w:tab w:val="left" w:pos="314"/>
        </w:tabs>
        <w:bidi w:val="0"/>
        <w:spacing w:before="0" w:after="0" w:line="204" w:lineRule="exact"/>
        <w:ind w:left="0" w:right="0" w:firstLine="0"/>
        <w:jc w:val="left"/>
        <w:rPr>
          <w:sz w:val="18"/>
          <w:szCs w:val="18"/>
        </w:rPr>
      </w:pPr>
      <w:bookmarkStart w:id="0" w:name="bookmark0"/>
      <w:bookmarkEnd w:id="0"/>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托管的数据库中接收订单并使用</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实例处理</w:t>
      </w:r>
      <w:r>
        <w:rPr>
          <w:color w:val="000000"/>
          <w:spacing w:val="0"/>
          <w:w w:val="100"/>
          <w:position w:val="0"/>
          <w:sz w:val="18"/>
          <w:szCs w:val="18"/>
          <w:lang w:val="zh-CN" w:eastAsia="zh-CN" w:bidi="zh-CN"/>
        </w:rPr>
        <w:t>它们.</w:t>
      </w:r>
    </w:p>
    <w:p>
      <w:pPr>
        <w:pStyle w:val="5"/>
        <w:keepNext w:val="0"/>
        <w:keepLines w:val="0"/>
        <w:widowControl w:val="0"/>
        <w:numPr>
          <w:ilvl w:val="0"/>
          <w:numId w:val="1"/>
        </w:numPr>
        <w:shd w:val="clear" w:color="auto" w:fill="auto"/>
        <w:tabs>
          <w:tab w:val="left" w:pos="314"/>
        </w:tabs>
        <w:bidi w:val="0"/>
        <w:spacing w:before="0" w:after="0" w:line="204" w:lineRule="exact"/>
        <w:ind w:left="0" w:right="0" w:firstLine="0"/>
        <w:jc w:val="left"/>
        <w:rPr>
          <w:sz w:val="18"/>
          <w:szCs w:val="18"/>
        </w:rPr>
      </w:pPr>
      <w:bookmarkStart w:id="1" w:name="bookmark1"/>
      <w:bookmarkEnd w:id="1"/>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Amazon SQS</w:t>
      </w:r>
      <w:r>
        <w:rPr>
          <w:rFonts w:ascii="宋体" w:hAnsi="宋体" w:eastAsia="宋体" w:cs="宋体"/>
          <w:color w:val="000000"/>
          <w:spacing w:val="0"/>
          <w:w w:val="100"/>
          <w:position w:val="0"/>
          <w:sz w:val="18"/>
          <w:szCs w:val="18"/>
          <w:lang w:val="zh-TW" w:eastAsia="zh-TW" w:bidi="zh-TW"/>
        </w:rPr>
        <w:t>队列中接收订単并触发</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函数来处理它们.</w:t>
      </w:r>
    </w:p>
    <w:p>
      <w:pPr>
        <w:pStyle w:val="5"/>
        <w:keepNext w:val="0"/>
        <w:keepLines w:val="0"/>
        <w:widowControl w:val="0"/>
        <w:numPr>
          <w:ilvl w:val="0"/>
          <w:numId w:val="1"/>
        </w:numPr>
        <w:shd w:val="clear" w:color="auto" w:fill="auto"/>
        <w:tabs>
          <w:tab w:val="left" w:pos="314"/>
        </w:tabs>
        <w:bidi w:val="0"/>
        <w:spacing w:before="0" w:after="0" w:line="204" w:lineRule="exact"/>
        <w:ind w:left="0" w:right="0" w:firstLine="0"/>
        <w:jc w:val="left"/>
        <w:rPr>
          <w:sz w:val="18"/>
          <w:szCs w:val="18"/>
        </w:rPr>
      </w:pPr>
      <w:bookmarkStart w:id="2" w:name="bookmark2"/>
      <w:bookmarkEnd w:id="2"/>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Step Functions</w:t>
      </w:r>
      <w:r>
        <w:rPr>
          <w:rFonts w:ascii="宋体" w:hAnsi="宋体" w:eastAsia="宋体" w:cs="宋体"/>
          <w:color w:val="000000"/>
          <w:spacing w:val="0"/>
          <w:w w:val="100"/>
          <w:position w:val="0"/>
          <w:sz w:val="18"/>
          <w:szCs w:val="18"/>
          <w:lang w:val="zh-TW" w:eastAsia="zh-TW" w:bidi="zh-TW"/>
        </w:rPr>
        <w:t>程序接收订单并触发</w:t>
      </w:r>
      <w:r>
        <w:rPr>
          <w:rFonts w:ascii="Times New Roman" w:hAnsi="Times New Roman" w:eastAsia="Times New Roman" w:cs="Times New Roman"/>
          <w:color w:val="000000"/>
          <w:spacing w:val="0"/>
          <w:w w:val="100"/>
          <w:position w:val="0"/>
          <w:sz w:val="18"/>
          <w:szCs w:val="18"/>
          <w:lang w:val="en-US" w:eastAsia="en-US" w:bidi="en-US"/>
        </w:rPr>
        <w:t>Amazon ECS</w:t>
      </w:r>
      <w:r>
        <w:rPr>
          <w:rFonts w:ascii="宋体" w:hAnsi="宋体" w:eastAsia="宋体" w:cs="宋体"/>
          <w:color w:val="000000"/>
          <w:spacing w:val="0"/>
          <w:w w:val="100"/>
          <w:position w:val="0"/>
          <w:sz w:val="18"/>
          <w:szCs w:val="18"/>
          <w:lang w:val="zh-TW" w:eastAsia="zh-TW" w:bidi="zh-TW"/>
        </w:rPr>
        <w:t>容器来处理它们.</w:t>
      </w:r>
    </w:p>
    <w:p>
      <w:pPr>
        <w:pStyle w:val="5"/>
        <w:keepNext w:val="0"/>
        <w:keepLines w:val="0"/>
        <w:widowControl w:val="0"/>
        <w:numPr>
          <w:ilvl w:val="0"/>
          <w:numId w:val="1"/>
        </w:numPr>
        <w:shd w:val="clear" w:color="auto" w:fill="auto"/>
        <w:tabs>
          <w:tab w:val="left" w:pos="314"/>
        </w:tabs>
        <w:bidi w:val="0"/>
        <w:spacing w:before="0" w:after="160" w:line="204" w:lineRule="exact"/>
        <w:ind w:left="0" w:right="0" w:firstLine="0"/>
        <w:jc w:val="left"/>
        <w:rPr>
          <w:sz w:val="18"/>
          <w:szCs w:val="18"/>
        </w:rPr>
      </w:pPr>
      <w:bookmarkStart w:id="3" w:name="bookmark3"/>
      <w:bookmarkEnd w:id="3"/>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Amazon Kinesis Data Streams</w:t>
      </w:r>
      <w:r>
        <w:rPr>
          <w:rFonts w:ascii="宋体" w:hAnsi="宋体" w:eastAsia="宋体" w:cs="宋体"/>
          <w:color w:val="000000"/>
          <w:spacing w:val="0"/>
          <w:w w:val="100"/>
          <w:position w:val="0"/>
          <w:sz w:val="18"/>
          <w:szCs w:val="18"/>
          <w:lang w:val="zh-TW" w:eastAsia="zh-TW" w:bidi="zh-TW"/>
        </w:rPr>
        <w:t>中接收订单并使用</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实例进行处理.</w:t>
      </w:r>
    </w:p>
    <w:p>
      <w:pPr>
        <w:pStyle w:val="4"/>
        <w:keepNext w:val="0"/>
        <w:keepLines w:val="0"/>
        <w:widowControl w:val="0"/>
        <w:shd w:val="clear" w:color="auto" w:fill="auto"/>
        <w:bidi w:val="0"/>
        <w:spacing w:before="0" w:after="0" w:line="204"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204"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numPr>
          <w:ilvl w:val="0"/>
          <w:numId w:val="2"/>
        </w:numPr>
        <w:shd w:val="clear" w:color="auto" w:fill="auto"/>
        <w:tabs>
          <w:tab w:val="left" w:pos="314"/>
        </w:tabs>
        <w:bidi w:val="0"/>
        <w:spacing w:before="0" w:after="0" w:line="206" w:lineRule="exact"/>
        <w:ind w:left="0" w:right="0" w:firstLine="0"/>
        <w:jc w:val="left"/>
        <w:rPr>
          <w:sz w:val="18"/>
          <w:szCs w:val="18"/>
        </w:rPr>
      </w:pPr>
      <w:bookmarkStart w:id="4" w:name="bookmark4"/>
      <w:bookmarkEnd w:id="4"/>
      <w:r>
        <w:rPr>
          <w:color w:val="000000"/>
          <w:spacing w:val="0"/>
          <w:w w:val="100"/>
          <w:position w:val="0"/>
          <w:sz w:val="18"/>
          <w:szCs w:val="18"/>
        </w:rPr>
        <w:t>真的很糟糕</w:t>
      </w:r>
      <w:r>
        <w:rPr>
          <w:color w:val="000000"/>
          <w:spacing w:val="0"/>
          <w:w w:val="100"/>
          <w:position w:val="0"/>
          <w:sz w:val="18"/>
          <w:szCs w:val="18"/>
          <w:lang w:val="en-US" w:eastAsia="en-US" w:bidi="en-US"/>
        </w:rPr>
        <w:t>...</w:t>
      </w:r>
    </w:p>
    <w:p>
      <w:pPr>
        <w:pStyle w:val="4"/>
        <w:keepNext w:val="0"/>
        <w:keepLines w:val="0"/>
        <w:widowControl w:val="0"/>
        <w:numPr>
          <w:ilvl w:val="0"/>
          <w:numId w:val="2"/>
        </w:numPr>
        <w:shd w:val="clear" w:color="auto" w:fill="auto"/>
        <w:tabs>
          <w:tab w:val="left" w:pos="314"/>
        </w:tabs>
        <w:bidi w:val="0"/>
        <w:spacing w:before="0" w:after="0" w:line="206" w:lineRule="exact"/>
        <w:ind w:left="0" w:right="0" w:firstLine="0"/>
        <w:jc w:val="left"/>
        <w:rPr>
          <w:sz w:val="18"/>
          <w:szCs w:val="18"/>
        </w:rPr>
      </w:pPr>
      <w:bookmarkStart w:id="5" w:name="bookmark5"/>
      <w:bookmarkEnd w:id="5"/>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函数更加可靠和可扩展</w:t>
      </w:r>
    </w:p>
    <w:p>
      <w:pPr>
        <w:pStyle w:val="4"/>
        <w:keepNext w:val="0"/>
        <w:keepLines w:val="0"/>
        <w:widowControl w:val="0"/>
        <w:numPr>
          <w:ilvl w:val="0"/>
          <w:numId w:val="2"/>
        </w:numPr>
        <w:shd w:val="clear" w:color="auto" w:fill="auto"/>
        <w:tabs>
          <w:tab w:val="left" w:pos="314"/>
        </w:tabs>
        <w:bidi w:val="0"/>
        <w:spacing w:before="0" w:after="0" w:line="206" w:lineRule="exact"/>
        <w:ind w:left="0" w:right="0" w:firstLine="0"/>
        <w:jc w:val="left"/>
        <w:rPr>
          <w:sz w:val="18"/>
          <w:szCs w:val="18"/>
        </w:rPr>
      </w:pPr>
      <w:bookmarkStart w:id="6" w:name="bookmark6"/>
      <w:bookmarkEnd w:id="6"/>
      <w:r>
        <w:rPr>
          <w:color w:val="000000"/>
          <w:spacing w:val="0"/>
          <w:w w:val="100"/>
          <w:position w:val="0"/>
          <w:sz w:val="18"/>
          <w:szCs w:val="18"/>
        </w:rPr>
        <w:t>这不是</w:t>
      </w:r>
      <w:r>
        <w:rPr>
          <w:rFonts w:ascii="Times New Roman" w:hAnsi="Times New Roman" w:eastAsia="Times New Roman" w:cs="Times New Roman"/>
          <w:color w:val="000000"/>
          <w:spacing w:val="0"/>
          <w:w w:val="100"/>
          <w:position w:val="0"/>
          <w:sz w:val="18"/>
          <w:szCs w:val="18"/>
          <w:lang w:val="en-US" w:eastAsia="en-US" w:bidi="en-US"/>
        </w:rPr>
        <w:t>step</w:t>
      </w:r>
      <w:r>
        <w:rPr>
          <w:color w:val="000000"/>
          <w:spacing w:val="0"/>
          <w:w w:val="100"/>
          <w:position w:val="0"/>
          <w:sz w:val="18"/>
          <w:szCs w:val="18"/>
        </w:rPr>
        <w:t>函数的用途</w:t>
      </w:r>
    </w:p>
    <w:p>
      <w:pPr>
        <w:pStyle w:val="5"/>
        <w:keepNext w:val="0"/>
        <w:keepLines w:val="0"/>
        <w:widowControl w:val="0"/>
        <w:numPr>
          <w:ilvl w:val="0"/>
          <w:numId w:val="2"/>
        </w:numPr>
        <w:shd w:val="clear" w:color="auto" w:fill="auto"/>
        <w:tabs>
          <w:tab w:val="left" w:pos="314"/>
        </w:tabs>
        <w:bidi w:val="0"/>
        <w:spacing w:before="0" w:after="0" w:line="206" w:lineRule="exact"/>
        <w:ind w:left="0" w:right="0" w:firstLine="0"/>
        <w:jc w:val="left"/>
        <w:rPr>
          <w:sz w:val="18"/>
          <w:szCs w:val="18"/>
        </w:rPr>
      </w:pPr>
      <w:bookmarkStart w:id="7" w:name="bookmark7"/>
      <w:bookmarkEnd w:id="7"/>
      <w:r>
        <w:rPr>
          <w:rFonts w:ascii="宋体" w:hAnsi="宋体" w:eastAsia="宋体" w:cs="宋体"/>
          <w:color w:val="000000"/>
          <w:spacing w:val="0"/>
          <w:w w:val="100"/>
          <w:position w:val="0"/>
          <w:sz w:val="18"/>
          <w:szCs w:val="18"/>
          <w:lang w:val="zh-TW" w:eastAsia="zh-TW" w:bidi="zh-TW"/>
        </w:rPr>
        <w:t xml:space="preserve">需要配置 </w:t>
      </w:r>
      <w:r>
        <w:rPr>
          <w:rFonts w:ascii="Times New Roman" w:hAnsi="Times New Roman" w:eastAsia="Times New Roman" w:cs="Times New Roman"/>
          <w:color w:val="000000"/>
          <w:spacing w:val="0"/>
          <w:w w:val="100"/>
          <w:position w:val="0"/>
          <w:sz w:val="18"/>
          <w:szCs w:val="18"/>
          <w:lang w:val="en-US" w:eastAsia="en-US" w:bidi="en-US"/>
        </w:rPr>
        <w:t>auto scale.</w:t>
      </w:r>
      <w:r>
        <w:rPr>
          <w:rFonts w:ascii="宋体" w:hAnsi="宋体" w:eastAsia="宋体" w:cs="宋体"/>
          <w:color w:val="000000"/>
          <w:spacing w:val="0"/>
          <w:w w:val="100"/>
          <w:position w:val="0"/>
          <w:sz w:val="18"/>
          <w:szCs w:val="18"/>
          <w:lang w:val="zh-TW" w:eastAsia="zh-TW" w:bidi="zh-TW"/>
        </w:rPr>
        <w:t xml:space="preserve">而 </w:t>
      </w:r>
      <w:r>
        <w:rPr>
          <w:rFonts w:ascii="Times New Roman" w:hAnsi="Times New Roman" w:eastAsia="Times New Roman" w:cs="Times New Roman"/>
          <w:color w:val="000000"/>
          <w:spacing w:val="0"/>
          <w:w w:val="100"/>
          <w:position w:val="0"/>
          <w:sz w:val="18"/>
          <w:szCs w:val="18"/>
          <w:lang w:val="en-US" w:eastAsia="en-US" w:bidi="en-US"/>
        </w:rPr>
        <w:t xml:space="preserve">kinesis </w:t>
      </w:r>
      <w:r>
        <w:rPr>
          <w:rFonts w:ascii="宋体" w:hAnsi="宋体" w:eastAsia="宋体" w:cs="宋体"/>
          <w:color w:val="000000"/>
          <w:spacing w:val="0"/>
          <w:w w:val="100"/>
          <w:position w:val="0"/>
          <w:sz w:val="18"/>
          <w:szCs w:val="18"/>
          <w:lang w:val="zh-TW" w:eastAsia="zh-TW" w:bidi="zh-TW"/>
        </w:rPr>
        <w:t xml:space="preserve">没冇 </w:t>
      </w:r>
      <w:r>
        <w:rPr>
          <w:rFonts w:ascii="Times New Roman" w:hAnsi="Times New Roman" w:eastAsia="Times New Roman" w:cs="Times New Roman"/>
          <w:color w:val="000000"/>
          <w:spacing w:val="0"/>
          <w:w w:val="100"/>
          <w:position w:val="0"/>
          <w:sz w:val="18"/>
          <w:szCs w:val="18"/>
          <w:lang w:val="en-US" w:eastAsia="en-US" w:bidi="en-US"/>
        </w:rPr>
        <w:t>item level ack</w:t>
      </w:r>
    </w:p>
    <w:p>
      <w:pPr>
        <w:pStyle w:val="4"/>
        <w:keepNext w:val="0"/>
        <w:keepLines w:val="0"/>
        <w:widowControl w:val="0"/>
        <w:shd w:val="clear" w:color="auto" w:fill="auto"/>
        <w:bidi w:val="0"/>
        <w:spacing w:before="0" w:after="160" w:line="206"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Q2</w:t>
      </w:r>
      <w:r>
        <w:rPr>
          <w:color w:val="000000"/>
          <w:spacing w:val="0"/>
          <w:w w:val="100"/>
          <w:position w:val="0"/>
          <w:sz w:val="18"/>
          <w:szCs w:val="18"/>
        </w:rPr>
        <w:t>.解决方案架构师必须为大量混合的</w:t>
      </w:r>
      <w:r>
        <w:rPr>
          <w:rFonts w:ascii="Times New Roman" w:hAnsi="Times New Roman" w:eastAsia="Times New Roman" w:cs="Times New Roman"/>
          <w:color w:val="000000"/>
          <w:spacing w:val="0"/>
          <w:w w:val="100"/>
          <w:position w:val="0"/>
          <w:sz w:val="18"/>
          <w:szCs w:val="18"/>
          <w:lang w:val="en-US" w:eastAsia="en-US" w:bidi="en-US"/>
        </w:rPr>
        <w:t>Windows</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Unux</w:t>
      </w:r>
      <w:r>
        <w:rPr>
          <w:color w:val="000000"/>
          <w:spacing w:val="0"/>
          <w:w w:val="100"/>
          <w:position w:val="0"/>
          <w:sz w:val="18"/>
          <w:szCs w:val="18"/>
        </w:rPr>
        <w:t>服务器制定修补计划.修补计划必须安全实施，做好审计准备， 并符合公司的业务要求.哪个选项将以最小的努力满足这些要求？</w:t>
      </w:r>
    </w:p>
    <w:p>
      <w:pPr>
        <w:pStyle w:val="4"/>
        <w:keepNext w:val="0"/>
        <w:keepLines w:val="0"/>
        <w:widowControl w:val="0"/>
        <w:numPr>
          <w:ilvl w:val="0"/>
          <w:numId w:val="3"/>
        </w:numPr>
        <w:shd w:val="clear" w:color="auto" w:fill="auto"/>
        <w:tabs>
          <w:tab w:val="left" w:pos="314"/>
        </w:tabs>
        <w:bidi w:val="0"/>
        <w:spacing w:before="0" w:after="0" w:line="211" w:lineRule="exact"/>
        <w:ind w:left="0" w:right="0" w:firstLine="0"/>
        <w:jc w:val="left"/>
        <w:rPr>
          <w:sz w:val="18"/>
          <w:szCs w:val="18"/>
        </w:rPr>
      </w:pPr>
      <w:bookmarkStart w:id="8" w:name="bookmark8"/>
      <w:bookmarkEnd w:id="8"/>
      <w:r>
        <w:rPr>
          <w:color w:val="000000"/>
          <w:spacing w:val="0"/>
          <w:w w:val="100"/>
          <w:position w:val="0"/>
          <w:sz w:val="18"/>
          <w:szCs w:val="18"/>
        </w:rPr>
        <w:t>安装并使用操作系统本地补丁服务来管理所有实例的更新频率和发布批准.使用</w:t>
      </w:r>
      <w:r>
        <w:rPr>
          <w:rFonts w:ascii="Times New Roman" w:hAnsi="Times New Roman" w:eastAsia="Times New Roman" w:cs="Times New Roman"/>
          <w:color w:val="000000"/>
          <w:spacing w:val="0"/>
          <w:w w:val="100"/>
          <w:position w:val="0"/>
          <w:sz w:val="18"/>
          <w:szCs w:val="18"/>
          <w:lang w:val="en-US" w:eastAsia="en-US" w:bidi="en-US"/>
        </w:rPr>
        <w:t>AWS Config</w:t>
      </w:r>
      <w:r>
        <w:rPr>
          <w:color w:val="000000"/>
          <w:spacing w:val="0"/>
          <w:w w:val="100"/>
          <w:position w:val="0"/>
          <w:sz w:val="18"/>
          <w:szCs w:val="18"/>
        </w:rPr>
        <w:t>验证毎个实例上的操作 系统状态并报告任何补丁合规性问题.</w:t>
      </w:r>
    </w:p>
    <w:p>
      <w:pPr>
        <w:pStyle w:val="4"/>
        <w:keepNext w:val="0"/>
        <w:keepLines w:val="0"/>
        <w:widowControl w:val="0"/>
        <w:numPr>
          <w:ilvl w:val="0"/>
          <w:numId w:val="3"/>
        </w:numPr>
        <w:shd w:val="clear" w:color="auto" w:fill="auto"/>
        <w:tabs>
          <w:tab w:val="left" w:pos="314"/>
        </w:tabs>
        <w:bidi w:val="0"/>
        <w:spacing w:before="0" w:after="0" w:line="202" w:lineRule="exact"/>
        <w:ind w:left="0" w:right="0" w:firstLine="0"/>
        <w:jc w:val="left"/>
        <w:rPr>
          <w:sz w:val="18"/>
          <w:szCs w:val="18"/>
        </w:rPr>
      </w:pPr>
      <w:bookmarkStart w:id="9" w:name="bookmark9"/>
      <w:bookmarkEnd w:id="9"/>
      <w:r>
        <w:rPr>
          <w:color w:val="000000"/>
          <w:spacing w:val="0"/>
          <w:w w:val="100"/>
          <w:position w:val="0"/>
          <w:sz w:val="18"/>
          <w:szCs w:val="18"/>
        </w:rPr>
        <w:t>在所有实例上使用</w:t>
      </w:r>
      <w:r>
        <w:rPr>
          <w:rFonts w:ascii="Times New Roman" w:hAnsi="Times New Roman" w:eastAsia="Times New Roman" w:cs="Times New Roman"/>
          <w:color w:val="000000"/>
          <w:spacing w:val="0"/>
          <w:w w:val="100"/>
          <w:position w:val="0"/>
          <w:sz w:val="18"/>
          <w:szCs w:val="18"/>
          <w:lang w:val="en-US" w:eastAsia="en-US" w:bidi="en-US"/>
        </w:rPr>
        <w:t>AWS Systems Manager</w:t>
      </w:r>
      <w:r>
        <w:rPr>
          <w:color w:val="000000"/>
          <w:spacing w:val="0"/>
          <w:w w:val="100"/>
          <w:position w:val="0"/>
          <w:sz w:val="18"/>
          <w:szCs w:val="18"/>
        </w:rPr>
        <w:t>来管理补「.在生产环境之外测试补「，然后在获得适当批准的维护窗口 期间进行</w:t>
      </w:r>
      <w:r>
        <w:rPr>
          <w:color w:val="000000"/>
          <w:spacing w:val="0"/>
          <w:w w:val="100"/>
          <w:position w:val="0"/>
          <w:sz w:val="18"/>
          <w:szCs w:val="18"/>
          <w:lang w:val="zh-CN" w:eastAsia="zh-CN" w:bidi="zh-CN"/>
        </w:rPr>
        <w:t>部署.</w:t>
      </w:r>
    </w:p>
    <w:p>
      <w:pPr>
        <w:pStyle w:val="4"/>
        <w:keepNext w:val="0"/>
        <w:keepLines w:val="0"/>
        <w:widowControl w:val="0"/>
        <w:numPr>
          <w:ilvl w:val="0"/>
          <w:numId w:val="3"/>
        </w:numPr>
        <w:shd w:val="clear" w:color="auto" w:fill="auto"/>
        <w:tabs>
          <w:tab w:val="left" w:pos="314"/>
        </w:tabs>
        <w:bidi w:val="0"/>
        <w:spacing w:before="0" w:after="360" w:line="202" w:lineRule="exact"/>
        <w:ind w:left="0" w:right="0" w:firstLine="0"/>
        <w:jc w:val="left"/>
        <w:rPr>
          <w:sz w:val="18"/>
          <w:szCs w:val="18"/>
        </w:rPr>
      </w:pPr>
      <w:bookmarkStart w:id="10" w:name="bookmark10"/>
      <w:bookmarkEnd w:id="10"/>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AWS OpsWorks for Chef Automate</w:t>
      </w:r>
      <w:r>
        <w:rPr>
          <w:color w:val="000000"/>
          <w:spacing w:val="0"/>
          <w:w w:val="100"/>
          <w:position w:val="0"/>
          <w:sz w:val="18"/>
          <w:szCs w:val="18"/>
        </w:rPr>
        <w:t>运行一组脚本，这些脚本将遍历给定类型的所有实例.发出适当的操作系统 命令以在每个实例上获取和安装更新，包括在维护窗口期间任何需要的</w:t>
      </w:r>
      <w:r>
        <w:rPr>
          <w:color w:val="000000"/>
          <w:spacing w:val="0"/>
          <w:w w:val="100"/>
          <w:position w:val="0"/>
          <w:sz w:val="18"/>
          <w:szCs w:val="18"/>
          <w:lang w:val="zh-CN" w:eastAsia="zh-CN" w:bidi="zh-CN"/>
        </w:rPr>
        <w:t>重启.</w:t>
      </w:r>
    </w:p>
    <w:p>
      <w:pPr>
        <w:pStyle w:val="4"/>
        <w:keepNext w:val="0"/>
        <w:keepLines w:val="0"/>
        <w:widowControl w:val="0"/>
        <w:shd w:val="clear" w:color="auto" w:fill="auto"/>
        <w:bidi w:val="0"/>
        <w:spacing w:before="0" w:after="160" w:line="19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D.</w:t>
      </w:r>
      <w:r>
        <w:rPr>
          <w:color w:val="000000"/>
          <w:spacing w:val="0"/>
          <w:w w:val="100"/>
          <w:position w:val="0"/>
          <w:sz w:val="18"/>
          <w:szCs w:val="18"/>
        </w:rPr>
        <w:t>将所有应用程序迁移到</w:t>
      </w:r>
      <w:r>
        <w:rPr>
          <w:rFonts w:ascii="Times New Roman" w:hAnsi="Times New Roman" w:eastAsia="Times New Roman" w:cs="Times New Roman"/>
          <w:color w:val="000000"/>
          <w:spacing w:val="0"/>
          <w:w w:val="100"/>
          <w:position w:val="0"/>
          <w:sz w:val="18"/>
          <w:szCs w:val="18"/>
          <w:lang w:val="en-US" w:eastAsia="en-US" w:bidi="en-US"/>
        </w:rPr>
        <w:t>AWS OpsWorks</w:t>
      </w:r>
      <w:r>
        <w:rPr>
          <w:color w:val="000000"/>
          <w:spacing w:val="0"/>
          <w:w w:val="100"/>
          <w:position w:val="0"/>
          <w:sz w:val="18"/>
          <w:szCs w:val="18"/>
        </w:rPr>
        <w:t>并使用</w:t>
      </w:r>
      <w:r>
        <w:rPr>
          <w:rFonts w:ascii="Times New Roman" w:hAnsi="Times New Roman" w:eastAsia="Times New Roman" w:cs="Times New Roman"/>
          <w:color w:val="000000"/>
          <w:spacing w:val="0"/>
          <w:w w:val="100"/>
          <w:position w:val="0"/>
          <w:sz w:val="18"/>
          <w:szCs w:val="18"/>
          <w:lang w:val="en-US" w:eastAsia="en-US" w:bidi="en-US"/>
        </w:rPr>
        <w:t>OpsWorks</w:t>
      </w:r>
      <w:r>
        <w:rPr>
          <w:color w:val="000000"/>
          <w:spacing w:val="0"/>
          <w:w w:val="100"/>
          <w:position w:val="0"/>
          <w:sz w:val="18"/>
          <w:szCs w:val="18"/>
        </w:rPr>
        <w:t xml:space="preserve">自动修补支持在初始安装后使操作系统保持最新.使用 </w:t>
      </w:r>
      <w:r>
        <w:rPr>
          <w:rFonts w:ascii="Times New Roman" w:hAnsi="Times New Roman" w:eastAsia="Times New Roman" w:cs="Times New Roman"/>
          <w:color w:val="000000"/>
          <w:spacing w:val="0"/>
          <w:w w:val="100"/>
          <w:position w:val="0"/>
          <w:sz w:val="18"/>
          <w:szCs w:val="18"/>
          <w:lang w:val="en-US" w:eastAsia="en-US" w:bidi="en-US"/>
        </w:rPr>
        <w:t>AWS Config</w:t>
      </w:r>
      <w:r>
        <w:rPr>
          <w:color w:val="000000"/>
          <w:spacing w:val="0"/>
          <w:w w:val="100"/>
          <w:position w:val="0"/>
          <w:sz w:val="18"/>
          <w:szCs w:val="18"/>
        </w:rPr>
        <w:t>提供审计和合规性报告.</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A.AWS Config</w:t>
      </w:r>
      <w:r>
        <w:rPr>
          <w:rFonts w:ascii="宋体" w:hAnsi="宋体" w:eastAsia="宋体" w:cs="宋体"/>
          <w:color w:val="000000"/>
          <w:spacing w:val="0"/>
          <w:w w:val="100"/>
          <w:position w:val="0"/>
          <w:sz w:val="18"/>
          <w:szCs w:val="18"/>
          <w:lang w:val="zh-TW" w:eastAsia="zh-TW" w:bidi="zh-TW"/>
        </w:rPr>
        <w:t>无法监控操作系统状态</w:t>
      </w:r>
    </w:p>
    <w:p>
      <w:pPr>
        <w:pStyle w:val="4"/>
        <w:keepNext w:val="0"/>
        <w:keepLines w:val="0"/>
        <w:widowControl w:val="0"/>
        <w:shd w:val="clear" w:color="auto" w:fill="auto"/>
        <w:bidi w:val="0"/>
        <w:spacing w:before="0" w:after="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C.</w:t>
      </w:r>
      <w:r>
        <w:rPr>
          <w:color w:val="000000"/>
          <w:spacing w:val="0"/>
          <w:w w:val="100"/>
          <w:position w:val="0"/>
          <w:sz w:val="18"/>
          <w:szCs w:val="18"/>
        </w:rPr>
        <w:t>对于</w:t>
      </w:r>
      <w:r>
        <w:rPr>
          <w:rFonts w:ascii="Times New Roman" w:hAnsi="Times New Roman" w:eastAsia="Times New Roman" w:cs="Times New Roman"/>
          <w:color w:val="000000"/>
          <w:spacing w:val="0"/>
          <w:w w:val="100"/>
          <w:position w:val="0"/>
          <w:sz w:val="18"/>
          <w:szCs w:val="18"/>
          <w:lang w:val="en-US" w:eastAsia="en-US" w:bidi="en-US"/>
        </w:rPr>
        <w:t>OpsWorks,</w:t>
      </w:r>
      <w:r>
        <w:rPr>
          <w:color w:val="000000"/>
          <w:spacing w:val="0"/>
          <w:w w:val="100"/>
          <w:position w:val="0"/>
          <w:sz w:val="18"/>
          <w:szCs w:val="18"/>
        </w:rPr>
        <w:t>建议的方法是替换旧实例，并在设置期间应用安全更新</w:t>
      </w:r>
    </w:p>
    <w:p>
      <w:pPr>
        <w:pStyle w:val="5"/>
        <w:keepNext w:val="0"/>
        <w:keepLines w:val="0"/>
        <w:widowControl w:val="0"/>
        <w:shd w:val="clear" w:color="auto" w:fill="auto"/>
        <w:bidi w:val="0"/>
        <w:spacing w:before="0" w:after="0" w:line="198" w:lineRule="exact"/>
        <w:ind w:left="0" w:right="0" w:firstLine="0"/>
        <w:jc w:val="left"/>
        <w:rPr>
          <w:sz w:val="18"/>
          <w:szCs w:val="18"/>
        </w:rPr>
      </w:pPr>
      <w:r>
        <w:rPr>
          <w:sz w:val="18"/>
          <w:szCs w:val="18"/>
        </w:rPr>
        <w:fldChar w:fldCharType="begin"/>
      </w:r>
      <w:r>
        <w:rPr>
          <w:sz w:val="18"/>
          <w:szCs w:val="18"/>
        </w:rPr>
        <w:instrText xml:space="preserve">HYPERLINK "https://docs.aws.amazon.com/opsworks/latest/userguide/workingsecurity-updates.html"</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https://docs.aws.amazon.com/opsworks/latest/userguide/workingsecurity-updates.html</w:t>
      </w:r>
      <w:r>
        <w:rPr>
          <w:sz w:val="18"/>
          <w:szCs w:val="18"/>
        </w:rPr>
        <w:fldChar w:fldCharType="end"/>
      </w:r>
      <w:r>
        <w:rPr>
          <w:rFonts w:ascii="Times New Roman" w:hAnsi="Times New Roman" w:eastAsia="Times New Roman" w:cs="Times New Roman"/>
          <w:color w:val="000000"/>
          <w:spacing w:val="0"/>
          <w:w w:val="100"/>
          <w:position w:val="0"/>
          <w:sz w:val="18"/>
          <w:szCs w:val="18"/>
          <w:lang w:val="en-US" w:eastAsia="en-US" w:bidi="en-US"/>
        </w:rPr>
        <w:t xml:space="preserve"> D.OpsWork </w:t>
      </w:r>
      <w:r>
        <w:rPr>
          <w:rFonts w:ascii="宋体" w:hAnsi="宋体" w:eastAsia="宋体" w:cs="宋体"/>
          <w:color w:val="000000"/>
          <w:spacing w:val="0"/>
          <w:w w:val="100"/>
          <w:position w:val="0"/>
          <w:sz w:val="18"/>
          <w:szCs w:val="18"/>
          <w:lang w:val="zh-TW" w:eastAsia="zh-TW" w:bidi="zh-TW"/>
        </w:rPr>
        <w:t xml:space="preserve">自动修补仅在安装 时更新实例 </w:t>
      </w:r>
      <w:r>
        <w:rPr>
          <w:sz w:val="18"/>
          <w:szCs w:val="18"/>
        </w:rPr>
        <w:fldChar w:fldCharType="begin"/>
      </w:r>
      <w:r>
        <w:rPr>
          <w:sz w:val="18"/>
          <w:szCs w:val="18"/>
        </w:rPr>
        <w:instrText xml:space="preserve">HYPERLINK "https://docs.aws.amazon.com/opsworks/latest/%e7%94%a8%e6%88%b7%e6%8c%87%e5%8d%97/workingsecurity-updates.html"</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https://docs.aws.amazon.com/opsworks/latest/</w:t>
      </w:r>
      <w:r>
        <w:rPr>
          <w:rFonts w:ascii="宋体" w:hAnsi="宋体" w:eastAsia="宋体" w:cs="宋体"/>
          <w:color w:val="000000"/>
          <w:spacing w:val="0"/>
          <w:w w:val="100"/>
          <w:position w:val="0"/>
          <w:sz w:val="18"/>
          <w:szCs w:val="18"/>
          <w:lang w:val="zh-TW" w:eastAsia="zh-TW" w:bidi="zh-TW"/>
        </w:rPr>
        <w:t>用户指南</w:t>
      </w:r>
      <w:r>
        <w:rPr>
          <w:rFonts w:ascii="Times New Roman" w:hAnsi="Times New Roman" w:eastAsia="Times New Roman" w:cs="Times New Roman"/>
          <w:color w:val="000000"/>
          <w:spacing w:val="0"/>
          <w:w w:val="100"/>
          <w:position w:val="0"/>
          <w:sz w:val="18"/>
          <w:szCs w:val="18"/>
          <w:lang w:val="en-US" w:eastAsia="en-US" w:bidi="en-US"/>
        </w:rPr>
        <w:t>/workingsecurity-updates.html</w:t>
      </w:r>
      <w:r>
        <w:rPr>
          <w:sz w:val="18"/>
          <w:szCs w:val="18"/>
        </w:rPr>
        <w:fldChar w:fldCharType="end"/>
      </w:r>
    </w:p>
    <w:p>
      <w:pPr>
        <w:pStyle w:val="4"/>
        <w:keepNext w:val="0"/>
        <w:keepLines w:val="0"/>
        <w:widowControl w:val="0"/>
        <w:shd w:val="clear" w:color="auto" w:fill="auto"/>
        <w:bidi w:val="0"/>
        <w:spacing w:before="0" w:after="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Q3</w:t>
      </w:r>
      <w:r>
        <w:rPr>
          <w:color w:val="000000"/>
          <w:spacing w:val="0"/>
          <w:w w:val="100"/>
          <w:position w:val="0"/>
          <w:sz w:val="18"/>
          <w:szCs w:val="18"/>
        </w:rPr>
        <w:t>.一家公司拥有一个由</w:t>
      </w:r>
      <w:r>
        <w:rPr>
          <w:rFonts w:ascii="Times New Roman" w:hAnsi="Times New Roman" w:eastAsia="Times New Roman" w:cs="Times New Roman"/>
          <w:color w:val="000000"/>
          <w:spacing w:val="0"/>
          <w:w w:val="100"/>
          <w:position w:val="0"/>
          <w:sz w:val="18"/>
          <w:szCs w:val="18"/>
          <w:lang w:val="en-US" w:eastAsia="en-US" w:bidi="en-US"/>
        </w:rPr>
        <w:t>Amazon CloudFront, Amazon API Gateway</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函数组成的无服务器应用程序. 目前应用程序代码的部署过程是创建新版本号的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函数并运行</w:t>
      </w:r>
      <w:r>
        <w:rPr>
          <w:rFonts w:ascii="Times New Roman" w:hAnsi="Times New Roman" w:eastAsia="Times New Roman" w:cs="Times New Roman"/>
          <w:color w:val="000000"/>
          <w:spacing w:val="0"/>
          <w:w w:val="100"/>
          <w:position w:val="0"/>
          <w:sz w:val="18"/>
          <w:szCs w:val="18"/>
          <w:lang w:val="en-US" w:eastAsia="en-US" w:bidi="en-US"/>
        </w:rPr>
        <w:t>AWS CLI</w:t>
      </w:r>
      <w:r>
        <w:rPr>
          <w:color w:val="000000"/>
          <w:spacing w:val="0"/>
          <w:w w:val="100"/>
          <w:position w:val="0"/>
          <w:sz w:val="18"/>
          <w:szCs w:val="18"/>
        </w:rPr>
        <w:t>脚本进行更新.如果新函数版本有错误， 另一个</w:t>
      </w:r>
      <w:r>
        <w:rPr>
          <w:rFonts w:ascii="Times New Roman" w:hAnsi="Times New Roman" w:eastAsia="Times New Roman" w:cs="Times New Roman"/>
          <w:color w:val="000000"/>
          <w:spacing w:val="0"/>
          <w:w w:val="100"/>
          <w:position w:val="0"/>
          <w:sz w:val="18"/>
          <w:szCs w:val="18"/>
          <w:lang w:val="en-US" w:eastAsia="en-US" w:bidi="en-US"/>
        </w:rPr>
        <w:t>CLI</w:t>
      </w:r>
      <w:r>
        <w:rPr>
          <w:color w:val="000000"/>
          <w:spacing w:val="0"/>
          <w:w w:val="100"/>
          <w:position w:val="0"/>
          <w:sz w:val="18"/>
          <w:szCs w:val="18"/>
        </w:rPr>
        <w:t>脚本会通过部署该函数的先前工作版本来恢复.该公司希望减少部署</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函数提供的新版本应用程序逻 辑的时间，并减少发现错误时进行检测和恢复的</w:t>
      </w:r>
      <w:r>
        <w:rPr>
          <w:color w:val="000000"/>
          <w:spacing w:val="0"/>
          <w:w w:val="100"/>
          <w:position w:val="0"/>
          <w:sz w:val="18"/>
          <w:szCs w:val="18"/>
          <w:lang w:val="zh-CN" w:eastAsia="zh-CN" w:bidi="zh-CN"/>
        </w:rPr>
        <w:t>时间.</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如何做到这一点？</w:t>
      </w:r>
    </w:p>
    <w:p>
      <w:pPr>
        <w:pStyle w:val="5"/>
        <w:keepNext w:val="0"/>
        <w:keepLines w:val="0"/>
        <w:widowControl w:val="0"/>
        <w:numPr>
          <w:ilvl w:val="0"/>
          <w:numId w:val="4"/>
        </w:numPr>
        <w:shd w:val="clear" w:color="auto" w:fill="auto"/>
        <w:tabs>
          <w:tab w:val="left" w:pos="309"/>
        </w:tabs>
        <w:bidi w:val="0"/>
        <w:spacing w:before="0" w:after="0" w:line="196" w:lineRule="exact"/>
        <w:ind w:left="0" w:right="0" w:firstLine="0"/>
        <w:jc w:val="left"/>
        <w:rPr>
          <w:sz w:val="18"/>
          <w:szCs w:val="18"/>
        </w:rPr>
      </w:pPr>
      <w:bookmarkStart w:id="11" w:name="bookmark11"/>
      <w:bookmarkEnd w:id="11"/>
      <w:r>
        <w:rPr>
          <w:rFonts w:ascii="宋体" w:hAnsi="宋体" w:eastAsia="宋体" w:cs="宋体"/>
          <w:color w:val="000000"/>
          <w:spacing w:val="0"/>
          <w:w w:val="100"/>
          <w:position w:val="0"/>
          <w:sz w:val="18"/>
          <w:szCs w:val="18"/>
          <w:lang w:val="zh-TW" w:eastAsia="zh-TW" w:bidi="zh-TW"/>
        </w:rPr>
        <w:t>创建和部署嵌套的</w:t>
      </w:r>
      <w:r>
        <w:rPr>
          <w:rFonts w:ascii="Times New Roman" w:hAnsi="Times New Roman" w:eastAsia="Times New Roman" w:cs="Times New Roman"/>
          <w:color w:val="000000"/>
          <w:spacing w:val="0"/>
          <w:w w:val="100"/>
          <w:position w:val="0"/>
          <w:sz w:val="18"/>
          <w:szCs w:val="18"/>
          <w:lang w:val="en-US" w:eastAsia="en-US" w:bidi="en-US"/>
        </w:rPr>
        <w:t>AWS CloudFormation</w:t>
      </w:r>
      <w:r>
        <w:rPr>
          <w:rFonts w:ascii="宋体" w:hAnsi="宋体" w:eastAsia="宋体" w:cs="宋体"/>
          <w:color w:val="000000"/>
          <w:spacing w:val="0"/>
          <w:w w:val="100"/>
          <w:position w:val="0"/>
          <w:sz w:val="18"/>
          <w:szCs w:val="18"/>
          <w:lang w:val="zh-TW" w:eastAsia="zh-TW" w:bidi="zh-TW"/>
        </w:rPr>
        <w:t>堆栈，父堆栈由</w:t>
      </w:r>
      <w:r>
        <w:rPr>
          <w:rFonts w:ascii="Times New Roman" w:hAnsi="Times New Roman" w:eastAsia="Times New Roman" w:cs="Times New Roman"/>
          <w:color w:val="000000"/>
          <w:spacing w:val="0"/>
          <w:w w:val="100"/>
          <w:position w:val="0"/>
          <w:sz w:val="18"/>
          <w:szCs w:val="18"/>
          <w:lang w:val="en-US" w:eastAsia="en-US" w:bidi="en-US"/>
        </w:rPr>
        <w:t>AWS CloudFront</w:t>
      </w:r>
      <w:r>
        <w:rPr>
          <w:rFonts w:ascii="宋体" w:hAnsi="宋体" w:eastAsia="宋体" w:cs="宋体"/>
          <w:color w:val="000000"/>
          <w:spacing w:val="0"/>
          <w:w w:val="100"/>
          <w:position w:val="0"/>
          <w:sz w:val="18"/>
          <w:szCs w:val="18"/>
          <w:lang w:val="zh-TW" w:eastAsia="zh-TW" w:bidi="zh-TW"/>
        </w:rPr>
        <w:t>分配和</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 xml:space="preserve">网关组成，子堆栈包含 </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函数.对于</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的更改，创建一个</w:t>
      </w:r>
      <w:r>
        <w:rPr>
          <w:rFonts w:ascii="Times New Roman" w:hAnsi="Times New Roman" w:eastAsia="Times New Roman" w:cs="Times New Roman"/>
          <w:color w:val="000000"/>
          <w:spacing w:val="0"/>
          <w:w w:val="100"/>
          <w:position w:val="0"/>
          <w:sz w:val="18"/>
          <w:szCs w:val="18"/>
          <w:lang w:val="en-US" w:eastAsia="en-US" w:bidi="en-US"/>
        </w:rPr>
        <w:t>AWS CloudFormation</w:t>
      </w:r>
      <w:r>
        <w:rPr>
          <w:rFonts w:ascii="宋体" w:hAnsi="宋体" w:eastAsia="宋体" w:cs="宋体"/>
          <w:color w:val="000000"/>
          <w:spacing w:val="0"/>
          <w:w w:val="100"/>
          <w:position w:val="0"/>
          <w:sz w:val="18"/>
          <w:szCs w:val="18"/>
          <w:lang w:val="zh-TW" w:eastAsia="zh-TW" w:bidi="zh-TW"/>
        </w:rPr>
        <w:t>更改集并部署；如果触发了错误，则将</w:t>
      </w:r>
      <w:r>
        <w:rPr>
          <w:rFonts w:ascii="Times New Roman" w:hAnsi="Times New Roman" w:eastAsia="Times New Roman" w:cs="Times New Roman"/>
          <w:color w:val="000000"/>
          <w:spacing w:val="0"/>
          <w:w w:val="100"/>
          <w:position w:val="0"/>
          <w:sz w:val="18"/>
          <w:szCs w:val="18"/>
          <w:lang w:val="en-US" w:eastAsia="en-US" w:bidi="en-US"/>
        </w:rPr>
        <w:t>AWS CloudFormation</w:t>
      </w:r>
      <w:r>
        <w:rPr>
          <w:rFonts w:ascii="宋体" w:hAnsi="宋体" w:eastAsia="宋体" w:cs="宋体"/>
          <w:color w:val="000000"/>
          <w:spacing w:val="0"/>
          <w:w w:val="100"/>
          <w:position w:val="0"/>
          <w:sz w:val="18"/>
          <w:szCs w:val="18"/>
          <w:lang w:val="zh-TW" w:eastAsia="zh-TW" w:bidi="zh-TW"/>
        </w:rPr>
        <w:t>更改集恢复为之前的版本.</w:t>
      </w:r>
    </w:p>
    <w:p>
      <w:pPr>
        <w:pStyle w:val="4"/>
        <w:keepNext w:val="0"/>
        <w:keepLines w:val="0"/>
        <w:widowControl w:val="0"/>
        <w:numPr>
          <w:ilvl w:val="0"/>
          <w:numId w:val="4"/>
        </w:numPr>
        <w:shd w:val="clear" w:color="auto" w:fill="auto"/>
        <w:tabs>
          <w:tab w:val="left" w:pos="309"/>
        </w:tabs>
        <w:bidi w:val="0"/>
        <w:spacing w:before="0" w:after="0" w:line="196" w:lineRule="exact"/>
        <w:ind w:left="0" w:right="0" w:firstLine="0"/>
        <w:jc w:val="left"/>
        <w:rPr>
          <w:sz w:val="18"/>
          <w:szCs w:val="18"/>
        </w:rPr>
      </w:pPr>
      <w:bookmarkStart w:id="12" w:name="bookmark12"/>
      <w:bookmarkEnd w:id="12"/>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AWS SAM</w:t>
      </w:r>
      <w:r>
        <w:rPr>
          <w:color w:val="000000"/>
          <w:spacing w:val="0"/>
          <w:w w:val="100"/>
          <w:position w:val="0"/>
          <w:sz w:val="18"/>
          <w:szCs w:val="18"/>
        </w:rPr>
        <w:t>和内置的</w:t>
      </w:r>
      <w:r>
        <w:rPr>
          <w:rFonts w:ascii="Times New Roman" w:hAnsi="Times New Roman" w:eastAsia="Times New Roman" w:cs="Times New Roman"/>
          <w:color w:val="000000"/>
          <w:spacing w:val="0"/>
          <w:w w:val="100"/>
          <w:position w:val="0"/>
          <w:sz w:val="18"/>
          <w:szCs w:val="18"/>
          <w:lang w:val="en-US" w:eastAsia="en-US" w:bidi="en-US"/>
        </w:rPr>
        <w:t>AWS CodeDeploy</w:t>
      </w:r>
      <w:r>
        <w:rPr>
          <w:color w:val="000000"/>
          <w:spacing w:val="0"/>
          <w:w w:val="100"/>
          <w:position w:val="0"/>
          <w:sz w:val="18"/>
          <w:szCs w:val="18"/>
        </w:rPr>
        <w:t>部署新的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 xml:space="preserve">版本，逐步将流屋转移到新版本，并使用流量前和流 量后测试功能来验证代码.如果触发了 </w:t>
      </w:r>
      <w:r>
        <w:rPr>
          <w:rFonts w:ascii="Times New Roman" w:hAnsi="Times New Roman" w:eastAsia="Times New Roman" w:cs="Times New Roman"/>
          <w:color w:val="000000"/>
          <w:spacing w:val="0"/>
          <w:w w:val="100"/>
          <w:position w:val="0"/>
          <w:sz w:val="18"/>
          <w:szCs w:val="18"/>
          <w:lang w:val="en-US" w:eastAsia="en-US" w:bidi="en-US"/>
        </w:rPr>
        <w:t>Amazon CloudWatch</w:t>
      </w:r>
      <w:r>
        <w:rPr>
          <w:color w:val="000000"/>
          <w:spacing w:val="0"/>
          <w:w w:val="100"/>
          <w:position w:val="0"/>
          <w:sz w:val="18"/>
          <w:szCs w:val="18"/>
        </w:rPr>
        <w:t>警报，則回滚.</w:t>
      </w:r>
    </w:p>
    <w:p>
      <w:pPr>
        <w:pStyle w:val="4"/>
        <w:keepNext w:val="0"/>
        <w:keepLines w:val="0"/>
        <w:widowControl w:val="0"/>
        <w:numPr>
          <w:ilvl w:val="0"/>
          <w:numId w:val="4"/>
        </w:numPr>
        <w:shd w:val="clear" w:color="auto" w:fill="auto"/>
        <w:tabs>
          <w:tab w:val="left" w:pos="314"/>
        </w:tabs>
        <w:bidi w:val="0"/>
        <w:spacing w:before="0" w:after="0" w:line="196" w:lineRule="exact"/>
        <w:ind w:left="0" w:right="0" w:firstLine="0"/>
        <w:jc w:val="left"/>
        <w:rPr>
          <w:sz w:val="18"/>
          <w:szCs w:val="18"/>
        </w:rPr>
      </w:pPr>
      <w:bookmarkStart w:id="13" w:name="bookmark13"/>
      <w:bookmarkEnd w:id="13"/>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AWS CLI</w:t>
      </w:r>
      <w:r>
        <w:rPr>
          <w:color w:val="000000"/>
          <w:spacing w:val="0"/>
          <w:w w:val="100"/>
          <w:position w:val="0"/>
          <w:sz w:val="18"/>
          <w:szCs w:val="18"/>
        </w:rPr>
        <w:t>脚本取构为部署新</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版本的单个脚本.</w:t>
      </w:r>
    </w:p>
    <w:p>
      <w:pPr>
        <w:pStyle w:val="4"/>
        <w:keepNext w:val="0"/>
        <w:keepLines w:val="0"/>
        <w:widowControl w:val="0"/>
        <w:shd w:val="clear" w:color="auto" w:fill="auto"/>
        <w:bidi w:val="0"/>
        <w:spacing w:before="0" w:after="0" w:line="196" w:lineRule="exact"/>
        <w:ind w:left="0" w:right="0" w:firstLine="0"/>
        <w:jc w:val="left"/>
        <w:rPr>
          <w:sz w:val="18"/>
          <w:szCs w:val="18"/>
        </w:rPr>
      </w:pPr>
      <w:r>
        <w:rPr>
          <w:color w:val="000000"/>
          <w:spacing w:val="0"/>
          <w:w w:val="100"/>
          <w:position w:val="0"/>
          <w:sz w:val="18"/>
          <w:szCs w:val="18"/>
        </w:rPr>
        <w:t>部署完成后，将执行脚本测试.如果检测到错误，请恢复到以前的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版本.</w:t>
      </w:r>
    </w:p>
    <w:p>
      <w:pPr>
        <w:pStyle w:val="4"/>
        <w:keepNext w:val="0"/>
        <w:keepLines w:val="0"/>
        <w:widowControl w:val="0"/>
        <w:numPr>
          <w:ilvl w:val="0"/>
          <w:numId w:val="4"/>
        </w:numPr>
        <w:shd w:val="clear" w:color="auto" w:fill="auto"/>
        <w:tabs>
          <w:tab w:val="left" w:pos="314"/>
        </w:tabs>
        <w:bidi w:val="0"/>
        <w:spacing w:before="0" w:after="160" w:line="196" w:lineRule="exact"/>
        <w:ind w:left="0" w:right="0" w:firstLine="0"/>
        <w:jc w:val="left"/>
        <w:rPr>
          <w:sz w:val="18"/>
          <w:szCs w:val="18"/>
        </w:rPr>
      </w:pPr>
      <w:bookmarkStart w:id="14" w:name="bookmark14"/>
      <w:bookmarkEnd w:id="14"/>
      <w:r>
        <w:rPr>
          <w:color w:val="000000"/>
          <w:spacing w:val="0"/>
          <w:w w:val="100"/>
          <w:position w:val="0"/>
          <w:sz w:val="18"/>
          <w:szCs w:val="18"/>
        </w:rPr>
        <w:t>创建并部署一个</w:t>
      </w:r>
      <w:r>
        <w:rPr>
          <w:rFonts w:ascii="Times New Roman" w:hAnsi="Times New Roman" w:eastAsia="Times New Roman" w:cs="Times New Roman"/>
          <w:color w:val="000000"/>
          <w:spacing w:val="0"/>
          <w:w w:val="100"/>
          <w:position w:val="0"/>
          <w:sz w:val="18"/>
          <w:szCs w:val="18"/>
          <w:lang w:val="en-US" w:eastAsia="en-US" w:bidi="en-US"/>
        </w:rPr>
        <w:t>AWSCloudFormation</w:t>
      </w:r>
      <w:r>
        <w:rPr>
          <w:color w:val="000000"/>
          <w:spacing w:val="0"/>
          <w:w w:val="100"/>
          <w:position w:val="0"/>
          <w:sz w:val="18"/>
          <w:szCs w:val="18"/>
        </w:rPr>
        <w:t>堆栈,其中包含一个引用新</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版本的新</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网关端点.将</w:t>
      </w:r>
      <w:r>
        <w:rPr>
          <w:rFonts w:ascii="Times New Roman" w:hAnsi="Times New Roman" w:eastAsia="Times New Roman" w:cs="Times New Roman"/>
          <w:color w:val="000000"/>
          <w:spacing w:val="0"/>
          <w:w w:val="100"/>
          <w:position w:val="0"/>
          <w:sz w:val="18"/>
          <w:szCs w:val="18"/>
          <w:lang w:val="en-US" w:eastAsia="en-US" w:bidi="en-US"/>
        </w:rPr>
        <w:t xml:space="preserve">CloudFront </w:t>
      </w:r>
      <w:r>
        <w:rPr>
          <w:color w:val="000000"/>
          <w:spacing w:val="0"/>
          <w:w w:val="100"/>
          <w:position w:val="0"/>
          <w:sz w:val="18"/>
          <w:szCs w:val="18"/>
        </w:rPr>
        <w:t>源更改为新的</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网美终端节点，监控错误，如果检测到错误，则将</w:t>
      </w:r>
      <w:r>
        <w:rPr>
          <w:rFonts w:ascii="Times New Roman" w:hAnsi="Times New Roman" w:eastAsia="Times New Roman" w:cs="Times New Roman"/>
          <w:color w:val="000000"/>
          <w:spacing w:val="0"/>
          <w:w w:val="100"/>
          <w:position w:val="0"/>
          <w:sz w:val="18"/>
          <w:szCs w:val="18"/>
          <w:lang w:val="en-US" w:eastAsia="en-US" w:bidi="en-US"/>
        </w:rPr>
        <w:t>AWS CloudFront</w:t>
      </w:r>
      <w:r>
        <w:rPr>
          <w:color w:val="000000"/>
          <w:spacing w:val="0"/>
          <w:w w:val="100"/>
          <w:position w:val="0"/>
          <w:sz w:val="18"/>
          <w:szCs w:val="18"/>
        </w:rPr>
        <w:t>源更改为以前的</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网美终端 节点.</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24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numPr>
          <w:ilvl w:val="0"/>
          <w:numId w:val="5"/>
        </w:numPr>
        <w:shd w:val="clear" w:color="auto" w:fill="auto"/>
        <w:tabs>
          <w:tab w:val="left" w:pos="314"/>
        </w:tabs>
        <w:bidi w:val="0"/>
        <w:spacing w:before="0" w:after="0" w:line="202" w:lineRule="exact"/>
        <w:ind w:left="0" w:right="0" w:firstLine="0"/>
        <w:jc w:val="left"/>
        <w:rPr>
          <w:sz w:val="18"/>
          <w:szCs w:val="18"/>
        </w:rPr>
      </w:pPr>
      <w:bookmarkStart w:id="15" w:name="bookmark15"/>
      <w:bookmarkEnd w:id="15"/>
      <w:r>
        <w:rPr>
          <w:rFonts w:ascii="Times New Roman" w:hAnsi="Times New Roman" w:eastAsia="Times New Roman" w:cs="Times New Roman"/>
          <w:color w:val="000000"/>
          <w:spacing w:val="0"/>
          <w:w w:val="100"/>
          <w:position w:val="0"/>
          <w:sz w:val="18"/>
          <w:szCs w:val="18"/>
          <w:lang w:val="en-US" w:eastAsia="en-US" w:bidi="en-US"/>
        </w:rPr>
        <w:t>Could</w:t>
      </w:r>
      <w:r>
        <w:rPr>
          <w:color w:val="000000"/>
          <w:spacing w:val="0"/>
          <w:w w:val="100"/>
          <w:position w:val="0"/>
          <w:sz w:val="18"/>
          <w:szCs w:val="18"/>
        </w:rPr>
        <w:t>将其用于回滚触发器.但问题是</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网关在更新或回滾时也需要更新以指向不同的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版本</w:t>
      </w:r>
    </w:p>
    <w:p>
      <w:pPr>
        <w:pStyle w:val="4"/>
        <w:keepNext w:val="0"/>
        <w:keepLines w:val="0"/>
        <w:widowControl w:val="0"/>
        <w:numPr>
          <w:ilvl w:val="0"/>
          <w:numId w:val="5"/>
        </w:numPr>
        <w:shd w:val="clear" w:color="auto" w:fill="auto"/>
        <w:tabs>
          <w:tab w:val="left" w:pos="314"/>
        </w:tabs>
        <w:bidi w:val="0"/>
        <w:spacing w:before="0" w:after="0" w:line="264" w:lineRule="auto"/>
        <w:ind w:left="0" w:right="0" w:firstLine="0"/>
        <w:jc w:val="left"/>
        <w:rPr>
          <w:sz w:val="18"/>
          <w:szCs w:val="18"/>
        </w:rPr>
      </w:pPr>
      <w:bookmarkStart w:id="16" w:name="bookmark16"/>
      <w:bookmarkEnd w:id="16"/>
      <w:r>
        <w:rPr>
          <w:color w:val="000000"/>
          <w:spacing w:val="0"/>
          <w:w w:val="100"/>
          <w:position w:val="0"/>
          <w:sz w:val="18"/>
          <w:szCs w:val="18"/>
        </w:rPr>
        <w:t>最佳实践</w:t>
      </w:r>
    </w:p>
    <w:p>
      <w:pPr>
        <w:pStyle w:val="4"/>
        <w:keepNext w:val="0"/>
        <w:keepLines w:val="0"/>
        <w:widowControl w:val="0"/>
        <w:numPr>
          <w:ilvl w:val="0"/>
          <w:numId w:val="5"/>
        </w:numPr>
        <w:shd w:val="clear" w:color="auto" w:fill="auto"/>
        <w:tabs>
          <w:tab w:val="left" w:pos="319"/>
        </w:tabs>
        <w:bidi w:val="0"/>
        <w:spacing w:before="0" w:after="0" w:line="202" w:lineRule="exact"/>
        <w:ind w:left="0" w:right="0" w:firstLine="0"/>
        <w:jc w:val="left"/>
        <w:rPr>
          <w:sz w:val="18"/>
          <w:szCs w:val="18"/>
        </w:rPr>
      </w:pPr>
      <w:bookmarkStart w:id="17" w:name="bookmark17"/>
      <w:bookmarkEnd w:id="17"/>
      <w:r>
        <w:rPr>
          <w:color w:val="000000"/>
          <w:spacing w:val="0"/>
          <w:w w:val="100"/>
          <w:position w:val="0"/>
          <w:sz w:val="18"/>
          <w:szCs w:val="18"/>
        </w:rPr>
        <w:t>需要更新</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网关指向其他版本</w:t>
      </w:r>
    </w:p>
    <w:p>
      <w:pPr>
        <w:pStyle w:val="4"/>
        <w:keepNext w:val="0"/>
        <w:keepLines w:val="0"/>
        <w:widowControl w:val="0"/>
        <w:numPr>
          <w:ilvl w:val="0"/>
          <w:numId w:val="5"/>
        </w:numPr>
        <w:shd w:val="clear" w:color="auto" w:fill="auto"/>
        <w:tabs>
          <w:tab w:val="left" w:pos="319"/>
        </w:tabs>
        <w:bidi w:val="0"/>
        <w:spacing w:before="0" w:after="0" w:line="202" w:lineRule="exact"/>
        <w:ind w:left="0" w:right="0" w:firstLine="0"/>
        <w:jc w:val="left"/>
        <w:rPr>
          <w:sz w:val="18"/>
          <w:szCs w:val="18"/>
        </w:rPr>
      </w:pPr>
      <w:bookmarkStart w:id="18" w:name="bookmark18"/>
      <w:bookmarkEnd w:id="18"/>
      <w:r>
        <w:rPr>
          <w:color w:val="000000"/>
          <w:spacing w:val="0"/>
          <w:w w:val="100"/>
          <w:position w:val="0"/>
          <w:sz w:val="18"/>
          <w:szCs w:val="18"/>
        </w:rPr>
        <w:t>不是自动的.此外，可能无法使用具有相同</w:t>
      </w:r>
      <w:r>
        <w:rPr>
          <w:rFonts w:ascii="Times New Roman" w:hAnsi="Times New Roman" w:eastAsia="Times New Roman" w:cs="Times New Roman"/>
          <w:color w:val="000000"/>
          <w:spacing w:val="0"/>
          <w:w w:val="100"/>
          <w:position w:val="0"/>
          <w:sz w:val="18"/>
          <w:szCs w:val="18"/>
          <w:lang w:val="en-US" w:eastAsia="en-US" w:bidi="en-US"/>
        </w:rPr>
        <w:t>URL</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网关端点</w:t>
      </w:r>
    </w:p>
    <w:p>
      <w:pPr>
        <w:pStyle w:val="5"/>
        <w:keepNext w:val="0"/>
        <w:keepLines w:val="0"/>
        <w:widowControl w:val="0"/>
        <w:shd w:val="clear" w:color="auto" w:fill="auto"/>
        <w:bidi w:val="0"/>
        <w:spacing w:before="0" w:after="16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Q4. </w:t>
      </w:r>
      <w:r>
        <w:rPr>
          <w:rFonts w:ascii="宋体" w:hAnsi="宋体" w:eastAsia="宋体" w:cs="宋体"/>
          <w:color w:val="000000"/>
          <w:spacing w:val="0"/>
          <w:w w:val="100"/>
          <w:position w:val="0"/>
          <w:sz w:val="18"/>
          <w:szCs w:val="18"/>
          <w:lang w:val="zh-TW" w:eastAsia="zh-TW" w:bidi="zh-TW"/>
        </w:rPr>
        <w:t>-家公司将多个</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账户使用</w:t>
      </w:r>
      <w:r>
        <w:rPr>
          <w:rFonts w:ascii="Times New Roman" w:hAnsi="Times New Roman" w:eastAsia="Times New Roman" w:cs="Times New Roman"/>
          <w:color w:val="000000"/>
          <w:spacing w:val="0"/>
          <w:w w:val="100"/>
          <w:position w:val="0"/>
          <w:sz w:val="18"/>
          <w:szCs w:val="18"/>
          <w:lang w:val="en-US" w:eastAsia="en-US" w:bidi="en-US"/>
        </w:rPr>
        <w:t>AWS Organizations</w:t>
      </w:r>
      <w:r>
        <w:rPr>
          <w:rFonts w:ascii="宋体" w:hAnsi="宋体" w:eastAsia="宋体" w:cs="宋体"/>
          <w:color w:val="000000"/>
          <w:spacing w:val="0"/>
          <w:w w:val="100"/>
          <w:position w:val="0"/>
          <w:sz w:val="18"/>
          <w:szCs w:val="18"/>
          <w:lang w:val="zh-TW" w:eastAsia="zh-TW" w:bidi="zh-TW"/>
        </w:rPr>
        <w:t>和服务控制策略</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管理员创建了以下</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并将其附加 到包含</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w:t>
      </w:r>
      <w:r>
        <w:rPr>
          <w:rFonts w:ascii="Times New Roman" w:hAnsi="Times New Roman" w:eastAsia="Times New Roman" w:cs="Times New Roman"/>
          <w:color w:val="000000"/>
          <w:spacing w:val="0"/>
          <w:w w:val="100"/>
          <w:position w:val="0"/>
          <w:sz w:val="18"/>
          <w:szCs w:val="18"/>
          <w:lang w:val="en-US" w:eastAsia="en-US" w:bidi="en-US"/>
        </w:rPr>
        <w:t>1111-1111-1111</w:t>
      </w:r>
      <w:r>
        <w:rPr>
          <w:rFonts w:ascii="宋体" w:hAnsi="宋体" w:eastAsia="宋体" w:cs="宋体"/>
          <w:color w:val="000000"/>
          <w:spacing w:val="0"/>
          <w:w w:val="100"/>
          <w:position w:val="0"/>
          <w:sz w:val="18"/>
          <w:szCs w:val="18"/>
          <w:lang w:val="zh-TW" w:eastAsia="zh-TW" w:bidi="zh-TW"/>
        </w:rPr>
        <w:t>的组织单位</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0U）:</w:t>
      </w:r>
      <w:r>
        <w:rPr>
          <w:sz w:val="18"/>
          <w:szCs w:val="18"/>
        </w:rPr>
        <w:br w:type="page"/>
      </w:r>
    </w:p>
    <w:p>
      <w:pPr>
        <w:pStyle w:val="6"/>
        <w:keepNext w:val="0"/>
        <w:keepLines w:val="0"/>
        <w:pageBreakBefore w:val="0"/>
        <w:widowControl w:val="0"/>
        <w:shd w:val="clear" w:color="auto" w:fill="auto"/>
        <w:kinsoku/>
        <w:wordWrap/>
        <w:overflowPunct/>
        <w:topLinePunct w:val="0"/>
        <w:autoSpaceDE/>
        <w:autoSpaceDN/>
        <w:bidi w:val="0"/>
        <w:adjustRightInd/>
        <w:snapToGrid/>
        <w:spacing w:before="0" w:after="300" w:line="300" w:lineRule="exact"/>
        <w:ind w:left="0" w:leftChars="0" w:right="0" w:firstLine="0" w:firstLineChars="0"/>
        <w:jc w:val="left"/>
        <w:textAlignment w:val="auto"/>
        <w:rPr>
          <w:rFonts w:hint="eastAsia" w:eastAsia="宋体" w:cs="Times New Roman"/>
          <w:color w:val="000000"/>
          <w:spacing w:val="0"/>
          <w:w w:val="100"/>
          <w:position w:val="0"/>
          <w:sz w:val="18"/>
          <w:szCs w:val="18"/>
          <w:lang w:val="en-US" w:eastAsia="zh-CN" w:bidi="en-US"/>
        </w:rPr>
      </w:pP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br w:type="textWrapping"/>
      </w:r>
      <w:r>
        <w:rPr>
          <w:rFonts w:ascii="Times New Roman" w:hAnsi="Times New Roman" w:eastAsia="Times New Roman" w:cs="Times New Roman"/>
          <w:color w:val="000000"/>
          <w:spacing w:val="0"/>
          <w:w w:val="100"/>
          <w:position w:val="0"/>
          <w:sz w:val="18"/>
          <w:szCs w:val="18"/>
          <w:lang w:val="en-US" w:eastAsia="en-US" w:bidi="en-US"/>
        </w:rPr>
        <w:t xml:space="preserve">''Version'': ''2012.-10-17 '', </w:t>
      </w:r>
      <w:r>
        <w:rPr>
          <w:rFonts w:ascii="Times New Roman" w:hAnsi="Times New Roman" w:eastAsia="Times New Roman" w:cs="Times New Roman"/>
          <w:color w:val="000000"/>
          <w:spacing w:val="0"/>
          <w:w w:val="100"/>
          <w:position w:val="0"/>
          <w:sz w:val="18"/>
          <w:szCs w:val="18"/>
          <w:lang w:val="en-US" w:eastAsia="en-US" w:bidi="en-US"/>
        </w:rPr>
        <w:br w:type="textWrapping"/>
      </w:r>
      <w:r>
        <w:rPr>
          <w:rFonts w:ascii="Times New Roman" w:hAnsi="Times New Roman" w:eastAsia="Times New Roman" w:cs="Times New Roman"/>
          <w:color w:val="000000"/>
          <w:spacing w:val="0"/>
          <w:w w:val="100"/>
          <w:position w:val="0"/>
          <w:sz w:val="18"/>
          <w:szCs w:val="18"/>
          <w:lang w:val="en-US" w:eastAsia="en-US" w:bidi="en-US"/>
        </w:rPr>
        <w:t>''Statement''</w:t>
      </w: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t xml:space="preserve"> </w:t>
      </w:r>
      <w:r>
        <w:rPr>
          <w:rFonts w:ascii="Times New Roman" w:hAnsi="Times New Roman" w:eastAsia="Times New Roman" w:cs="Times New Roman"/>
          <w:color w:val="000000"/>
          <w:spacing w:val="0"/>
          <w:w w:val="100"/>
          <w:position w:val="0"/>
          <w:sz w:val="18"/>
          <w:szCs w:val="18"/>
          <w:lang w:val="en-US" w:eastAsia="en-US" w:bidi="en-US"/>
        </w:rPr>
        <w:br w:type="textWrapping"/>
      </w:r>
      <w:r>
        <w:rPr>
          <w:rFonts w:hint="eastAsia" w:eastAsia="宋体" w:cs="Times New Roman"/>
          <w:color w:val="000000"/>
          <w:spacing w:val="0"/>
          <w:w w:val="100"/>
          <w:position w:val="0"/>
          <w:sz w:val="18"/>
          <w:szCs w:val="18"/>
          <w:lang w:val="en-US" w:eastAsia="zh-CN" w:bidi="en-US"/>
        </w:rPr>
        <w:t>{</w:t>
      </w:r>
      <w:r>
        <w:rPr>
          <w:rFonts w:hint="eastAsia" w:eastAsia="宋体" w:cs="Times New Roman"/>
          <w:color w:val="000000"/>
          <w:spacing w:val="0"/>
          <w:w w:val="100"/>
          <w:position w:val="0"/>
          <w:sz w:val="18"/>
          <w:szCs w:val="18"/>
          <w:lang w:val="en-US" w:eastAsia="zh-CN" w:bidi="en-US"/>
        </w:rPr>
        <w:br w:type="textWrapping"/>
      </w:r>
      <w:r>
        <w:rPr>
          <w:rFonts w:hint="eastAsia" w:eastAsia="宋体" w:cs="Times New Roman"/>
          <w:color w:val="000000"/>
          <w:spacing w:val="0"/>
          <w:w w:val="100"/>
          <w:position w:val="0"/>
          <w:sz w:val="18"/>
          <w:szCs w:val="18"/>
          <w:lang w:val="en-US" w:eastAsia="zh-CN" w:bidi="en-US"/>
        </w:rPr>
        <w:t xml:space="preserve">  </w:t>
      </w:r>
      <w:r>
        <w:rPr>
          <w:rFonts w:ascii="Times New Roman" w:hAnsi="Times New Roman" w:eastAsia="Times New Roman" w:cs="Times New Roman"/>
          <w:color w:val="000000"/>
          <w:spacing w:val="0"/>
          <w:w w:val="100"/>
          <w:position w:val="0"/>
          <w:sz w:val="18"/>
          <w:szCs w:val="18"/>
          <w:lang w:val="en-US" w:eastAsia="en-US" w:bidi="en-US"/>
        </w:rPr>
        <w:t>''Sid'': ''</w:t>
      </w:r>
      <w:r>
        <w:rPr>
          <w:rFonts w:hint="eastAsia" w:eastAsia="宋体" w:cs="Times New Roman"/>
          <w:color w:val="000000"/>
          <w:spacing w:val="0"/>
          <w:w w:val="100"/>
          <w:position w:val="0"/>
          <w:sz w:val="18"/>
          <w:szCs w:val="18"/>
          <w:lang w:val="en-US" w:eastAsia="zh-CN" w:bidi="en-US"/>
        </w:rPr>
        <w:t>AlowsAllActions</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p>
    <w:p>
      <w:pPr>
        <w:pStyle w:val="6"/>
        <w:keepNext w:val="0"/>
        <w:keepLines w:val="0"/>
        <w:pageBreakBefore w:val="0"/>
        <w:widowControl w:val="0"/>
        <w:shd w:val="clear" w:color="auto" w:fill="auto"/>
        <w:kinsoku/>
        <w:wordWrap/>
        <w:overflowPunct/>
        <w:topLinePunct w:val="0"/>
        <w:autoSpaceDE/>
        <w:autoSpaceDN/>
        <w:bidi w:val="0"/>
        <w:adjustRightInd/>
        <w:snapToGrid/>
        <w:spacing w:before="0" w:after="300" w:line="300" w:lineRule="exact"/>
        <w:ind w:left="300" w:leftChars="125" w:right="0" w:firstLine="0" w:firstLineChars="0"/>
        <w:jc w:val="left"/>
        <w:textAlignment w:val="auto"/>
        <w:rPr>
          <w:rFonts w:hint="eastAsia"/>
          <w:color w:val="000000"/>
          <w:spacing w:val="0"/>
          <w:w w:val="100"/>
          <w:position w:val="0"/>
          <w:sz w:val="18"/>
          <w:szCs w:val="18"/>
          <w:lang w:val="en-US" w:eastAsia="zh-CN" w:bidi="zh-CN"/>
        </w:rPr>
      </w:pPr>
      <w:r>
        <w:rPr>
          <w:rFonts w:ascii="Times New Roman" w:hAnsi="Times New Roman" w:eastAsia="Times New Roman" w:cs="Times New Roman"/>
          <w:color w:val="000000"/>
          <w:spacing w:val="0"/>
          <w:w w:val="100"/>
          <w:position w:val="0"/>
          <w:sz w:val="18"/>
          <w:szCs w:val="18"/>
          <w:lang w:val="en-US" w:eastAsia="en-US" w:bidi="en-US"/>
        </w:rPr>
        <w:t>"Effect ''</w:t>
      </w: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Allow</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r>
        <w:rPr>
          <w:rFonts w:hint="eastAsia" w:eastAsia="宋体" w:cs="Times New Roman"/>
          <w:color w:val="000000"/>
          <w:spacing w:val="0"/>
          <w:w w:val="100"/>
          <w:position w:val="0"/>
          <w:sz w:val="18"/>
          <w:szCs w:val="18"/>
          <w:lang w:val="en-US" w:eastAsia="zh-CN" w:bidi="en-US"/>
        </w:rPr>
        <w:br w:type="textWrapping"/>
      </w:r>
      <w:r>
        <w:rPr>
          <w:rFonts w:ascii="Times New Roman" w:hAnsi="Times New Roman" w:eastAsia="Times New Roman" w:cs="Times New Roman"/>
          <w:color w:val="000000"/>
          <w:spacing w:val="0"/>
          <w:w w:val="100"/>
          <w:position w:val="0"/>
          <w:sz w:val="18"/>
          <w:szCs w:val="18"/>
          <w:lang w:val="en-US" w:eastAsia="en-US" w:bidi="en-US"/>
        </w:rPr>
        <w:t>''Action''</w:t>
      </w: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r>
        <w:rPr>
          <w:rFonts w:hint="eastAsia" w:eastAsia="宋体" w:cs="Times New Roman"/>
          <w:color w:val="000000"/>
          <w:spacing w:val="0"/>
          <w:w w:val="100"/>
          <w:position w:val="0"/>
          <w:sz w:val="18"/>
          <w:szCs w:val="18"/>
          <w:lang w:val="en-US" w:eastAsia="zh-CN" w:bidi="en-US"/>
        </w:rPr>
        <w:br w:type="textWrapping"/>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Resource</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br w:type="textWrapping"/>
      </w:r>
      <w:r>
        <w:rPr>
          <w:rFonts w:hint="eastAsia" w:eastAsia="宋体" w:cs="Times New Roman"/>
          <w:color w:val="000000"/>
          <w:spacing w:val="0"/>
          <w:w w:val="100"/>
          <w:position w:val="0"/>
          <w:sz w:val="18"/>
          <w:szCs w:val="18"/>
          <w:lang w:val="en-US" w:eastAsia="zh-CN" w:bidi="en-US"/>
        </w:rPr>
        <w:t xml:space="preserve">         },</w:t>
      </w:r>
      <w:r>
        <w:rPr>
          <w:rFonts w:hint="eastAsia" w:eastAsia="宋体" w:cs="Times New Roman"/>
          <w:color w:val="000000"/>
          <w:spacing w:val="0"/>
          <w:w w:val="100"/>
          <w:position w:val="0"/>
          <w:sz w:val="18"/>
          <w:szCs w:val="18"/>
          <w:lang w:val="en-US" w:eastAsia="zh-CN" w:bidi="en-US"/>
        </w:rPr>
        <w:br w:type="textWrapping"/>
      </w:r>
      <w:r>
        <w:rPr>
          <w:rFonts w:hint="eastAsia" w:eastAsia="宋体" w:cs="Times New Roman"/>
          <w:color w:val="000000"/>
          <w:spacing w:val="0"/>
          <w:w w:val="100"/>
          <w:position w:val="0"/>
          <w:sz w:val="18"/>
          <w:szCs w:val="18"/>
          <w:lang w:val="en-US" w:eastAsia="zh-CN" w:bidi="en-US"/>
        </w:rPr>
        <w:t xml:space="preserve">         {</w:t>
      </w:r>
      <w:r>
        <w:rPr>
          <w:rFonts w:hint="eastAsia" w:eastAsia="宋体" w:cs="Times New Roman"/>
          <w:color w:val="000000"/>
          <w:spacing w:val="0"/>
          <w:w w:val="100"/>
          <w:position w:val="0"/>
          <w:sz w:val="18"/>
          <w:szCs w:val="18"/>
          <w:lang w:val="en-US" w:eastAsia="zh-CN" w:bidi="en-US"/>
        </w:rPr>
        <w:br w:type="textWrapping"/>
      </w:r>
      <w:r>
        <w:rPr>
          <w:rFonts w:ascii="Times New Roman" w:hAnsi="Times New Roman" w:eastAsia="Times New Roman" w:cs="Times New Roman"/>
          <w:color w:val="000000"/>
          <w:spacing w:val="0"/>
          <w:w w:val="100"/>
          <w:position w:val="0"/>
          <w:sz w:val="18"/>
          <w:szCs w:val="18"/>
          <w:lang w:val="en-US" w:eastAsia="en-US" w:bidi="en-US"/>
        </w:rPr>
        <w:t>''Sid'': ''</w:t>
      </w:r>
      <w:r>
        <w:rPr>
          <w:rFonts w:hint="eastAsia" w:eastAsia="宋体" w:cs="Times New Roman"/>
          <w:color w:val="000000"/>
          <w:spacing w:val="0"/>
          <w:w w:val="100"/>
          <w:position w:val="0"/>
          <w:sz w:val="18"/>
          <w:szCs w:val="18"/>
          <w:lang w:val="en-US" w:eastAsia="zh-CN" w:bidi="en-US"/>
        </w:rPr>
        <w:t>DenyCloudTrail</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r>
        <w:rPr>
          <w:rFonts w:hint="eastAsia" w:eastAsia="宋体" w:cs="Times New Roman"/>
          <w:color w:val="000000"/>
          <w:spacing w:val="0"/>
          <w:w w:val="100"/>
          <w:position w:val="0"/>
          <w:sz w:val="18"/>
          <w:szCs w:val="18"/>
          <w:lang w:val="en-US" w:eastAsia="zh-CN" w:bidi="en-US"/>
        </w:rPr>
        <w:br w:type="textWrapping"/>
      </w:r>
      <w:r>
        <w:rPr>
          <w:rFonts w:ascii="Times New Roman" w:hAnsi="Times New Roman" w:eastAsia="Times New Roman" w:cs="Times New Roman"/>
          <w:color w:val="000000"/>
          <w:spacing w:val="0"/>
          <w:w w:val="100"/>
          <w:position w:val="0"/>
          <w:sz w:val="18"/>
          <w:szCs w:val="18"/>
          <w:lang w:val="en-US" w:eastAsia="en-US" w:bidi="en-US"/>
        </w:rPr>
        <w:t>"Effect ''</w:t>
      </w: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Deny</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r>
        <w:rPr>
          <w:rFonts w:hint="eastAsia" w:eastAsia="宋体" w:cs="Times New Roman"/>
          <w:color w:val="000000"/>
          <w:spacing w:val="0"/>
          <w:w w:val="100"/>
          <w:position w:val="0"/>
          <w:sz w:val="18"/>
          <w:szCs w:val="18"/>
          <w:lang w:val="en-US" w:eastAsia="zh-CN" w:bidi="en-US"/>
        </w:rPr>
        <w:br w:type="textWrapping"/>
      </w:r>
      <w:r>
        <w:rPr>
          <w:rFonts w:ascii="Times New Roman" w:hAnsi="Times New Roman" w:eastAsia="Times New Roman" w:cs="Times New Roman"/>
          <w:color w:val="000000"/>
          <w:spacing w:val="0"/>
          <w:w w:val="100"/>
          <w:position w:val="0"/>
          <w:sz w:val="18"/>
          <w:szCs w:val="18"/>
          <w:lang w:val="en-US" w:eastAsia="en-US" w:bidi="en-US"/>
        </w:rPr>
        <w:t>''Action''</w:t>
      </w: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cloudtrail:*</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r>
        <w:rPr>
          <w:rFonts w:hint="eastAsia" w:eastAsia="宋体" w:cs="Times New Roman"/>
          <w:color w:val="000000"/>
          <w:spacing w:val="0"/>
          <w:w w:val="100"/>
          <w:position w:val="0"/>
          <w:sz w:val="18"/>
          <w:szCs w:val="18"/>
          <w:lang w:val="en-US" w:eastAsia="zh-CN" w:bidi="en-US"/>
        </w:rPr>
        <w:br w:type="textWrapping"/>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Resource</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br w:type="textWrapping"/>
      </w:r>
      <w:r>
        <w:rPr>
          <w:rFonts w:hint="eastAsia" w:eastAsia="宋体" w:cs="Times New Roman"/>
          <w:color w:val="000000"/>
          <w:spacing w:val="0"/>
          <w:w w:val="100"/>
          <w:position w:val="0"/>
          <w:sz w:val="18"/>
          <w:szCs w:val="18"/>
          <w:lang w:val="en-US" w:eastAsia="zh-CN" w:bidi="en-US"/>
        </w:rPr>
        <w:t xml:space="preserve">    } </w:t>
      </w:r>
      <w:r>
        <w:rPr>
          <w:rFonts w:hint="eastAsia" w:eastAsia="宋体" w:cs="Times New Roman"/>
          <w:color w:val="000000"/>
          <w:spacing w:val="0"/>
          <w:w w:val="100"/>
          <w:position w:val="0"/>
          <w:sz w:val="18"/>
          <w:szCs w:val="18"/>
          <w:lang w:val="en-US" w:eastAsia="zh-CN" w:bidi="en-US"/>
        </w:rPr>
        <w:br w:type="textWrapping"/>
      </w:r>
      <w:r>
        <w:rPr>
          <w:rFonts w:hint="eastAsia" w:eastAsia="宋体" w:cs="Times New Roman"/>
          <w:color w:val="000000"/>
          <w:spacing w:val="0"/>
          <w:w w:val="100"/>
          <w:position w:val="0"/>
          <w:sz w:val="18"/>
          <w:szCs w:val="18"/>
          <w:lang w:val="en-US" w:eastAsia="zh-CN" w:bidi="en-US"/>
        </w:rPr>
        <w:t xml:space="preserve">  ]  </w:t>
      </w:r>
      <w:r>
        <w:rPr>
          <w:rFonts w:hint="eastAsia" w:eastAsia="宋体" w:cs="Times New Roman"/>
          <w:color w:val="000000"/>
          <w:spacing w:val="0"/>
          <w:w w:val="100"/>
          <w:position w:val="0"/>
          <w:sz w:val="18"/>
          <w:szCs w:val="18"/>
          <w:lang w:val="en-US" w:eastAsia="zh-CN" w:bidi="en-US"/>
        </w:rPr>
        <w:br w:type="textWrapping"/>
      </w:r>
      <w:r>
        <w:rPr>
          <w:rFonts w:hint="eastAsia" w:eastAsia="宋体" w:cs="Times New Roman"/>
          <w:color w:val="000000"/>
          <w:spacing w:val="0"/>
          <w:w w:val="100"/>
          <w:position w:val="0"/>
          <w:sz w:val="18"/>
          <w:szCs w:val="18"/>
          <w:lang w:val="en-US" w:eastAsia="zh-CN" w:bidi="en-US"/>
        </w:rPr>
        <w:t>}</w:t>
      </w:r>
      <w:r>
        <w:rPr>
          <w:rFonts w:hint="eastAsia" w:eastAsia="宋体" w:cs="Times New Roman"/>
          <w:color w:val="000000"/>
          <w:spacing w:val="0"/>
          <w:w w:val="100"/>
          <w:position w:val="0"/>
          <w:sz w:val="18"/>
          <w:szCs w:val="18"/>
          <w:lang w:val="en-US" w:eastAsia="zh-CN" w:bidi="en-US"/>
        </w:rPr>
        <w:br w:type="textWrapping"/>
      </w:r>
    </w:p>
    <w:p>
      <w:pPr>
        <w:pStyle w:val="6"/>
        <w:keepNext w:val="0"/>
        <w:keepLines w:val="0"/>
        <w:pageBreakBefore w:val="0"/>
        <w:widowControl w:val="0"/>
        <w:shd w:val="clear" w:color="auto" w:fill="auto"/>
        <w:kinsoku/>
        <w:wordWrap/>
        <w:overflowPunct/>
        <w:topLinePunct w:val="0"/>
        <w:autoSpaceDE/>
        <w:autoSpaceDN/>
        <w:bidi w:val="0"/>
        <w:adjustRightInd/>
        <w:snapToGrid/>
        <w:spacing w:before="0" w:after="300" w:line="300" w:lineRule="exact"/>
        <w:ind w:left="0" w:leftChars="0" w:right="0" w:firstLine="0" w:firstLineChars="0"/>
        <w:jc w:val="left"/>
        <w:textAlignment w:val="auto"/>
        <w:rPr>
          <w:rFonts w:hint="default" w:eastAsia="宋体" w:cs="Times New Roman"/>
          <w:color w:val="000000"/>
          <w:spacing w:val="0"/>
          <w:w w:val="100"/>
          <w:position w:val="0"/>
          <w:sz w:val="18"/>
          <w:szCs w:val="18"/>
          <w:lang w:val="en-US" w:eastAsia="zh-CN" w:bidi="en-US"/>
        </w:rPr>
      </w:pPr>
      <w:r>
        <w:rPr>
          <w:color w:val="000000"/>
          <w:spacing w:val="0"/>
          <w:w w:val="100"/>
          <w:position w:val="0"/>
          <w:sz w:val="18"/>
          <w:szCs w:val="18"/>
          <w:lang w:val="en-US" w:eastAsia="en-US" w:bidi="zh-CN"/>
        </w:rPr>
        <w:t>''</w:t>
      </w:r>
      <w:r>
        <w:rPr>
          <w:color w:val="000000"/>
          <w:spacing w:val="0"/>
          <w:w w:val="100"/>
          <w:position w:val="0"/>
          <w:sz w:val="18"/>
          <w:szCs w:val="18"/>
          <w:lang w:val="zh-CN" w:eastAsia="zh-CN" w:bidi="zh-CN"/>
        </w:rPr>
        <w:t>版本</w:t>
      </w:r>
      <w:r>
        <w:rPr>
          <w:color w:val="000000"/>
          <w:spacing w:val="0"/>
          <w:w w:val="100"/>
          <w:position w:val="0"/>
          <w:sz w:val="18"/>
          <w:szCs w:val="18"/>
          <w:lang w:val="en-US" w:eastAsia="en-US" w:bidi="zh-CN"/>
        </w:rPr>
        <w:t>''</w:t>
      </w:r>
      <w:r>
        <w:rPr>
          <w:color w:val="000000"/>
          <w:spacing w:val="0"/>
          <w:w w:val="100"/>
          <w:position w:val="0"/>
          <w:sz w:val="18"/>
          <w:szCs w:val="18"/>
          <w:lang w:val="zh-CN" w:eastAsia="zh-CN" w:bidi="zh-CN"/>
        </w:rPr>
        <w:t>：</w:t>
      </w:r>
      <w:r>
        <w:rPr>
          <w:color w:val="000000"/>
          <w:spacing w:val="0"/>
          <w:w w:val="100"/>
          <w:position w:val="0"/>
          <w:sz w:val="18"/>
          <w:szCs w:val="18"/>
          <w:lang w:val="en-US" w:eastAsia="en-US" w:bidi="zh-CN"/>
        </w:rPr>
        <w:t>''2012-10-27"</w:t>
      </w:r>
      <w:bookmarkStart w:id="19" w:name="bookmark19"/>
      <w:bookmarkStart w:id="20" w:name="bookmark21"/>
      <w:bookmarkStart w:id="21" w:name="bookmark20"/>
      <w:r>
        <w:rPr>
          <w:color w:val="000000"/>
          <w:spacing w:val="0"/>
          <w:w w:val="100"/>
          <w:position w:val="0"/>
          <w:sz w:val="18"/>
          <w:szCs w:val="18"/>
          <w:lang w:val="en-US" w:eastAsia="en-US" w:bidi="zh-CN"/>
        </w:rPr>
        <w:br w:type="textWrapping"/>
      </w:r>
      <w:r>
        <w:rPr>
          <w:rFonts w:ascii="Times New Roman" w:hAnsi="Times New Roman" w:eastAsia="Times New Roman" w:cs="Times New Roman"/>
          <w:color w:val="000000"/>
          <w:spacing w:val="0"/>
          <w:w w:val="100"/>
          <w:position w:val="0"/>
          <w:sz w:val="18"/>
          <w:szCs w:val="18"/>
          <w:lang w:val="en-US" w:eastAsia="en-US" w:bidi="en-US"/>
        </w:rPr>
        <w:t>''</w:t>
      </w:r>
      <w:r>
        <w:rPr>
          <w:color w:val="000000"/>
          <w:spacing w:val="0"/>
          <w:w w:val="100"/>
          <w:position w:val="0"/>
          <w:sz w:val="18"/>
          <w:szCs w:val="18"/>
          <w:lang w:val="zh-CN" w:eastAsia="zh-CN" w:bidi="zh-CN"/>
        </w:rPr>
        <w:t>陈述</w:t>
      </w:r>
      <w:r>
        <w:rPr>
          <w:rFonts w:ascii="Times New Roman" w:hAnsi="Times New Roman" w:eastAsia="Times New Roman" w:cs="Times New Roman"/>
          <w:color w:val="000000"/>
          <w:spacing w:val="0"/>
          <w:w w:val="100"/>
          <w:position w:val="0"/>
          <w:sz w:val="18"/>
          <w:szCs w:val="18"/>
          <w:lang w:val="en-US" w:eastAsia="en-US" w:bidi="en-US"/>
        </w:rPr>
        <w:t>''</w:t>
      </w:r>
      <w:r>
        <w:rPr>
          <w:color w:val="000000"/>
          <w:spacing w:val="0"/>
          <w:w w:val="100"/>
          <w:position w:val="0"/>
          <w:sz w:val="18"/>
          <w:szCs w:val="18"/>
          <w:lang w:val="zh-CN" w:eastAsia="zh-CN" w:bidi="zh-CN"/>
        </w:rPr>
        <w:t>：</w:t>
      </w:r>
      <w:r>
        <w:rPr>
          <w:color w:val="000000"/>
          <w:spacing w:val="0"/>
          <w:w w:val="100"/>
          <w:position w:val="0"/>
          <w:sz w:val="18"/>
          <w:szCs w:val="18"/>
          <w:lang w:val="en-US" w:eastAsia="en-US" w:bidi="zh-CN"/>
        </w:rPr>
        <w:t>［</w:t>
      </w:r>
      <w:bookmarkEnd w:id="19"/>
      <w:bookmarkEnd w:id="20"/>
      <w:bookmarkEnd w:id="21"/>
      <w:r>
        <w:rPr>
          <w:color w:val="000000"/>
          <w:spacing w:val="0"/>
          <w:w w:val="100"/>
          <w:position w:val="0"/>
          <w:sz w:val="18"/>
          <w:szCs w:val="18"/>
          <w:lang w:val="en-US" w:eastAsia="en-US" w:bidi="zh-CN"/>
        </w:rPr>
        <w:br w:type="textWrapping"/>
      </w:r>
      <w:r>
        <w:rPr>
          <w:rFonts w:hint="eastAsia"/>
          <w:color w:val="000000"/>
          <w:spacing w:val="0"/>
          <w:w w:val="100"/>
          <w:position w:val="0"/>
          <w:sz w:val="18"/>
          <w:szCs w:val="18"/>
          <w:lang w:val="en-US" w:eastAsia="en-US" w:bidi="zh-CN"/>
        </w:rPr>
        <w:t xml:space="preserve">  {</w:t>
      </w:r>
      <w:r>
        <w:rPr>
          <w:color w:val="000000"/>
          <w:spacing w:val="0"/>
          <w:w w:val="100"/>
          <w:position w:val="0"/>
          <w:sz w:val="18"/>
          <w:szCs w:val="18"/>
          <w:lang w:val="en-US" w:eastAsia="en-US" w:bidi="zh-CN"/>
        </w:rPr>
        <w:br w:type="textWrapping"/>
      </w:r>
      <w:r>
        <w:rPr>
          <w:rFonts w:hint="eastAsia"/>
          <w:color w:val="000000"/>
          <w:spacing w:val="0"/>
          <w:w w:val="100"/>
          <w:position w:val="0"/>
          <w:sz w:val="18"/>
          <w:szCs w:val="18"/>
          <w:lang w:val="en-US" w:eastAsia="en-US" w:bidi="zh-CN"/>
        </w:rPr>
        <w:t xml:space="preserve">  </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概述</w:t>
      </w:r>
      <w:r>
        <w:rPr>
          <w:color w:val="000000"/>
          <w:spacing w:val="0"/>
          <w:w w:val="100"/>
          <w:position w:val="0"/>
          <w:sz w:val="18"/>
          <w:szCs w:val="18"/>
          <w:lang w:val="en-US" w:eastAsia="en-US" w:bidi="zh-CN"/>
        </w:rPr>
        <w:t>"："AllowsAIIActions",</w:t>
      </w:r>
      <w:bookmarkStart w:id="22" w:name="bookmark24"/>
      <w:bookmarkStart w:id="23" w:name="bookmark23"/>
      <w:bookmarkStart w:id="24" w:name="bookmark22"/>
      <w:r>
        <w:rPr>
          <w:color w:val="000000"/>
          <w:spacing w:val="0"/>
          <w:w w:val="100"/>
          <w:position w:val="0"/>
          <w:sz w:val="18"/>
          <w:szCs w:val="18"/>
          <w:lang w:val="en-US" w:eastAsia="en-US" w:bidi="zh-CN"/>
        </w:rPr>
        <w:br w:type="textWrapping"/>
      </w:r>
      <w:r>
        <w:rPr>
          <w:rFonts w:hint="eastAsia"/>
          <w:color w:val="000000"/>
          <w:spacing w:val="0"/>
          <w:w w:val="100"/>
          <w:position w:val="0"/>
          <w:sz w:val="18"/>
          <w:szCs w:val="18"/>
          <w:lang w:val="en-US" w:eastAsia="en-US" w:bidi="zh-CN"/>
        </w:rPr>
        <w:t xml:space="preserve">  </w:t>
      </w:r>
      <w:r>
        <w:rPr>
          <w:rFonts w:ascii="Times New Roman" w:hAnsi="Times New Roman" w:eastAsia="Times New Roman" w:cs="Times New Roman"/>
          <w:color w:val="000000"/>
          <w:spacing w:val="0"/>
          <w:w w:val="100"/>
          <w:position w:val="0"/>
          <w:sz w:val="18"/>
          <w:szCs w:val="18"/>
          <w:lang w:val="en-US" w:eastAsia="en-US" w:bidi="en-US"/>
        </w:rPr>
        <w:t>''</w:t>
      </w:r>
      <w:r>
        <w:rPr>
          <w:color w:val="000000"/>
          <w:spacing w:val="0"/>
          <w:w w:val="100"/>
          <w:position w:val="0"/>
          <w:sz w:val="18"/>
          <w:szCs w:val="18"/>
          <w:lang w:val="zh-CN" w:eastAsia="zh-CN" w:bidi="zh-CN"/>
        </w:rPr>
        <w:t>效果</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t>''</w:t>
      </w:r>
      <w:r>
        <w:rPr>
          <w:color w:val="000000"/>
          <w:spacing w:val="0"/>
          <w:w w:val="100"/>
          <w:position w:val="0"/>
          <w:sz w:val="18"/>
          <w:szCs w:val="18"/>
          <w:lang w:val="zh-CN" w:eastAsia="zh-CN" w:bidi="zh-CN"/>
        </w:rPr>
        <w:t>允许"，</w:t>
      </w:r>
      <w:bookmarkEnd w:id="22"/>
      <w:bookmarkStart w:id="25" w:name="bookmark25"/>
      <w:r>
        <w:rPr>
          <w:color w:val="000000"/>
          <w:spacing w:val="0"/>
          <w:w w:val="100"/>
          <w:position w:val="0"/>
          <w:sz w:val="18"/>
          <w:szCs w:val="18"/>
          <w:lang w:val="zh-CN" w:eastAsia="zh-CN" w:bidi="zh-CN"/>
        </w:rPr>
        <w:t>.</w:t>
      </w:r>
      <w:r>
        <w:rPr>
          <w:color w:val="000000"/>
          <w:spacing w:val="0"/>
          <w:w w:val="100"/>
          <w:position w:val="0"/>
          <w:sz w:val="18"/>
          <w:szCs w:val="18"/>
          <w:lang w:val="zh-CN" w:eastAsia="zh-CN" w:bidi="zh-CN"/>
        </w:rPr>
        <w:br w:type="textWrapping"/>
      </w:r>
      <w:r>
        <w:rPr>
          <w:rFonts w:hint="eastAsia"/>
          <w:color w:val="000000"/>
          <w:spacing w:val="0"/>
          <w:w w:val="100"/>
          <w:position w:val="0"/>
          <w:sz w:val="18"/>
          <w:szCs w:val="18"/>
          <w:lang w:val="en-US" w:eastAsia="zh-CN" w:bidi="zh-CN"/>
        </w:rPr>
        <w:t xml:space="preserve">  </w:t>
      </w:r>
      <w:r>
        <w:rPr>
          <w:rFonts w:ascii="Times New Roman" w:hAnsi="Times New Roman" w:eastAsia="Times New Roman" w:cs="Times New Roman"/>
          <w:color w:val="000000"/>
          <w:spacing w:val="0"/>
          <w:w w:val="100"/>
          <w:position w:val="0"/>
          <w:sz w:val="18"/>
          <w:szCs w:val="18"/>
          <w:lang w:val="en-US" w:eastAsia="en-US" w:bidi="en-US"/>
        </w:rPr>
        <w:t>''</w:t>
      </w:r>
      <w:r>
        <w:rPr>
          <w:color w:val="000000"/>
          <w:spacing w:val="0"/>
          <w:w w:val="100"/>
          <w:position w:val="0"/>
          <w:sz w:val="18"/>
          <w:szCs w:val="18"/>
          <w:lang w:val="zh-CN" w:eastAsia="zh-CN" w:bidi="zh-CN"/>
        </w:rPr>
        <w:t>行动</w:t>
      </w:r>
      <w:r>
        <w:rPr>
          <w:rFonts w:ascii="Times New Roman" w:hAnsi="Times New Roman" w:eastAsia="Times New Roman" w:cs="Times New Roman"/>
          <w:color w:val="000000"/>
          <w:spacing w:val="0"/>
          <w:w w:val="100"/>
          <w:position w:val="0"/>
          <w:sz w:val="18"/>
          <w:szCs w:val="18"/>
          <w:lang w:val="en-US" w:eastAsia="en-US" w:bidi="en-US"/>
        </w:rPr>
        <w:t>''</w:t>
      </w:r>
      <w:r>
        <w:rPr>
          <w:color w:val="000000"/>
          <w:spacing w:val="0"/>
          <w:w w:val="100"/>
          <w:position w:val="0"/>
          <w:sz w:val="18"/>
          <w:szCs w:val="18"/>
          <w:lang w:val="zh-CN" w:eastAsia="zh-CN" w:bidi="zh-CN"/>
        </w:rPr>
        <w:t>：</w:t>
      </w:r>
      <w:bookmarkEnd w:id="25"/>
      <w:bookmarkStart w:id="26" w:name="bookmark26"/>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t>''</w:t>
      </w:r>
      <w:r>
        <w:rPr>
          <w:color w:val="000000"/>
          <w:spacing w:val="0"/>
          <w:w w:val="100"/>
          <w:position w:val="0"/>
          <w:sz w:val="18"/>
          <w:szCs w:val="18"/>
          <w:lang w:val="zh-CN" w:eastAsia="zh-CN" w:bidi="zh-CN"/>
        </w:rPr>
        <w:br w:type="textWrapping"/>
      </w:r>
      <w:r>
        <w:rPr>
          <w:rFonts w:hint="eastAsia"/>
          <w:color w:val="000000"/>
          <w:spacing w:val="0"/>
          <w:w w:val="100"/>
          <w:position w:val="0"/>
          <w:sz w:val="18"/>
          <w:szCs w:val="18"/>
          <w:lang w:val="en-US" w:eastAsia="zh-CN" w:bidi="zh-CN"/>
        </w:rPr>
        <w:t xml:space="preserve">  </w:t>
      </w:r>
      <w:r>
        <w:rPr>
          <w:rFonts w:ascii="Times New Roman" w:hAnsi="Times New Roman" w:eastAsia="Times New Roman" w:cs="Times New Roman"/>
          <w:color w:val="000000"/>
          <w:spacing w:val="0"/>
          <w:w w:val="100"/>
          <w:position w:val="0"/>
          <w:sz w:val="18"/>
          <w:szCs w:val="18"/>
          <w:lang w:val="en-US" w:eastAsia="en-US" w:bidi="en-US"/>
        </w:rPr>
        <w:t>''</w:t>
      </w:r>
      <w:r>
        <w:rPr>
          <w:color w:val="000000"/>
          <w:spacing w:val="0"/>
          <w:w w:val="100"/>
          <w:position w:val="0"/>
          <w:sz w:val="18"/>
          <w:szCs w:val="18"/>
          <w:lang w:val="zh-CN" w:eastAsia="zh-CN" w:bidi="zh-CN"/>
        </w:rPr>
        <w:t>资源</w:t>
      </w:r>
      <w:r>
        <w:rPr>
          <w:rFonts w:ascii="Times New Roman" w:hAnsi="Times New Roman" w:eastAsia="Times New Roman" w:cs="Times New Roman"/>
          <w:color w:val="000000"/>
          <w:spacing w:val="0"/>
          <w:w w:val="100"/>
          <w:position w:val="0"/>
          <w:sz w:val="18"/>
          <w:szCs w:val="18"/>
          <w:lang w:val="en-US" w:eastAsia="en-US" w:bidi="en-US"/>
        </w:rPr>
        <w:t>''</w:t>
      </w:r>
      <w:r>
        <w:rPr>
          <w:color w:val="000000"/>
          <w:spacing w:val="0"/>
          <w:w w:val="100"/>
          <w:position w:val="0"/>
          <w:sz w:val="18"/>
          <w:szCs w:val="18"/>
          <w:lang w:val="zh-CN" w:eastAsia="zh-CN" w:bidi="zh-CN"/>
        </w:rPr>
        <w:t>：</w:t>
      </w:r>
      <w:bookmarkEnd w:id="23"/>
      <w:bookmarkEnd w:id="24"/>
      <w:bookmarkEnd w:id="26"/>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br w:type="textWrapping"/>
      </w:r>
      <w:r>
        <w:rPr>
          <w:rFonts w:hint="eastAsia" w:eastAsia="宋体" w:cs="Times New Roman"/>
          <w:color w:val="000000"/>
          <w:spacing w:val="0"/>
          <w:w w:val="100"/>
          <w:position w:val="0"/>
          <w:sz w:val="18"/>
          <w:szCs w:val="18"/>
          <w:lang w:val="en-US" w:eastAsia="zh-CN" w:bidi="en-US"/>
        </w:rPr>
        <w:t xml:space="preserve">  </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概述</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t>''</w:t>
      </w:r>
      <w:r>
        <w:rPr>
          <w:color w:val="000000"/>
          <w:spacing w:val="0"/>
          <w:w w:val="100"/>
          <w:position w:val="0"/>
          <w:sz w:val="18"/>
          <w:szCs w:val="18"/>
          <w:lang w:val="en-US" w:eastAsia="en-US" w:bidi="zh-CN"/>
        </w:rPr>
        <w:t>DenyCloudTrail",</w:t>
      </w:r>
      <w:bookmarkStart w:id="27" w:name="bookmark29"/>
      <w:bookmarkStart w:id="28" w:name="bookmark27"/>
      <w:bookmarkStart w:id="29" w:name="bookmark28"/>
      <w:r>
        <w:rPr>
          <w:color w:val="000000"/>
          <w:spacing w:val="0"/>
          <w:w w:val="100"/>
          <w:position w:val="0"/>
          <w:sz w:val="18"/>
          <w:szCs w:val="18"/>
          <w:lang w:val="en-US" w:eastAsia="en-US" w:bidi="zh-CN"/>
        </w:rPr>
        <w:br w:type="textWrapping"/>
      </w:r>
      <w:r>
        <w:rPr>
          <w:rFonts w:hint="eastAsia"/>
          <w:color w:val="000000"/>
          <w:spacing w:val="0"/>
          <w:w w:val="100"/>
          <w:position w:val="0"/>
          <w:sz w:val="18"/>
          <w:szCs w:val="18"/>
          <w:lang w:val="en-US" w:eastAsia="en-US" w:bidi="zh-CN"/>
        </w:rPr>
        <w:t xml:space="preserve">  </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效</w:t>
      </w:r>
      <w:r>
        <w:rPr>
          <w:color w:val="000000"/>
          <w:spacing w:val="0"/>
          <w:w w:val="100"/>
          <w:position w:val="0"/>
          <w:sz w:val="18"/>
          <w:szCs w:val="18"/>
          <w:lang w:val="zh-CN" w:eastAsia="zh-CN" w:bidi="zh-CN"/>
        </w:rPr>
        <w:t>果</w:t>
      </w:r>
      <w:r>
        <w:rPr>
          <w:rFonts w:ascii="Times New Roman" w:hAnsi="Times New Roman" w:eastAsia="Times New Roman" w:cs="Times New Roman"/>
          <w:color w:val="000000"/>
          <w:spacing w:val="0"/>
          <w:w w:val="100"/>
          <w:position w:val="0"/>
          <w:sz w:val="18"/>
          <w:szCs w:val="18"/>
          <w:lang w:val="en-US" w:eastAsia="en-US" w:bidi="en-US"/>
        </w:rPr>
        <w:t>''</w:t>
      </w:r>
      <w:r>
        <w:rPr>
          <w:rFonts w:hint="eastAsia"/>
          <w:color w:val="000000"/>
          <w:spacing w:val="0"/>
          <w:w w:val="100"/>
          <w:position w:val="0"/>
          <w:sz w:val="18"/>
          <w:szCs w:val="18"/>
          <w:lang w:val="zh-CN" w:eastAsia="zh-CN" w:bidi="zh-CN"/>
        </w:rPr>
        <w:t>：</w:t>
      </w:r>
      <w:r>
        <w:rPr>
          <w:color w:val="000000"/>
          <w:spacing w:val="0"/>
          <w:w w:val="100"/>
          <w:position w:val="0"/>
          <w:sz w:val="18"/>
          <w:szCs w:val="18"/>
          <w:lang w:val="en-US" w:eastAsia="en-US" w:bidi="zh-CN"/>
        </w:rPr>
        <w:t>"</w:t>
      </w:r>
      <w:r>
        <w:rPr>
          <w:color w:val="000000"/>
          <w:spacing w:val="0"/>
          <w:w w:val="100"/>
          <w:position w:val="0"/>
          <w:sz w:val="18"/>
          <w:szCs w:val="18"/>
          <w:lang w:val="zh-CN" w:eastAsia="zh-CN" w:bidi="zh-CN"/>
        </w:rPr>
        <w:t>拒绝</w:t>
      </w:r>
      <w:r>
        <w:rPr>
          <w:color w:val="000000"/>
          <w:spacing w:val="0"/>
          <w:w w:val="100"/>
          <w:position w:val="0"/>
          <w:sz w:val="18"/>
          <w:szCs w:val="18"/>
          <w:lang w:val="en-US" w:eastAsia="en-US" w:bidi="zh-CN"/>
        </w:rPr>
        <w:t>"，</w:t>
      </w:r>
      <w:bookmarkEnd w:id="27"/>
      <w:bookmarkStart w:id="30" w:name="bookmark30"/>
      <w:r>
        <w:rPr>
          <w:color w:val="000000"/>
          <w:spacing w:val="0"/>
          <w:w w:val="100"/>
          <w:position w:val="0"/>
          <w:sz w:val="18"/>
          <w:szCs w:val="18"/>
          <w:lang w:val="en-US" w:eastAsia="en-US" w:bidi="zh-CN"/>
        </w:rPr>
        <w:br w:type="textWrapping"/>
      </w:r>
      <w:r>
        <w:rPr>
          <w:rFonts w:hint="eastAsia"/>
          <w:color w:val="000000"/>
          <w:spacing w:val="0"/>
          <w:w w:val="100"/>
          <w:position w:val="0"/>
          <w:sz w:val="18"/>
          <w:szCs w:val="18"/>
          <w:lang w:val="en-US" w:eastAsia="en-US" w:bidi="zh-CN"/>
        </w:rPr>
        <w:t xml:space="preserve">  </w:t>
      </w:r>
      <w:r>
        <w:rPr>
          <w:rFonts w:ascii="Times New Roman" w:hAnsi="Times New Roman" w:eastAsia="Times New Roman" w:cs="Times New Roman"/>
          <w:color w:val="000000"/>
          <w:spacing w:val="0"/>
          <w:w w:val="100"/>
          <w:position w:val="0"/>
          <w:sz w:val="18"/>
          <w:szCs w:val="18"/>
          <w:lang w:val="en-US" w:eastAsia="en-US" w:bidi="en-US"/>
        </w:rPr>
        <w:t>''</w:t>
      </w:r>
      <w:r>
        <w:rPr>
          <w:color w:val="000000"/>
          <w:spacing w:val="0"/>
          <w:w w:val="100"/>
          <w:position w:val="0"/>
          <w:sz w:val="18"/>
          <w:szCs w:val="18"/>
          <w:lang w:val="zh-CN" w:eastAsia="zh-CN" w:bidi="zh-CN"/>
        </w:rPr>
        <w:t>行动</w:t>
      </w:r>
      <w:r>
        <w:rPr>
          <w:rFonts w:ascii="Times New Roman" w:hAnsi="Times New Roman" w:eastAsia="Times New Roman" w:cs="Times New Roman"/>
          <w:color w:val="000000"/>
          <w:spacing w:val="0"/>
          <w:w w:val="100"/>
          <w:position w:val="0"/>
          <w:sz w:val="18"/>
          <w:szCs w:val="18"/>
          <w:lang w:val="en-US" w:eastAsia="en-US" w:bidi="en-US"/>
        </w:rPr>
        <w:t>''</w:t>
      </w:r>
      <w:r>
        <w:rPr>
          <w:color w:val="000000"/>
          <w:spacing w:val="0"/>
          <w:w w:val="100"/>
          <w:position w:val="0"/>
          <w:sz w:val="18"/>
          <w:szCs w:val="18"/>
          <w:lang w:val="zh-CN" w:eastAsia="zh-CN" w:bidi="zh-CN"/>
        </w:rPr>
        <w:t>：</w:t>
      </w:r>
      <w:r>
        <w:rPr>
          <w:color w:val="000000"/>
          <w:spacing w:val="0"/>
          <w:w w:val="100"/>
          <w:position w:val="0"/>
          <w:sz w:val="18"/>
          <w:szCs w:val="18"/>
          <w:lang w:val="en-US" w:eastAsia="en-US" w:bidi="zh-CN"/>
        </w:rPr>
        <w:t>"</w:t>
      </w:r>
      <w:r>
        <w:rPr>
          <w:color w:val="000000"/>
          <w:spacing w:val="0"/>
          <w:w w:val="100"/>
          <w:position w:val="0"/>
          <w:sz w:val="18"/>
          <w:szCs w:val="18"/>
          <w:lang w:val="zh-CN" w:eastAsia="zh-CN" w:bidi="zh-CN"/>
        </w:rPr>
        <w:t>云轨迹</w:t>
      </w:r>
      <w:r>
        <w:rPr>
          <w:rFonts w:hint="eastAsia"/>
          <w:color w:val="000000"/>
          <w:spacing w:val="0"/>
          <w:w w:val="100"/>
          <w:position w:val="0"/>
          <w:sz w:val="18"/>
          <w:szCs w:val="18"/>
          <w:lang w:val="zh-CN" w:eastAsia="zh-CN" w:bidi="zh-CN"/>
        </w:rPr>
        <w:t>：</w:t>
      </w:r>
      <w:r>
        <w:rPr>
          <w:rFonts w:hint="eastAsia"/>
          <w:color w:val="000000"/>
          <w:spacing w:val="0"/>
          <w:w w:val="100"/>
          <w:position w:val="0"/>
          <w:sz w:val="18"/>
          <w:szCs w:val="18"/>
          <w:lang w:val="en-US" w:eastAsia="zh-CN" w:bidi="zh-CN"/>
        </w:rPr>
        <w:t>*</w:t>
      </w:r>
      <w:r>
        <w:rPr>
          <w:rFonts w:ascii="Times New Roman" w:hAnsi="Times New Roman" w:eastAsia="Times New Roman" w:cs="Times New Roman"/>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br w:type="textWrapping"/>
      </w:r>
      <w:r>
        <w:rPr>
          <w:rFonts w:hint="eastAsia" w:eastAsia="宋体" w:cs="Times New Roman"/>
          <w:color w:val="000000"/>
          <w:spacing w:val="0"/>
          <w:w w:val="100"/>
          <w:position w:val="0"/>
          <w:sz w:val="18"/>
          <w:szCs w:val="18"/>
          <w:lang w:val="en-US" w:eastAsia="zh-CN" w:bidi="en-US"/>
        </w:rPr>
        <w:t xml:space="preserve">  </w:t>
      </w:r>
      <w:r>
        <w:rPr>
          <w:rFonts w:ascii="Times New Roman" w:hAnsi="Times New Roman" w:eastAsia="Times New Roman" w:cs="Times New Roman"/>
          <w:color w:val="000000"/>
          <w:spacing w:val="0"/>
          <w:w w:val="100"/>
          <w:position w:val="0"/>
          <w:sz w:val="18"/>
          <w:szCs w:val="18"/>
          <w:lang w:val="en-US" w:eastAsia="en-US" w:bidi="en-US"/>
        </w:rPr>
        <w:t>''</w:t>
      </w:r>
      <w:r>
        <w:rPr>
          <w:color w:val="000000"/>
          <w:spacing w:val="0"/>
          <w:w w:val="100"/>
          <w:position w:val="0"/>
          <w:sz w:val="18"/>
          <w:szCs w:val="18"/>
          <w:lang w:val="zh-CN" w:eastAsia="zh-CN" w:bidi="zh-CN"/>
        </w:rPr>
        <w:t>资源</w:t>
      </w:r>
      <w:bookmarkEnd w:id="28"/>
      <w:bookmarkEnd w:id="29"/>
      <w:bookmarkEnd w:id="30"/>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t>''</w:t>
      </w:r>
      <w:r>
        <w:rPr>
          <w:rFonts w:hint="eastAsia" w:eastAsia="宋体" w:cs="Times New Roman"/>
          <w:color w:val="000000"/>
          <w:spacing w:val="0"/>
          <w:w w:val="100"/>
          <w:position w:val="0"/>
          <w:sz w:val="18"/>
          <w:szCs w:val="18"/>
          <w:lang w:val="en-US" w:eastAsia="zh-CN" w:bidi="en-US"/>
        </w:rPr>
        <w:t>*</w:t>
      </w:r>
      <w:r>
        <w:rPr>
          <w:rFonts w:ascii="Times New Roman" w:hAnsi="Times New Roman" w:eastAsia="Times New Roman" w:cs="Times New Roman"/>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br w:type="textWrapping"/>
      </w:r>
      <w:r>
        <w:rPr>
          <w:rFonts w:hint="eastAsia" w:eastAsia="宋体" w:cs="Times New Roman"/>
          <w:color w:val="000000"/>
          <w:spacing w:val="0"/>
          <w:w w:val="100"/>
          <w:position w:val="0"/>
          <w:sz w:val="18"/>
          <w:szCs w:val="18"/>
          <w:lang w:val="en-US" w:eastAsia="zh-CN" w:bidi="en-US"/>
        </w:rPr>
        <w:t xml:space="preserve">  }</w:t>
      </w:r>
      <w:r>
        <w:rPr>
          <w:rFonts w:hint="eastAsia" w:eastAsia="宋体" w:cs="Times New Roman"/>
          <w:color w:val="000000"/>
          <w:spacing w:val="0"/>
          <w:w w:val="100"/>
          <w:position w:val="0"/>
          <w:sz w:val="18"/>
          <w:szCs w:val="18"/>
          <w:lang w:val="en-US" w:eastAsia="zh-CN" w:bidi="en-US"/>
        </w:rPr>
        <w:br w:type="textWrapping"/>
      </w:r>
      <w:r>
        <w:rPr>
          <w:rFonts w:hint="eastAsia" w:eastAsia="宋体" w:cs="Times New Roman"/>
          <w:color w:val="000000"/>
          <w:spacing w:val="0"/>
          <w:w w:val="100"/>
          <w:position w:val="0"/>
          <w:sz w:val="18"/>
          <w:szCs w:val="18"/>
          <w:lang w:val="en-US" w:eastAsia="zh-CN" w:bidi="en-US"/>
        </w:rPr>
        <w:t xml:space="preserve"> ]</w:t>
      </w:r>
      <w:r>
        <w:rPr>
          <w:rFonts w:hint="eastAsia" w:eastAsia="宋体" w:cs="Times New Roman"/>
          <w:color w:val="000000"/>
          <w:spacing w:val="0"/>
          <w:w w:val="100"/>
          <w:position w:val="0"/>
          <w:sz w:val="18"/>
          <w:szCs w:val="18"/>
          <w:lang w:val="en-US" w:eastAsia="zh-CN" w:bidi="en-US"/>
        </w:rPr>
        <w:br w:type="textWrapping"/>
      </w:r>
      <w:r>
        <w:rPr>
          <w:rFonts w:hint="eastAsia" w:eastAsia="宋体" w:cs="Times New Roman"/>
          <w:color w:val="000000"/>
          <w:spacing w:val="0"/>
          <w:w w:val="100"/>
          <w:position w:val="0"/>
          <w:sz w:val="18"/>
          <w:szCs w:val="18"/>
          <w:lang w:val="en-US" w:eastAsia="zh-CN" w:bidi="en-US"/>
        </w:rPr>
        <w:t>}</w:t>
      </w:r>
    </w:p>
    <w:p>
      <w:pPr>
        <w:pStyle w:val="4"/>
        <w:keepNext w:val="0"/>
        <w:keepLines w:val="0"/>
        <w:widowControl w:val="0"/>
        <w:shd w:val="clear" w:color="auto" w:fill="auto"/>
        <w:bidi w:val="0"/>
        <w:spacing w:before="0" w:after="180" w:line="211" w:lineRule="exact"/>
        <w:ind w:left="0" w:right="0" w:firstLine="0"/>
        <w:jc w:val="left"/>
        <w:rPr>
          <w:sz w:val="18"/>
          <w:szCs w:val="18"/>
        </w:rPr>
      </w:pPr>
      <w:r>
        <w:rPr>
          <w:color w:val="000000"/>
          <w:spacing w:val="0"/>
          <w:w w:val="100"/>
          <w:position w:val="0"/>
          <w:sz w:val="18"/>
          <w:szCs w:val="18"/>
        </w:rPr>
        <w:t>在帐户</w:t>
      </w:r>
      <w:r>
        <w:rPr>
          <w:rFonts w:ascii="Times New Roman" w:hAnsi="Times New Roman" w:eastAsia="Times New Roman" w:cs="Times New Roman"/>
          <w:color w:val="000000"/>
          <w:spacing w:val="0"/>
          <w:w w:val="100"/>
          <w:position w:val="0"/>
          <w:sz w:val="18"/>
          <w:szCs w:val="18"/>
          <w:lang w:val="en-US" w:eastAsia="en-US" w:bidi="en-US"/>
        </w:rPr>
        <w:t>1111-1111-1111</w:t>
      </w:r>
      <w:r>
        <w:rPr>
          <w:color w:val="000000"/>
          <w:spacing w:val="0"/>
          <w:w w:val="100"/>
          <w:position w:val="0"/>
          <w:sz w:val="18"/>
          <w:szCs w:val="18"/>
        </w:rPr>
        <w:t>中工作的开发人员抱怨他们无法创建</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 管理员应该如何解决这个问题？</w:t>
      </w:r>
    </w:p>
    <w:p>
      <w:pPr>
        <w:pStyle w:val="5"/>
        <w:keepNext w:val="0"/>
        <w:keepLines w:val="0"/>
        <w:widowControl w:val="0"/>
        <w:numPr>
          <w:ilvl w:val="0"/>
          <w:numId w:val="6"/>
        </w:numPr>
        <w:shd w:val="clear" w:color="auto" w:fill="auto"/>
        <w:tabs>
          <w:tab w:val="left" w:pos="334"/>
        </w:tabs>
        <w:bidi w:val="0"/>
        <w:spacing w:before="0" w:after="0" w:line="240" w:lineRule="auto"/>
        <w:ind w:left="0" w:right="0" w:firstLine="0"/>
        <w:jc w:val="left"/>
        <w:rPr>
          <w:sz w:val="18"/>
          <w:szCs w:val="18"/>
        </w:rPr>
      </w:pPr>
      <w:bookmarkStart w:id="31" w:name="bookmark31"/>
      <w:bookmarkEnd w:id="31"/>
      <w:r>
        <w:rPr>
          <w:rFonts w:ascii="宋体" w:hAnsi="宋体" w:eastAsia="宋体" w:cs="宋体"/>
          <w:color w:val="000000"/>
          <w:spacing w:val="0"/>
          <w:w w:val="100"/>
          <w:position w:val="0"/>
          <w:sz w:val="18"/>
          <w:szCs w:val="18"/>
          <w:lang w:val="zh-TW" w:eastAsia="zh-TW" w:bidi="zh-TW"/>
        </w:rPr>
        <w:t>给</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添加带有</w:t>
      </w:r>
      <w:r>
        <w:rPr>
          <w:rFonts w:ascii="宋体" w:hAnsi="宋体" w:eastAsia="宋体" w:cs="宋体"/>
          <w:color w:val="000000"/>
          <w:spacing w:val="0"/>
          <w:w w:val="100"/>
          <w:position w:val="0"/>
          <w:sz w:val="18"/>
          <w:szCs w:val="18"/>
          <w:lang w:val="zh-CN" w:eastAsia="zh-CN" w:bidi="zh-CN"/>
        </w:rPr>
        <w:t>“允许”效</w:t>
      </w:r>
      <w:r>
        <w:rPr>
          <w:rFonts w:ascii="宋体" w:hAnsi="宋体" w:eastAsia="宋体" w:cs="宋体"/>
          <w:color w:val="000000"/>
          <w:spacing w:val="0"/>
          <w:w w:val="100"/>
          <w:position w:val="0"/>
          <w:sz w:val="18"/>
          <w:szCs w:val="18"/>
          <w:lang w:val="zh-TW" w:eastAsia="zh-TW" w:bidi="zh-TW"/>
        </w:rPr>
        <w:t>果的</w:t>
      </w:r>
      <w:r>
        <w:rPr>
          <w:rFonts w:ascii="Times New Roman" w:hAnsi="Times New Roman" w:eastAsia="Times New Roman" w:cs="Times New Roman"/>
          <w:color w:val="000000"/>
          <w:spacing w:val="0"/>
          <w:w w:val="100"/>
          <w:position w:val="0"/>
          <w:sz w:val="18"/>
          <w:szCs w:val="18"/>
          <w:lang w:val="en-US" w:eastAsia="en-US" w:bidi="en-US"/>
        </w:rPr>
        <w:t>s3:CreateBucket.</w:t>
      </w:r>
    </w:p>
    <w:p>
      <w:pPr>
        <w:pStyle w:val="5"/>
        <w:keepNext w:val="0"/>
        <w:keepLines w:val="0"/>
        <w:widowControl w:val="0"/>
        <w:numPr>
          <w:ilvl w:val="0"/>
          <w:numId w:val="6"/>
        </w:numPr>
        <w:shd w:val="clear" w:color="auto" w:fill="auto"/>
        <w:tabs>
          <w:tab w:val="left" w:pos="334"/>
        </w:tabs>
        <w:bidi w:val="0"/>
        <w:spacing w:before="0" w:after="0" w:line="240" w:lineRule="auto"/>
        <w:ind w:left="0" w:right="0" w:firstLine="0"/>
        <w:jc w:val="left"/>
        <w:rPr>
          <w:sz w:val="18"/>
          <w:szCs w:val="18"/>
        </w:rPr>
      </w:pPr>
      <w:bookmarkStart w:id="32" w:name="bookmark32"/>
      <w:bookmarkEnd w:id="32"/>
      <w:r>
        <w:rPr>
          <w:rFonts w:ascii="宋体" w:hAnsi="宋体" w:eastAsia="宋体" w:cs="宋体"/>
          <w:color w:val="000000"/>
          <w:spacing w:val="0"/>
          <w:w w:val="100"/>
          <w:position w:val="0"/>
          <w:sz w:val="18"/>
          <w:szCs w:val="18"/>
          <w:lang w:val="zh-TW" w:eastAsia="zh-TW" w:bidi="zh-TW"/>
        </w:rPr>
        <w:t>将账号从</w:t>
      </w:r>
      <w:r>
        <w:rPr>
          <w:rFonts w:ascii="Times New Roman" w:hAnsi="Times New Roman" w:eastAsia="Times New Roman" w:cs="Times New Roman"/>
          <w:color w:val="000000"/>
          <w:spacing w:val="0"/>
          <w:w w:val="100"/>
          <w:position w:val="0"/>
          <w:sz w:val="18"/>
          <w:szCs w:val="18"/>
          <w:lang w:val="en-US" w:eastAsia="en-US" w:bidi="en-US"/>
        </w:rPr>
        <w:t>OU</w:t>
      </w:r>
      <w:r>
        <w:rPr>
          <w:rFonts w:ascii="宋体" w:hAnsi="宋体" w:eastAsia="宋体" w:cs="宋体"/>
          <w:color w:val="000000"/>
          <w:spacing w:val="0"/>
          <w:w w:val="100"/>
          <w:position w:val="0"/>
          <w:sz w:val="18"/>
          <w:szCs w:val="18"/>
          <w:lang w:val="zh-TW" w:eastAsia="zh-TW" w:bidi="zh-TW"/>
        </w:rPr>
        <w:t>中移除，将</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直接附加到账号</w:t>
      </w:r>
      <w:r>
        <w:rPr>
          <w:rFonts w:ascii="Times New Roman" w:hAnsi="Times New Roman" w:eastAsia="Times New Roman" w:cs="Times New Roman"/>
          <w:color w:val="000000"/>
          <w:spacing w:val="0"/>
          <w:w w:val="100"/>
          <w:position w:val="0"/>
          <w:sz w:val="18"/>
          <w:szCs w:val="18"/>
          <w:lang w:val="zh-TW" w:eastAsia="zh-TW" w:bidi="zh-TW"/>
        </w:rPr>
        <w:t>1</w:t>
      </w:r>
      <w:r>
        <w:rPr>
          <w:rFonts w:ascii="Times New Roman" w:hAnsi="Times New Roman" w:eastAsia="Times New Roman" w:cs="Times New Roman"/>
          <w:color w:val="000000"/>
          <w:spacing w:val="0"/>
          <w:w w:val="100"/>
          <w:position w:val="0"/>
          <w:sz w:val="18"/>
          <w:szCs w:val="18"/>
          <w:lang w:val="en-US" w:eastAsia="en-US" w:bidi="en-US"/>
        </w:rPr>
        <w:t>111-1111-1111.</w:t>
      </w:r>
    </w:p>
    <w:p>
      <w:pPr>
        <w:pStyle w:val="4"/>
        <w:keepNext w:val="0"/>
        <w:keepLines w:val="0"/>
        <w:widowControl w:val="0"/>
        <w:numPr>
          <w:ilvl w:val="0"/>
          <w:numId w:val="6"/>
        </w:numPr>
        <w:shd w:val="clear" w:color="auto" w:fill="auto"/>
        <w:tabs>
          <w:tab w:val="left" w:pos="334"/>
        </w:tabs>
        <w:bidi w:val="0"/>
        <w:spacing w:before="0" w:after="0" w:line="240" w:lineRule="auto"/>
        <w:ind w:left="0" w:right="0" w:firstLine="0"/>
        <w:jc w:val="left"/>
        <w:rPr>
          <w:sz w:val="18"/>
          <w:szCs w:val="18"/>
        </w:rPr>
      </w:pPr>
      <w:bookmarkStart w:id="33" w:name="bookmark33"/>
      <w:bookmarkEnd w:id="33"/>
      <w:r>
        <w:rPr>
          <w:color w:val="000000"/>
          <w:spacing w:val="0"/>
          <w:w w:val="100"/>
          <w:position w:val="0"/>
          <w:sz w:val="18"/>
          <w:szCs w:val="18"/>
        </w:rPr>
        <w:t>指示开发人员将</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权限添加到他们的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实体.</w:t>
      </w:r>
    </w:p>
    <w:p>
      <w:pPr>
        <w:pStyle w:val="5"/>
        <w:keepNext w:val="0"/>
        <w:keepLines w:val="0"/>
        <w:widowControl w:val="0"/>
        <w:numPr>
          <w:ilvl w:val="0"/>
          <w:numId w:val="6"/>
        </w:numPr>
        <w:shd w:val="clear" w:color="auto" w:fill="auto"/>
        <w:tabs>
          <w:tab w:val="left" w:pos="334"/>
        </w:tabs>
        <w:bidi w:val="0"/>
        <w:spacing w:before="0" w:after="180" w:line="240" w:lineRule="auto"/>
        <w:ind w:left="0" w:right="0" w:firstLine="0"/>
        <w:jc w:val="left"/>
        <w:rPr>
          <w:sz w:val="18"/>
          <w:szCs w:val="18"/>
        </w:rPr>
      </w:pPr>
      <w:bookmarkStart w:id="34" w:name="bookmark34"/>
      <w:bookmarkEnd w:id="34"/>
      <w:r>
        <w:rPr>
          <w:rFonts w:ascii="宋体" w:hAnsi="宋体" w:eastAsia="宋体" w:cs="宋体"/>
          <w:color w:val="000000"/>
          <w:spacing w:val="0"/>
          <w:w w:val="100"/>
          <w:position w:val="0"/>
          <w:sz w:val="18"/>
          <w:szCs w:val="18"/>
          <w:lang w:val="zh-TW" w:eastAsia="zh-TW" w:bidi="zh-TW"/>
        </w:rPr>
        <w:t xml:space="preserve">从帐户 </w:t>
      </w:r>
      <w:r>
        <w:rPr>
          <w:rFonts w:ascii="Times New Roman" w:hAnsi="Times New Roman" w:eastAsia="Times New Roman" w:cs="Times New Roman"/>
          <w:color w:val="000000"/>
          <w:spacing w:val="0"/>
          <w:w w:val="100"/>
          <w:position w:val="0"/>
          <w:sz w:val="18"/>
          <w:szCs w:val="18"/>
          <w:lang w:val="en-US" w:eastAsia="en-US" w:bidi="en-US"/>
        </w:rPr>
        <w:t xml:space="preserve">1111-1111-1111 </w:t>
      </w:r>
      <w:r>
        <w:rPr>
          <w:rFonts w:ascii="宋体" w:hAnsi="宋体" w:eastAsia="宋体" w:cs="宋体"/>
          <w:color w:val="000000"/>
          <w:spacing w:val="0"/>
          <w:w w:val="100"/>
          <w:position w:val="0"/>
          <w:sz w:val="18"/>
          <w:szCs w:val="18"/>
          <w:lang w:val="zh-TW" w:eastAsia="zh-TW" w:bidi="zh-TW"/>
        </w:rPr>
        <w:t xml:space="preserve">中删除 </w:t>
      </w:r>
      <w:r>
        <w:rPr>
          <w:rFonts w:ascii="Times New Roman" w:hAnsi="Times New Roman" w:eastAsia="Times New Roman" w:cs="Times New Roman"/>
          <w:color w:val="000000"/>
          <w:spacing w:val="0"/>
          <w:w w:val="100"/>
          <w:position w:val="0"/>
          <w:sz w:val="18"/>
          <w:szCs w:val="18"/>
          <w:lang w:val="en-US" w:eastAsia="en-US" w:bidi="en-US"/>
        </w:rPr>
        <w:t>SCP.</w:t>
      </w:r>
    </w:p>
    <w:p>
      <w:pPr>
        <w:pStyle w:val="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解析：</w:t>
      </w:r>
    </w:p>
    <w:p>
      <w:pPr>
        <w:pStyle w:val="4"/>
        <w:keepNext w:val="0"/>
        <w:keepLines w:val="0"/>
        <w:widowControl w:val="0"/>
        <w:numPr>
          <w:ilvl w:val="0"/>
          <w:numId w:val="7"/>
        </w:numPr>
        <w:shd w:val="clear" w:color="auto" w:fill="auto"/>
        <w:bidi w:val="0"/>
        <w:spacing w:before="0" w:after="0" w:line="211" w:lineRule="exact"/>
        <w:ind w:left="0" w:right="0" w:firstLine="0"/>
        <w:jc w:val="left"/>
        <w:rPr>
          <w:sz w:val="18"/>
          <w:szCs w:val="18"/>
        </w:rPr>
      </w:pPr>
      <w:bookmarkStart w:id="35" w:name="bookmark35"/>
      <w:bookmarkEnd w:id="35"/>
      <w:r>
        <w:rPr>
          <w:color w:val="000000"/>
          <w:spacing w:val="0"/>
          <w:w w:val="100"/>
          <w:position w:val="0"/>
          <w:sz w:val="18"/>
          <w:szCs w:val="18"/>
        </w:rPr>
        <w:t>它将授予其他人创建</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存储桶的权限</w:t>
      </w:r>
      <w:r>
        <w:rPr>
          <w:rFonts w:ascii="Times New Roman" w:hAnsi="Times New Roman" w:eastAsia="Times New Roman" w:cs="Times New Roman"/>
          <w:color w:val="000000"/>
          <w:spacing w:val="0"/>
          <w:w w:val="100"/>
          <w:position w:val="0"/>
          <w:sz w:val="18"/>
          <w:szCs w:val="18"/>
          <w:lang w:val="en-US" w:eastAsia="en-US" w:bidi="en-US"/>
        </w:rPr>
        <w:t>.B.</w:t>
      </w:r>
      <w:r>
        <w:rPr>
          <w:color w:val="000000"/>
          <w:spacing w:val="0"/>
          <w:w w:val="100"/>
          <w:position w:val="0"/>
          <w:sz w:val="18"/>
          <w:szCs w:val="18"/>
        </w:rPr>
        <w:t>不符合组织规定，将账户从</w:t>
      </w:r>
      <w:r>
        <w:rPr>
          <w:rFonts w:ascii="Times New Roman" w:hAnsi="Times New Roman" w:eastAsia="Times New Roman" w:cs="Times New Roman"/>
          <w:color w:val="000000"/>
          <w:spacing w:val="0"/>
          <w:w w:val="100"/>
          <w:position w:val="0"/>
          <w:sz w:val="18"/>
          <w:szCs w:val="18"/>
          <w:lang w:val="en-US" w:eastAsia="en-US" w:bidi="en-US"/>
        </w:rPr>
        <w:t>OU</w:t>
      </w:r>
      <w:r>
        <w:rPr>
          <w:color w:val="000000"/>
          <w:spacing w:val="0"/>
          <w:w w:val="100"/>
          <w:position w:val="0"/>
          <w:sz w:val="18"/>
          <w:szCs w:val="18"/>
        </w:rPr>
        <w:t>中移除.而且它也不会起作用</w:t>
      </w:r>
      <w:r>
        <w:rPr>
          <w:rFonts w:ascii="Times New Roman" w:hAnsi="Times New Roman" w:eastAsia="Times New Roman" w:cs="Times New Roman"/>
          <w:color w:val="000000"/>
          <w:spacing w:val="0"/>
          <w:w w:val="100"/>
          <w:position w:val="0"/>
          <w:sz w:val="18"/>
          <w:szCs w:val="18"/>
          <w:lang w:val="en-US" w:eastAsia="en-US" w:bidi="en-US"/>
        </w:rPr>
        <w:t>.C.</w:t>
      </w:r>
      <w:r>
        <w:rPr>
          <w:color w:val="000000"/>
          <w:spacing w:val="0"/>
          <w:w w:val="100"/>
          <w:position w:val="0"/>
          <w:sz w:val="18"/>
          <w:szCs w:val="18"/>
        </w:rPr>
        <w:t>添加仅 对开发人员的访问权限，不影响其他人，正确的选项</w:t>
      </w:r>
      <w:r>
        <w:rPr>
          <w:rFonts w:ascii="Times New Roman" w:hAnsi="Times New Roman" w:eastAsia="Times New Roman" w:cs="Times New Roman"/>
          <w:color w:val="000000"/>
          <w:spacing w:val="0"/>
          <w:w w:val="100"/>
          <w:position w:val="0"/>
          <w:sz w:val="18"/>
          <w:szCs w:val="18"/>
          <w:lang w:val="en-US" w:eastAsia="en-US" w:bidi="en-US"/>
        </w:rPr>
        <w:t>.D</w:t>
      </w:r>
      <w:r>
        <w:rPr>
          <w:color w:val="000000"/>
          <w:spacing w:val="0"/>
          <w:w w:val="100"/>
          <w:position w:val="0"/>
          <w:sz w:val="18"/>
          <w:szCs w:val="18"/>
          <w:lang w:val="en-US" w:eastAsia="en-US" w:bidi="en-US"/>
        </w:rPr>
        <w:t>、</w:t>
      </w:r>
      <w:r>
        <w:rPr>
          <w:color w:val="000000"/>
          <w:spacing w:val="0"/>
          <w:w w:val="100"/>
          <w:position w:val="0"/>
          <w:sz w:val="18"/>
          <w:szCs w:val="18"/>
        </w:rPr>
        <w:t>提供人改云道，应禁止.</w:t>
      </w:r>
    </w:p>
    <w:p>
      <w:pPr>
        <w:pStyle w:val="4"/>
        <w:keepNext w:val="0"/>
        <w:keepLines w:val="0"/>
        <w:widowControl w:val="0"/>
        <w:numPr>
          <w:ilvl w:val="0"/>
          <w:numId w:val="8"/>
        </w:numPr>
        <w:shd w:val="clear" w:color="auto" w:fill="auto"/>
        <w:bidi w:val="0"/>
        <w:spacing w:before="0" w:after="0" w:line="211" w:lineRule="exact"/>
        <w:ind w:left="0" w:right="0" w:firstLine="0"/>
        <w:jc w:val="left"/>
        <w:rPr>
          <w:sz w:val="18"/>
          <w:szCs w:val="18"/>
        </w:rPr>
      </w:pPr>
      <w:bookmarkStart w:id="36" w:name="bookmark36"/>
      <w:bookmarkEnd w:id="36"/>
      <w:r>
        <w:rPr>
          <w:color w:val="000000"/>
          <w:spacing w:val="0"/>
          <w:w w:val="100"/>
          <w:position w:val="0"/>
          <w:sz w:val="18"/>
          <w:szCs w:val="18"/>
        </w:rPr>
        <w:t>明确拒绝将覆盖任何允许</w:t>
      </w:r>
    </w:p>
    <w:p>
      <w:pPr>
        <w:pStyle w:val="5"/>
        <w:keepNext w:val="0"/>
        <w:keepLines w:val="0"/>
        <w:widowControl w:val="0"/>
        <w:shd w:val="clear" w:color="auto" w:fill="auto"/>
        <w:bidi w:val="0"/>
        <w:spacing w:before="0" w:after="0" w:line="195" w:lineRule="exact"/>
        <w:ind w:left="0" w:right="0" w:firstLine="0"/>
        <w:jc w:val="left"/>
        <w:rPr>
          <w:sz w:val="18"/>
          <w:szCs w:val="18"/>
        </w:rPr>
      </w:pPr>
      <w:r>
        <w:rPr>
          <w:sz w:val="18"/>
          <w:szCs w:val="18"/>
        </w:rPr>
        <w:fldChar w:fldCharType="begin"/>
      </w:r>
      <w:r>
        <w:rPr>
          <w:sz w:val="18"/>
          <w:szCs w:val="18"/>
        </w:rPr>
        <w:instrText xml:space="preserve">HYPERLINK "https://docs.aws.amazon.com/organizations/latest/userguide/orgs_manage_policies_about-scps.html"</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https://docs.aws.amazon.com/organizations/latest/userguide/orgs_manage_policies_about-scps.html</w:t>
      </w:r>
      <w:r>
        <w:rPr>
          <w:sz w:val="18"/>
          <w:szCs w:val="18"/>
        </w:rPr>
        <w:fldChar w:fldCharType="end"/>
      </w:r>
      <w:r>
        <w:rPr>
          <w:rFonts w:ascii="Times New Roman" w:hAnsi="Times New Roman" w:eastAsia="Times New Roman" w:cs="Times New Roman"/>
          <w:color w:val="000000"/>
          <w:spacing w:val="0"/>
          <w:w w:val="100"/>
          <w:position w:val="0"/>
          <w:sz w:val="18"/>
          <w:szCs w:val="18"/>
          <w:lang w:val="en-US" w:eastAsia="en-US" w:bidi="en-US"/>
        </w:rPr>
        <w:t xml:space="preserve"> B.</w:t>
      </w:r>
      <w:r>
        <w:rPr>
          <w:rFonts w:ascii="宋体" w:hAnsi="宋体" w:eastAsia="宋体" w:cs="宋体"/>
          <w:color w:val="000000"/>
          <w:spacing w:val="0"/>
          <w:w w:val="100"/>
          <w:position w:val="0"/>
          <w:sz w:val="18"/>
          <w:szCs w:val="18"/>
          <w:lang w:val="zh-TW" w:eastAsia="zh-TW" w:bidi="zh-TW"/>
        </w:rPr>
        <w:t>仍会停止动作</w:t>
      </w:r>
    </w:p>
    <w:p>
      <w:pPr>
        <w:pStyle w:val="5"/>
        <w:keepNext w:val="0"/>
        <w:keepLines w:val="0"/>
        <w:widowControl w:val="0"/>
        <w:numPr>
          <w:ilvl w:val="0"/>
          <w:numId w:val="9"/>
        </w:numPr>
        <w:shd w:val="clear" w:color="auto" w:fill="auto"/>
        <w:tabs>
          <w:tab w:val="left" w:pos="277"/>
        </w:tabs>
        <w:bidi w:val="0"/>
        <w:spacing w:before="0" w:after="0" w:line="254" w:lineRule="auto"/>
        <w:ind w:left="0" w:right="0" w:firstLine="0"/>
        <w:jc w:val="left"/>
        <w:rPr>
          <w:sz w:val="18"/>
          <w:szCs w:val="18"/>
        </w:rPr>
      </w:pPr>
      <w:bookmarkStart w:id="37" w:name="bookmark37"/>
      <w:bookmarkEnd w:id="37"/>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不能覆盖</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两者都需要允许该动作，但策略没有拒绝</w:t>
      </w:r>
      <w:r>
        <w:rPr>
          <w:rFonts w:ascii="Times New Roman" w:hAnsi="Times New Roman" w:eastAsia="Times New Roman" w:cs="Times New Roman"/>
          <w:color w:val="000000"/>
          <w:spacing w:val="0"/>
          <w:w w:val="100"/>
          <w:position w:val="0"/>
          <w:sz w:val="18"/>
          <w:szCs w:val="18"/>
          <w:lang w:val="en-US" w:eastAsia="en-US" w:bidi="en-US"/>
        </w:rPr>
        <w:t xml:space="preserve">create s3 bucket </w:t>
      </w:r>
      <w:r>
        <w:rPr>
          <w:rFonts w:ascii="Times New Roman" w:hAnsi="Times New Roman" w:eastAsia="Times New Roman" w:cs="Times New Roman"/>
          <w:i/>
          <w:iCs/>
          <w:color w:val="000000"/>
          <w:spacing w:val="0"/>
          <w:w w:val="100"/>
          <w:position w:val="0"/>
          <w:sz w:val="18"/>
          <w:szCs w:val="18"/>
          <w:lang w:val="en-US" w:eastAsia="en-US" w:bidi="en-US"/>
        </w:rPr>
        <w:t>m</w:t>
      </w:r>
    </w:p>
    <w:p>
      <w:pPr>
        <w:pStyle w:val="4"/>
        <w:keepNext w:val="0"/>
        <w:keepLines w:val="0"/>
        <w:widowControl w:val="0"/>
        <w:numPr>
          <w:ilvl w:val="0"/>
          <w:numId w:val="3"/>
        </w:numPr>
        <w:shd w:val="clear" w:color="auto" w:fill="auto"/>
        <w:tabs>
          <w:tab w:val="left" w:pos="277"/>
        </w:tabs>
        <w:bidi w:val="0"/>
        <w:spacing w:before="0" w:after="0" w:line="254" w:lineRule="auto"/>
        <w:ind w:left="0" w:right="0" w:firstLine="0"/>
        <w:jc w:val="left"/>
        <w:rPr>
          <w:sz w:val="18"/>
          <w:szCs w:val="18"/>
        </w:rPr>
      </w:pPr>
      <w:bookmarkStart w:id="38" w:name="bookmark38"/>
      <w:bookmarkEnd w:id="38"/>
      <w:r>
        <w:rPr>
          <w:color w:val="000000"/>
          <w:spacing w:val="0"/>
          <w:w w:val="100"/>
          <w:position w:val="0"/>
          <w:sz w:val="18"/>
          <w:szCs w:val="18"/>
        </w:rPr>
        <w:t>会工作，可能不是最好的选择</w:t>
      </w:r>
    </w:p>
    <w:p>
      <w:pPr>
        <w:pStyle w:val="5"/>
        <w:keepNext w:val="0"/>
        <w:keepLines w:val="0"/>
        <w:widowControl w:val="0"/>
        <w:shd w:val="clear" w:color="auto" w:fill="auto"/>
        <w:bidi w:val="0"/>
        <w:spacing w:before="0" w:after="0" w:line="195"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某处应该有一篇</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但</w:t>
      </w:r>
      <w:r>
        <w:rPr>
          <w:rFonts w:ascii="Times New Roman" w:hAnsi="Times New Roman" w:eastAsia="Times New Roman" w:cs="Times New Roman"/>
          <w:color w:val="000000"/>
          <w:spacing w:val="0"/>
          <w:w w:val="100"/>
          <w:position w:val="0"/>
          <w:sz w:val="18"/>
          <w:szCs w:val="18"/>
          <w:lang w:val="en-US" w:eastAsia="en-US" w:bidi="en-US"/>
        </w:rPr>
        <w:t>B,D</w:t>
      </w:r>
      <w:r>
        <w:rPr>
          <w:rFonts w:ascii="宋体" w:hAnsi="宋体" w:eastAsia="宋体" w:cs="宋体"/>
          <w:color w:val="000000"/>
          <w:spacing w:val="0"/>
          <w:w w:val="100"/>
          <w:position w:val="0"/>
          <w:sz w:val="18"/>
          <w:szCs w:val="18"/>
          <w:lang w:val="zh-TW" w:eastAsia="zh-TW" w:bidi="zh-TW"/>
        </w:rPr>
        <w:t>看起来根本不</w:t>
      </w:r>
      <w:r>
        <w:rPr>
          <w:rFonts w:ascii="宋体" w:hAnsi="宋体" w:eastAsia="宋体" w:cs="宋体"/>
          <w:color w:val="000000"/>
          <w:spacing w:val="0"/>
          <w:w w:val="100"/>
          <w:position w:val="0"/>
          <w:sz w:val="18"/>
          <w:szCs w:val="18"/>
          <w:lang w:val="zh-CN" w:eastAsia="zh-CN" w:bidi="zh-CN"/>
        </w:rPr>
        <w:t xml:space="preserve">正确. </w:t>
      </w:r>
      <w:r>
        <w:rPr>
          <w:sz w:val="18"/>
          <w:szCs w:val="18"/>
        </w:rPr>
        <w:fldChar w:fldCharType="begin"/>
      </w:r>
      <w:r>
        <w:rPr>
          <w:sz w:val="18"/>
          <w:szCs w:val="18"/>
        </w:rPr>
        <w:instrText xml:space="preserve">HYPERLINK "https://docs.aws.amazon.com/IAM/latest/UserGuide/reference_policies_evaluation-logic.html"</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https://docs.aws.amazon.com/IAM/latest/UserGuide/reference_policies_evaluation-logic.html</w:t>
      </w:r>
      <w:r>
        <w:rPr>
          <w:sz w:val="18"/>
          <w:szCs w:val="18"/>
        </w:rPr>
        <w:fldChar w:fldCharType="end"/>
      </w:r>
    </w:p>
    <w:p>
      <w:pPr>
        <w:pStyle w:val="4"/>
        <w:keepNext w:val="0"/>
        <w:keepLines w:val="0"/>
        <w:widowControl w:val="0"/>
        <w:shd w:val="clear" w:color="auto" w:fill="auto"/>
        <w:bidi w:val="0"/>
        <w:spacing w:before="0" w:after="160" w:line="195"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Q5</w:t>
      </w:r>
      <w:r>
        <w:rPr>
          <w:color w:val="000000"/>
          <w:spacing w:val="0"/>
          <w:w w:val="100"/>
          <w:position w:val="0"/>
          <w:sz w:val="18"/>
          <w:szCs w:val="18"/>
        </w:rPr>
        <w:t>.一家金融公司正在当前一代的</w:t>
      </w:r>
      <w:r>
        <w:rPr>
          <w:rFonts w:ascii="Times New Roman" w:hAnsi="Times New Roman" w:eastAsia="Times New Roman" w:cs="Times New Roman"/>
          <w:color w:val="000000"/>
          <w:spacing w:val="0"/>
          <w:w w:val="100"/>
          <w:position w:val="0"/>
          <w:sz w:val="18"/>
          <w:szCs w:val="18"/>
          <w:lang w:val="en-US" w:eastAsia="en-US" w:bidi="en-US"/>
        </w:rPr>
        <w:t>Linux EC2</w:t>
      </w:r>
      <w:r>
        <w:rPr>
          <w:color w:val="000000"/>
          <w:spacing w:val="0"/>
          <w:w w:val="100"/>
          <w:position w:val="0"/>
          <w:sz w:val="18"/>
          <w:szCs w:val="18"/>
        </w:rPr>
        <w:t>实例上运行其关錘业务应甬程序.该应用程序包括一个自我管理的</w:t>
      </w:r>
      <w:r>
        <w:rPr>
          <w:rFonts w:ascii="Times New Roman" w:hAnsi="Times New Roman" w:eastAsia="Times New Roman" w:cs="Times New Roman"/>
          <w:color w:val="000000"/>
          <w:spacing w:val="0"/>
          <w:w w:val="100"/>
          <w:position w:val="0"/>
          <w:sz w:val="18"/>
          <w:szCs w:val="18"/>
          <w:lang w:val="en-US" w:eastAsia="en-US" w:bidi="en-US"/>
        </w:rPr>
        <w:t xml:space="preserve">MySQL </w:t>
      </w:r>
      <w:r>
        <w:rPr>
          <w:color w:val="000000"/>
          <w:spacing w:val="0"/>
          <w:w w:val="100"/>
          <w:position w:val="0"/>
          <w:sz w:val="18"/>
          <w:szCs w:val="18"/>
        </w:rPr>
        <w:t>数据库，用于执行繁重的</w:t>
      </w:r>
      <w:r>
        <w:rPr>
          <w:rFonts w:ascii="Times New Roman" w:hAnsi="Times New Roman" w:eastAsia="Times New Roman" w:cs="Times New Roman"/>
          <w:color w:val="000000"/>
          <w:spacing w:val="0"/>
          <w:w w:val="100"/>
          <w:position w:val="0"/>
          <w:sz w:val="18"/>
          <w:szCs w:val="18"/>
          <w:lang w:val="en-US" w:eastAsia="en-US" w:bidi="en-US"/>
        </w:rPr>
        <w:t>I/O</w:t>
      </w:r>
      <w:r>
        <w:rPr>
          <w:color w:val="000000"/>
          <w:spacing w:val="0"/>
          <w:w w:val="100"/>
          <w:position w:val="0"/>
          <w:sz w:val="18"/>
          <w:szCs w:val="18"/>
        </w:rPr>
        <w:t>操作.该应用程序运行良好，可以在一个月内处理适量的流量.但是，由于月末报告，它在每 个月的最后三天放慢速度，尽管该公司在其基础架构中使用</w:t>
      </w:r>
      <w:r>
        <w:rPr>
          <w:rFonts w:ascii="Times New Roman" w:hAnsi="Times New Roman" w:eastAsia="Times New Roman" w:cs="Times New Roman"/>
          <w:color w:val="000000"/>
          <w:spacing w:val="0"/>
          <w:w w:val="100"/>
          <w:position w:val="0"/>
          <w:sz w:val="18"/>
          <w:szCs w:val="18"/>
          <w:lang w:val="en-US" w:eastAsia="en-US" w:bidi="en-US"/>
        </w:rPr>
        <w:t>Elastic Load Balancer</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来满足不断增长的 需求.以下哪项操作可以让数据库以对性能影响最小的方式处理月末负载？</w:t>
      </w:r>
    </w:p>
    <w:p>
      <w:pPr>
        <w:pStyle w:val="4"/>
        <w:keepNext w:val="0"/>
        <w:keepLines w:val="0"/>
        <w:widowControl w:val="0"/>
        <w:numPr>
          <w:ilvl w:val="0"/>
          <w:numId w:val="10"/>
        </w:numPr>
        <w:shd w:val="clear" w:color="auto" w:fill="auto"/>
        <w:tabs>
          <w:tab w:val="left" w:pos="277"/>
        </w:tabs>
        <w:bidi w:val="0"/>
        <w:spacing w:before="0" w:after="0" w:line="262" w:lineRule="auto"/>
        <w:ind w:left="0" w:right="0" w:firstLine="0"/>
        <w:jc w:val="both"/>
        <w:rPr>
          <w:sz w:val="18"/>
          <w:szCs w:val="18"/>
        </w:rPr>
      </w:pPr>
      <w:bookmarkStart w:id="39" w:name="bookmark39"/>
      <w:bookmarkEnd w:id="39"/>
      <w:r>
        <w:rPr>
          <w:color w:val="000000"/>
          <w:spacing w:val="0"/>
          <w:w w:val="100"/>
          <w:position w:val="0"/>
          <w:sz w:val="18"/>
          <w:szCs w:val="18"/>
        </w:rPr>
        <w:t>预热弹性负载均衡器，使用更大的实例类型，将所有</w:t>
      </w:r>
      <w:r>
        <w:rPr>
          <w:rFonts w:ascii="Times New Roman" w:hAnsi="Times New Roman" w:eastAsia="Times New Roman" w:cs="Times New Roman"/>
          <w:color w:val="000000"/>
          <w:spacing w:val="0"/>
          <w:w w:val="100"/>
          <w:position w:val="0"/>
          <w:sz w:val="18"/>
          <w:szCs w:val="18"/>
          <w:lang w:val="en-US" w:eastAsia="en-US" w:bidi="en-US"/>
        </w:rPr>
        <w:t>Amazon EBS</w:t>
      </w:r>
      <w:r>
        <w:rPr>
          <w:color w:val="000000"/>
          <w:spacing w:val="0"/>
          <w:w w:val="100"/>
          <w:position w:val="0"/>
          <w:sz w:val="18"/>
          <w:szCs w:val="18"/>
        </w:rPr>
        <w:t>卷更改为</w:t>
      </w:r>
      <w:r>
        <w:rPr>
          <w:rFonts w:ascii="Times New Roman" w:hAnsi="Times New Roman" w:eastAsia="Times New Roman" w:cs="Times New Roman"/>
          <w:color w:val="000000"/>
          <w:spacing w:val="0"/>
          <w:w w:val="100"/>
          <w:position w:val="0"/>
          <w:sz w:val="18"/>
          <w:szCs w:val="18"/>
          <w:lang w:val="en-US" w:eastAsia="en-US" w:bidi="en-US"/>
        </w:rPr>
        <w:t>GP2</w:t>
      </w:r>
      <w:r>
        <w:rPr>
          <w:color w:val="000000"/>
          <w:spacing w:val="0"/>
          <w:w w:val="100"/>
          <w:position w:val="0"/>
          <w:sz w:val="18"/>
          <w:szCs w:val="18"/>
        </w:rPr>
        <w:t>卷.</w:t>
      </w:r>
    </w:p>
    <w:p>
      <w:pPr>
        <w:pStyle w:val="4"/>
        <w:keepNext w:val="0"/>
        <w:keepLines w:val="0"/>
        <w:widowControl w:val="0"/>
        <w:numPr>
          <w:ilvl w:val="0"/>
          <w:numId w:val="10"/>
        </w:numPr>
        <w:shd w:val="clear" w:color="auto" w:fill="auto"/>
        <w:tabs>
          <w:tab w:val="left" w:pos="277"/>
        </w:tabs>
        <w:bidi w:val="0"/>
        <w:spacing w:before="0" w:after="0" w:line="262" w:lineRule="auto"/>
        <w:ind w:left="0" w:right="0" w:firstLine="0"/>
        <w:jc w:val="both"/>
        <w:rPr>
          <w:sz w:val="18"/>
          <w:szCs w:val="18"/>
        </w:rPr>
      </w:pPr>
      <w:bookmarkStart w:id="40" w:name="bookmark40"/>
      <w:bookmarkEnd w:id="40"/>
      <w:r>
        <w:rPr>
          <w:color w:val="000000"/>
          <w:spacing w:val="0"/>
          <w:w w:val="100"/>
          <w:position w:val="0"/>
          <w:sz w:val="18"/>
          <w:szCs w:val="18"/>
        </w:rPr>
        <w:t>将数据库集群一次性迁移到</w:t>
      </w:r>
      <w:r>
        <w:rPr>
          <w:rFonts w:ascii="Times New Roman" w:hAnsi="Times New Roman" w:eastAsia="Times New Roman" w:cs="Times New Roman"/>
          <w:color w:val="000000"/>
          <w:spacing w:val="0"/>
          <w:w w:val="100"/>
          <w:position w:val="0"/>
          <w:sz w:val="18"/>
          <w:szCs w:val="18"/>
          <w:lang w:val="en-US" w:eastAsia="en-US" w:bidi="en-US"/>
        </w:rPr>
        <w:t>Amazon RDS.</w:t>
      </w:r>
      <w:r>
        <w:rPr>
          <w:color w:val="000000"/>
          <w:spacing w:val="0"/>
          <w:w w:val="100"/>
          <w:position w:val="0"/>
          <w:sz w:val="18"/>
          <w:szCs w:val="18"/>
        </w:rPr>
        <w:t>并创建几个额外的只读副本来处理月末的负载.</w:t>
      </w:r>
    </w:p>
    <w:p>
      <w:pPr>
        <w:pStyle w:val="5"/>
        <w:keepNext w:val="0"/>
        <w:keepLines w:val="0"/>
        <w:widowControl w:val="0"/>
        <w:numPr>
          <w:ilvl w:val="0"/>
          <w:numId w:val="10"/>
        </w:numPr>
        <w:shd w:val="clear" w:color="auto" w:fill="auto"/>
        <w:tabs>
          <w:tab w:val="left" w:pos="277"/>
        </w:tabs>
        <w:bidi w:val="0"/>
        <w:spacing w:before="0" w:after="0" w:line="200" w:lineRule="exact"/>
        <w:ind w:left="0" w:right="0" w:firstLine="0"/>
        <w:jc w:val="both"/>
        <w:rPr>
          <w:sz w:val="18"/>
          <w:szCs w:val="18"/>
        </w:rPr>
      </w:pPr>
      <w:bookmarkStart w:id="41" w:name="bookmark41"/>
      <w:bookmarkEnd w:id="41"/>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Amazon CloudWatch</w:t>
      </w:r>
      <w:r>
        <w:rPr>
          <w:rFonts w:ascii="宋体" w:hAnsi="宋体" w:eastAsia="宋体" w:cs="宋体"/>
          <w:color w:val="000000"/>
          <w:spacing w:val="0"/>
          <w:w w:val="100"/>
          <w:position w:val="0"/>
          <w:sz w:val="18"/>
          <w:szCs w:val="18"/>
          <w:lang w:val="zh-TW" w:eastAsia="zh-TW" w:bidi="zh-TW"/>
        </w:rPr>
        <w:t>与</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结合使用，根据特定的</w:t>
      </w:r>
      <w:r>
        <w:rPr>
          <w:rFonts w:ascii="Times New Roman" w:hAnsi="Times New Roman" w:eastAsia="Times New Roman" w:cs="Times New Roman"/>
          <w:color w:val="000000"/>
          <w:spacing w:val="0"/>
          <w:w w:val="100"/>
          <w:position w:val="0"/>
          <w:sz w:val="18"/>
          <w:szCs w:val="18"/>
          <w:lang w:val="en-US" w:eastAsia="en-US" w:bidi="en-US"/>
        </w:rPr>
        <w:t>CloudWatch</w:t>
      </w:r>
      <w:r>
        <w:rPr>
          <w:rFonts w:ascii="宋体" w:hAnsi="宋体" w:eastAsia="宋体" w:cs="宋体"/>
          <w:color w:val="000000"/>
          <w:spacing w:val="0"/>
          <w:w w:val="100"/>
          <w:position w:val="0"/>
          <w:sz w:val="18"/>
          <w:szCs w:val="18"/>
          <w:lang w:val="zh-TW" w:eastAsia="zh-TW" w:bidi="zh-TW"/>
        </w:rPr>
        <w:t>指标更改集群中</w:t>
      </w:r>
      <w:r>
        <w:rPr>
          <w:rFonts w:ascii="Times New Roman" w:hAnsi="Times New Roman" w:eastAsia="Times New Roman" w:cs="Times New Roman"/>
          <w:color w:val="000000"/>
          <w:spacing w:val="0"/>
          <w:w w:val="100"/>
          <w:position w:val="0"/>
          <w:sz w:val="18"/>
          <w:szCs w:val="18"/>
          <w:lang w:val="en-US" w:eastAsia="en-US" w:bidi="en-US"/>
        </w:rPr>
        <w:t>Amazon EBS</w:t>
      </w:r>
      <w:r>
        <w:rPr>
          <w:rFonts w:ascii="宋体" w:hAnsi="宋体" w:eastAsia="宋体" w:cs="宋体"/>
          <w:color w:val="000000"/>
          <w:spacing w:val="0"/>
          <w:w w:val="100"/>
          <w:position w:val="0"/>
          <w:sz w:val="18"/>
          <w:szCs w:val="18"/>
          <w:lang w:val="zh-TW" w:eastAsia="zh-TW" w:bidi="zh-TW"/>
        </w:rPr>
        <w:t>卷 的类型、大小或</w:t>
      </w:r>
      <w:r>
        <w:rPr>
          <w:rFonts w:ascii="Times New Roman" w:hAnsi="Times New Roman" w:eastAsia="Times New Roman" w:cs="Times New Roman"/>
          <w:color w:val="000000"/>
          <w:spacing w:val="0"/>
          <w:w w:val="100"/>
          <w:position w:val="0"/>
          <w:sz w:val="18"/>
          <w:szCs w:val="18"/>
          <w:lang w:val="en-US" w:eastAsia="en-US" w:bidi="en-US"/>
        </w:rPr>
        <w:t>IOPS.</w:t>
      </w:r>
    </w:p>
    <w:p>
      <w:pPr>
        <w:pStyle w:val="4"/>
        <w:keepNext w:val="0"/>
        <w:keepLines w:val="0"/>
        <w:widowControl w:val="0"/>
        <w:numPr>
          <w:ilvl w:val="0"/>
          <w:numId w:val="10"/>
        </w:numPr>
        <w:shd w:val="clear" w:color="auto" w:fill="auto"/>
        <w:tabs>
          <w:tab w:val="left" w:pos="287"/>
        </w:tabs>
        <w:bidi w:val="0"/>
        <w:spacing w:before="0" w:after="160" w:line="262" w:lineRule="auto"/>
        <w:ind w:left="0" w:right="0" w:firstLine="0"/>
        <w:jc w:val="left"/>
        <w:rPr>
          <w:sz w:val="18"/>
          <w:szCs w:val="18"/>
        </w:rPr>
      </w:pPr>
      <w:bookmarkStart w:id="42" w:name="bookmark42"/>
      <w:bookmarkEnd w:id="42"/>
      <w:r>
        <w:rPr>
          <w:color w:val="000000"/>
          <w:spacing w:val="0"/>
          <w:w w:val="100"/>
          <w:position w:val="0"/>
          <w:sz w:val="18"/>
          <w:szCs w:val="18"/>
        </w:rPr>
        <w:t>通过在月底之前拍摄快照并在之后恢复，用具有最大可用存储大小和每秒</w:t>
      </w:r>
      <w:r>
        <w:rPr>
          <w:rFonts w:ascii="Times New Roman" w:hAnsi="Times New Roman" w:eastAsia="Times New Roman" w:cs="Times New Roman"/>
          <w:color w:val="000000"/>
          <w:spacing w:val="0"/>
          <w:w w:val="100"/>
          <w:position w:val="0"/>
          <w:sz w:val="18"/>
          <w:szCs w:val="18"/>
          <w:lang w:val="en-US" w:eastAsia="en-US" w:bidi="en-US"/>
        </w:rPr>
        <w:t>I/O</w:t>
      </w:r>
      <w:r>
        <w:rPr>
          <w:color w:val="000000"/>
          <w:spacing w:val="0"/>
          <w:w w:val="100"/>
          <w:position w:val="0"/>
          <w:sz w:val="18"/>
          <w:szCs w:val="18"/>
        </w:rPr>
        <w:t>的新</w:t>
      </w:r>
      <w:r>
        <w:rPr>
          <w:rFonts w:ascii="Times New Roman" w:hAnsi="Times New Roman" w:eastAsia="Times New Roman" w:cs="Times New Roman"/>
          <w:color w:val="000000"/>
          <w:spacing w:val="0"/>
          <w:w w:val="100"/>
          <w:position w:val="0"/>
          <w:sz w:val="18"/>
          <w:szCs w:val="18"/>
          <w:lang w:val="en-US" w:eastAsia="en-US" w:bidi="en-US"/>
        </w:rPr>
        <w:t>PIOPS</w:t>
      </w:r>
      <w:r>
        <w:rPr>
          <w:color w:val="000000"/>
          <w:spacing w:val="0"/>
          <w:w w:val="100"/>
          <w:position w:val="0"/>
          <w:sz w:val="18"/>
          <w:szCs w:val="18"/>
        </w:rPr>
        <w:t xml:space="preserve">卷替换所有现有的 </w:t>
      </w:r>
      <w:r>
        <w:rPr>
          <w:rFonts w:ascii="Times New Roman" w:hAnsi="Times New Roman" w:eastAsia="Times New Roman" w:cs="Times New Roman"/>
          <w:color w:val="000000"/>
          <w:spacing w:val="0"/>
          <w:w w:val="100"/>
          <w:position w:val="0"/>
          <w:sz w:val="18"/>
          <w:szCs w:val="18"/>
          <w:lang w:val="en-US" w:eastAsia="en-US" w:bidi="en-US"/>
        </w:rPr>
        <w:t xml:space="preserve">Amazon EBS </w:t>
      </w:r>
      <w:r>
        <w:rPr>
          <w:color w:val="000000"/>
          <w:spacing w:val="0"/>
          <w:w w:val="100"/>
          <w:position w:val="0"/>
          <w:sz w:val="18"/>
          <w:szCs w:val="18"/>
        </w:rPr>
        <w:t>卷.</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A\C\D</w:t>
      </w:r>
      <w:r>
        <w:rPr>
          <w:color w:val="000000"/>
          <w:spacing w:val="0"/>
          <w:w w:val="100"/>
          <w:position w:val="0"/>
          <w:sz w:val="18"/>
          <w:szCs w:val="18"/>
          <w:lang w:val="en-US" w:eastAsia="en-US" w:bidi="en-US"/>
        </w:rPr>
        <w:t>：</w:t>
      </w:r>
      <w:r>
        <w:rPr>
          <w:color w:val="000000"/>
          <w:spacing w:val="0"/>
          <w:w w:val="100"/>
          <w:position w:val="0"/>
          <w:sz w:val="18"/>
          <w:szCs w:val="18"/>
        </w:rPr>
        <w:t>不会解决问题，因为瓶颈在数据库</w:t>
      </w:r>
      <w:r>
        <w:rPr>
          <w:color w:val="000000"/>
          <w:spacing w:val="0"/>
          <w:w w:val="100"/>
          <w:position w:val="0"/>
          <w:sz w:val="18"/>
          <w:szCs w:val="18"/>
          <w:lang w:val="en-US" w:eastAsia="en-US" w:bidi="en-US"/>
        </w:rPr>
        <w:t xml:space="preserve">±. </w:t>
      </w:r>
      <w:r>
        <w:rPr>
          <w:rFonts w:ascii="Times New Roman" w:hAnsi="Times New Roman" w:eastAsia="Times New Roman" w:cs="Times New Roman"/>
          <w:color w:val="000000"/>
          <w:spacing w:val="0"/>
          <w:w w:val="100"/>
          <w:position w:val="0"/>
          <w:sz w:val="18"/>
          <w:szCs w:val="18"/>
          <w:lang w:val="en-US" w:eastAsia="en-US" w:bidi="en-US"/>
        </w:rPr>
        <w:t>Amazon ELB</w:t>
      </w:r>
      <w:r>
        <w:rPr>
          <w:color w:val="000000"/>
          <w:spacing w:val="0"/>
          <w:w w:val="100"/>
          <w:position w:val="0"/>
          <w:sz w:val="18"/>
          <w:szCs w:val="18"/>
        </w:rPr>
        <w:t>能够为我们的客户处理绝大多数用例，而无需</w:t>
      </w:r>
      <w:r>
        <w:rPr>
          <w:color w:val="000000"/>
          <w:spacing w:val="0"/>
          <w:w w:val="100"/>
          <w:position w:val="0"/>
          <w:sz w:val="18"/>
          <w:szCs w:val="18"/>
          <w:lang w:val="zh-CN" w:eastAsia="zh-CN" w:bidi="zh-CN"/>
        </w:rPr>
        <w:t>“预热”（根</w:t>
      </w:r>
      <w:r>
        <w:rPr>
          <w:color w:val="000000"/>
          <w:spacing w:val="0"/>
          <w:w w:val="100"/>
          <w:position w:val="0"/>
          <w:sz w:val="18"/>
          <w:szCs w:val="18"/>
        </w:rPr>
        <w:t>据 预期流量配置负载均衡器以具有适当的容量级别）.在某些情况下，例如当预期流量为闪存时，或者在无法配置负载测试 以逐渐增加流量的情况下，我们建议您联系我们对您的负载均衡器进行</w:t>
      </w:r>
      <w:r>
        <w:rPr>
          <w:color w:val="000000"/>
          <w:spacing w:val="0"/>
          <w:w w:val="100"/>
          <w:position w:val="0"/>
          <w:sz w:val="18"/>
          <w:szCs w:val="18"/>
          <w:lang w:val="zh-CN" w:eastAsia="zh-CN" w:bidi="zh-CN"/>
        </w:rPr>
        <w:t>“预热”.然</w:t>
      </w:r>
      <w:r>
        <w:rPr>
          <w:color w:val="000000"/>
          <w:spacing w:val="0"/>
          <w:w w:val="100"/>
          <w:position w:val="0"/>
          <w:sz w:val="18"/>
          <w:szCs w:val="18"/>
        </w:rPr>
        <w:t>后，我们将根据您预期的流量配置负载均 衡器以具有适当的容量级别.我们需要知道您的测试的开始和结束日期或预期的闪存流量、预期的每秒请求速率以及您将 测试的典型请求/响应的总</w:t>
      </w:r>
      <w:r>
        <w:rPr>
          <w:color w:val="000000"/>
          <w:spacing w:val="0"/>
          <w:w w:val="100"/>
          <w:position w:val="0"/>
          <w:sz w:val="18"/>
          <w:szCs w:val="18"/>
          <w:lang w:val="zh-CN" w:eastAsia="zh-CN" w:bidi="zh-CN"/>
        </w:rPr>
        <w:t>大小.</w:t>
      </w:r>
    </w:p>
    <w:p>
      <w:pPr>
        <w:pStyle w:val="4"/>
        <w:keepNext w:val="0"/>
        <w:keepLines w:val="0"/>
        <w:widowControl w:val="0"/>
        <w:shd w:val="clear" w:color="auto" w:fill="auto"/>
        <w:bidi w:val="0"/>
        <w:spacing w:before="0" w:after="0" w:line="259" w:lineRule="auto"/>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A</w:t>
      </w:r>
      <w:r>
        <w:rPr>
          <w:color w:val="000000"/>
          <w:spacing w:val="0"/>
          <w:w w:val="100"/>
          <w:position w:val="0"/>
          <w:sz w:val="18"/>
          <w:szCs w:val="18"/>
          <w:lang w:val="en-US" w:eastAsia="en-US" w:bidi="en-US"/>
        </w:rPr>
        <w:t>：</w:t>
      </w:r>
      <w:r>
        <w:rPr>
          <w:color w:val="000000"/>
          <w:spacing w:val="0"/>
          <w:w w:val="100"/>
          <w:position w:val="0"/>
          <w:sz w:val="18"/>
          <w:szCs w:val="18"/>
        </w:rPr>
        <w:t>不合适，因为预热</w:t>
      </w:r>
      <w:r>
        <w:rPr>
          <w:rFonts w:ascii="Times New Roman" w:hAnsi="Times New Roman" w:eastAsia="Times New Roman" w:cs="Times New Roman"/>
          <w:color w:val="000000"/>
          <w:spacing w:val="0"/>
          <w:w w:val="100"/>
          <w:position w:val="0"/>
          <w:sz w:val="18"/>
          <w:szCs w:val="18"/>
          <w:lang w:val="en-US" w:eastAsia="en-US" w:bidi="en-US"/>
        </w:rPr>
        <w:t>ELB</w:t>
      </w:r>
      <w:r>
        <w:rPr>
          <w:color w:val="000000"/>
          <w:spacing w:val="0"/>
          <w:w w:val="100"/>
          <w:position w:val="0"/>
          <w:sz w:val="18"/>
          <w:szCs w:val="18"/>
        </w:rPr>
        <w:t>需要联系</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如果预计流量在</w:t>
      </w:r>
      <w:r>
        <w:rPr>
          <w:rFonts w:ascii="Times New Roman" w:hAnsi="Times New Roman" w:eastAsia="Times New Roman" w:cs="Times New Roman"/>
          <w:color w:val="000000"/>
          <w:spacing w:val="0"/>
          <w:w w:val="100"/>
          <w:position w:val="0"/>
          <w:sz w:val="18"/>
          <w:szCs w:val="18"/>
        </w:rPr>
        <w:t>5</w:t>
      </w:r>
      <w:r>
        <w:rPr>
          <w:color w:val="000000"/>
          <w:spacing w:val="0"/>
          <w:w w:val="100"/>
          <w:position w:val="0"/>
          <w:sz w:val="18"/>
          <w:szCs w:val="18"/>
        </w:rPr>
        <w:t>分钟内突然增加，建议这样做・</w:t>
      </w:r>
    </w:p>
    <w:p>
      <w:pPr>
        <w:pStyle w:val="4"/>
        <w:keepNext w:val="0"/>
        <w:keepLines w:val="0"/>
        <w:widowControl w:val="0"/>
        <w:shd w:val="clear" w:color="auto" w:fill="auto"/>
        <w:bidi w:val="0"/>
        <w:spacing w:before="0" w:after="0" w:line="259"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C</w:t>
      </w:r>
      <w:r>
        <w:rPr>
          <w:color w:val="000000"/>
          <w:spacing w:val="0"/>
          <w:w w:val="100"/>
          <w:position w:val="0"/>
          <w:sz w:val="18"/>
          <w:szCs w:val="18"/>
          <w:lang w:val="en-US" w:eastAsia="en-US" w:bidi="en-US"/>
        </w:rPr>
        <w:t>：</w:t>
      </w:r>
      <w:r>
        <w:rPr>
          <w:color w:val="000000"/>
          <w:spacing w:val="0"/>
          <w:w w:val="100"/>
          <w:position w:val="0"/>
          <w:sz w:val="18"/>
          <w:szCs w:val="18"/>
        </w:rPr>
        <w:t>不</w:t>
      </w:r>
      <w:r>
        <w:rPr>
          <w:color w:val="000000"/>
          <w:spacing w:val="0"/>
          <w:w w:val="100"/>
          <w:position w:val="0"/>
          <w:sz w:val="18"/>
          <w:szCs w:val="18"/>
          <w:lang w:val="zh-CN" w:eastAsia="zh-CN" w:bidi="zh-CN"/>
        </w:rPr>
        <w:t>实用.</w:t>
      </w:r>
    </w:p>
    <w:p>
      <w:pPr>
        <w:pStyle w:val="4"/>
        <w:keepNext w:val="0"/>
        <w:keepLines w:val="0"/>
        <w:widowControl w:val="0"/>
        <w:shd w:val="clear" w:color="auto" w:fill="auto"/>
        <w:bidi w:val="0"/>
        <w:spacing w:before="0" w:after="0" w:line="259"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D</w:t>
      </w:r>
      <w:r>
        <w:rPr>
          <w:color w:val="000000"/>
          <w:spacing w:val="0"/>
          <w:w w:val="100"/>
          <w:position w:val="0"/>
          <w:sz w:val="18"/>
          <w:szCs w:val="18"/>
          <w:lang w:val="en-US" w:eastAsia="en-US" w:bidi="en-US"/>
        </w:rPr>
        <w:t>：</w:t>
      </w:r>
      <w:r>
        <w:rPr>
          <w:color w:val="000000"/>
          <w:spacing w:val="0"/>
          <w:w w:val="100"/>
          <w:position w:val="0"/>
          <w:sz w:val="18"/>
          <w:szCs w:val="18"/>
        </w:rPr>
        <w:t>没有增加多少增强.再加上这个问题从来没有谈到快照！</w:t>
      </w:r>
    </w:p>
    <w:p>
      <w:pPr>
        <w:pStyle w:val="4"/>
        <w:keepNext w:val="0"/>
        <w:keepLines w:val="0"/>
        <w:widowControl w:val="0"/>
        <w:shd w:val="clear" w:color="auto" w:fill="auto"/>
        <w:bidi w:val="0"/>
        <w:spacing w:before="0" w:after="34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Q6.</w:t>
      </w:r>
      <w:r>
        <w:rPr>
          <w:color w:val="000000"/>
          <w:spacing w:val="0"/>
          <w:w w:val="100"/>
          <w:position w:val="0"/>
          <w:sz w:val="18"/>
          <w:szCs w:val="18"/>
        </w:rPr>
        <w:t>-家公司正在使用</w:t>
      </w:r>
      <w:r>
        <w:rPr>
          <w:rFonts w:ascii="Times New Roman" w:hAnsi="Times New Roman" w:eastAsia="Times New Roman" w:cs="Times New Roman"/>
          <w:color w:val="000000"/>
          <w:spacing w:val="0"/>
          <w:w w:val="100"/>
          <w:position w:val="0"/>
          <w:sz w:val="18"/>
          <w:szCs w:val="18"/>
          <w:lang w:val="en-US" w:eastAsia="en-US" w:bidi="en-US"/>
        </w:rPr>
        <w:t>AWS CloudFormation</w:t>
      </w:r>
      <w:r>
        <w:rPr>
          <w:color w:val="000000"/>
          <w:spacing w:val="0"/>
          <w:w w:val="100"/>
          <w:position w:val="0"/>
          <w:sz w:val="18"/>
          <w:szCs w:val="18"/>
        </w:rPr>
        <w:t>部署其基础设施.该公司担心，如果删除生产</w:t>
      </w:r>
      <w:r>
        <w:rPr>
          <w:rFonts w:ascii="Times New Roman" w:hAnsi="Times New Roman" w:eastAsia="Times New Roman" w:cs="Times New Roman"/>
          <w:color w:val="000000"/>
          <w:spacing w:val="0"/>
          <w:w w:val="100"/>
          <w:position w:val="0"/>
          <w:sz w:val="18"/>
          <w:szCs w:val="18"/>
          <w:lang w:val="en-US" w:eastAsia="en-US" w:bidi="en-US"/>
        </w:rPr>
        <w:t>CloudFormation</w:t>
      </w:r>
      <w:r>
        <w:rPr>
          <w:color w:val="000000"/>
          <w:spacing w:val="0"/>
          <w:w w:val="100"/>
          <w:position w:val="0"/>
          <w:sz w:val="18"/>
          <w:szCs w:val="18"/>
        </w:rPr>
        <w:t>堆栈，存储 在</w:t>
      </w:r>
      <w:r>
        <w:rPr>
          <w:rFonts w:ascii="Times New Roman" w:hAnsi="Times New Roman" w:eastAsia="Times New Roman" w:cs="Times New Roman"/>
          <w:color w:val="000000"/>
          <w:spacing w:val="0"/>
          <w:w w:val="100"/>
          <w:position w:val="0"/>
          <w:sz w:val="18"/>
          <w:szCs w:val="18"/>
          <w:lang w:val="en-US" w:eastAsia="en-US" w:bidi="en-US"/>
        </w:rPr>
        <w:t>Amazon RDS</w:t>
      </w:r>
      <w:r>
        <w:rPr>
          <w:color w:val="000000"/>
          <w:spacing w:val="0"/>
          <w:w w:val="100"/>
          <w:position w:val="0"/>
          <w:sz w:val="18"/>
          <w:szCs w:val="18"/>
        </w:rPr>
        <w:t>数据库或</w:t>
      </w:r>
      <w:r>
        <w:rPr>
          <w:rFonts w:ascii="Times New Roman" w:hAnsi="Times New Roman" w:eastAsia="Times New Roman" w:cs="Times New Roman"/>
          <w:color w:val="000000"/>
          <w:spacing w:val="0"/>
          <w:w w:val="100"/>
          <w:position w:val="0"/>
          <w:sz w:val="18"/>
          <w:szCs w:val="18"/>
          <w:lang w:val="en-US" w:eastAsia="en-US" w:bidi="en-US"/>
        </w:rPr>
        <w:t>Amazon EBS</w:t>
      </w:r>
      <w:r>
        <w:rPr>
          <w:color w:val="000000"/>
          <w:spacing w:val="0"/>
          <w:w w:val="100"/>
          <w:position w:val="0"/>
          <w:sz w:val="18"/>
          <w:szCs w:val="18"/>
        </w:rPr>
        <w:t>卷中的重要数据也可能会被删除.公司如何防止用户以这种方式不小心删除数 据？</w:t>
      </w:r>
    </w:p>
    <w:p>
      <w:pPr>
        <w:pStyle w:val="5"/>
        <w:keepNext w:val="0"/>
        <w:keepLines w:val="0"/>
        <w:widowControl w:val="0"/>
        <w:numPr>
          <w:ilvl w:val="0"/>
          <w:numId w:val="11"/>
        </w:numPr>
        <w:shd w:val="clear" w:color="auto" w:fill="auto"/>
        <w:tabs>
          <w:tab w:val="left" w:pos="277"/>
        </w:tabs>
        <w:bidi w:val="0"/>
        <w:spacing w:before="0" w:after="0" w:line="200" w:lineRule="exact"/>
        <w:ind w:left="0" w:right="0" w:firstLine="0"/>
        <w:jc w:val="both"/>
        <w:rPr>
          <w:sz w:val="18"/>
          <w:szCs w:val="18"/>
        </w:rPr>
      </w:pPr>
      <w:bookmarkStart w:id="43" w:name="bookmark43"/>
      <w:bookmarkEnd w:id="43"/>
      <w:r>
        <w:rPr>
          <w:rFonts w:ascii="宋体" w:hAnsi="宋体" w:eastAsia="宋体" w:cs="宋体"/>
          <w:color w:val="000000"/>
          <w:spacing w:val="0"/>
          <w:w w:val="100"/>
          <w:position w:val="0"/>
          <w:sz w:val="18"/>
          <w:szCs w:val="18"/>
          <w:lang w:val="zh-TW" w:eastAsia="zh-TW" w:bidi="zh-TW"/>
        </w:rPr>
        <w:t>修改</w:t>
      </w:r>
      <w:r>
        <w:rPr>
          <w:rFonts w:ascii="Times New Roman" w:hAnsi="Times New Roman" w:eastAsia="Times New Roman" w:cs="Times New Roman"/>
          <w:color w:val="000000"/>
          <w:spacing w:val="0"/>
          <w:w w:val="100"/>
          <w:position w:val="0"/>
          <w:sz w:val="18"/>
          <w:szCs w:val="18"/>
          <w:lang w:val="en-US" w:eastAsia="en-US" w:bidi="en-US"/>
        </w:rPr>
        <w:t>CloudFormation</w:t>
      </w:r>
      <w:r>
        <w:rPr>
          <w:rFonts w:ascii="宋体" w:hAnsi="宋体" w:eastAsia="宋体" w:cs="宋体"/>
          <w:color w:val="000000"/>
          <w:spacing w:val="0"/>
          <w:w w:val="100"/>
          <w:position w:val="0"/>
          <w:sz w:val="18"/>
          <w:szCs w:val="18"/>
          <w:lang w:val="zh-TW" w:eastAsia="zh-TW" w:bidi="zh-TW"/>
        </w:rPr>
        <w:t>模板以将</w:t>
      </w:r>
      <w:r>
        <w:rPr>
          <w:rFonts w:ascii="Times New Roman" w:hAnsi="Times New Roman" w:eastAsia="Times New Roman" w:cs="Times New Roman"/>
          <w:color w:val="000000"/>
          <w:spacing w:val="0"/>
          <w:w w:val="100"/>
          <w:position w:val="0"/>
          <w:sz w:val="18"/>
          <w:szCs w:val="18"/>
          <w:lang w:val="en-US" w:eastAsia="en-US" w:bidi="en-US"/>
        </w:rPr>
        <w:t>DeletionPolicy</w:t>
      </w:r>
      <w:r>
        <w:rPr>
          <w:rFonts w:ascii="宋体" w:hAnsi="宋体" w:eastAsia="宋体" w:cs="宋体"/>
          <w:color w:val="000000"/>
          <w:spacing w:val="0"/>
          <w:w w:val="100"/>
          <w:position w:val="0"/>
          <w:sz w:val="18"/>
          <w:szCs w:val="18"/>
          <w:lang w:val="zh-TW" w:eastAsia="zh-TW" w:bidi="zh-TW"/>
        </w:rPr>
        <w:t>属性添加到</w:t>
      </w:r>
      <w:r>
        <w:rPr>
          <w:rFonts w:ascii="Times New Roman" w:hAnsi="Times New Roman" w:eastAsia="Times New Roman" w:cs="Times New Roman"/>
          <w:color w:val="000000"/>
          <w:spacing w:val="0"/>
          <w:w w:val="100"/>
          <w:position w:val="0"/>
          <w:sz w:val="18"/>
          <w:szCs w:val="18"/>
          <w:lang w:val="en-US" w:eastAsia="en-US" w:bidi="en-US"/>
        </w:rPr>
        <w:t>RDS</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EBS</w:t>
      </w:r>
      <w:r>
        <w:rPr>
          <w:rFonts w:ascii="宋体" w:hAnsi="宋体" w:eastAsia="宋体" w:cs="宋体"/>
          <w:color w:val="000000"/>
          <w:spacing w:val="0"/>
          <w:w w:val="100"/>
          <w:position w:val="0"/>
          <w:sz w:val="18"/>
          <w:szCs w:val="18"/>
          <w:lang w:val="zh-TW" w:eastAsia="zh-TW" w:bidi="zh-TW"/>
        </w:rPr>
        <w:t>资源.</w:t>
      </w:r>
    </w:p>
    <w:p>
      <w:pPr>
        <w:pStyle w:val="4"/>
        <w:keepNext w:val="0"/>
        <w:keepLines w:val="0"/>
        <w:widowControl w:val="0"/>
        <w:numPr>
          <w:ilvl w:val="0"/>
          <w:numId w:val="11"/>
        </w:numPr>
        <w:shd w:val="clear" w:color="auto" w:fill="auto"/>
        <w:tabs>
          <w:tab w:val="left" w:pos="277"/>
        </w:tabs>
        <w:bidi w:val="0"/>
        <w:spacing w:before="0" w:after="0" w:line="200" w:lineRule="exact"/>
        <w:ind w:left="0" w:right="0" w:firstLine="0"/>
        <w:jc w:val="both"/>
        <w:rPr>
          <w:sz w:val="18"/>
          <w:szCs w:val="18"/>
        </w:rPr>
      </w:pPr>
      <w:bookmarkStart w:id="44" w:name="bookmark44"/>
      <w:bookmarkEnd w:id="44"/>
      <w:r>
        <w:rPr>
          <w:color w:val="000000"/>
          <w:spacing w:val="0"/>
          <w:w w:val="100"/>
          <w:position w:val="0"/>
          <w:sz w:val="18"/>
          <w:szCs w:val="18"/>
        </w:rPr>
        <w:t>配置不允许删除</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EBS</w:t>
      </w:r>
      <w:r>
        <w:rPr>
          <w:color w:val="000000"/>
          <w:spacing w:val="0"/>
          <w:w w:val="100"/>
          <w:position w:val="0"/>
          <w:sz w:val="18"/>
          <w:szCs w:val="18"/>
        </w:rPr>
        <w:t>资源的堆栈</w:t>
      </w:r>
      <w:r>
        <w:rPr>
          <w:color w:val="000000"/>
          <w:spacing w:val="0"/>
          <w:w w:val="100"/>
          <w:position w:val="0"/>
          <w:sz w:val="18"/>
          <w:szCs w:val="18"/>
          <w:lang w:val="zh-CN" w:eastAsia="zh-CN" w:bidi="zh-CN"/>
        </w:rPr>
        <w:t>策略.</w:t>
      </w:r>
    </w:p>
    <w:p>
      <w:pPr>
        <w:pStyle w:val="5"/>
        <w:keepNext w:val="0"/>
        <w:keepLines w:val="0"/>
        <w:widowControl w:val="0"/>
        <w:numPr>
          <w:ilvl w:val="0"/>
          <w:numId w:val="11"/>
        </w:numPr>
        <w:shd w:val="clear" w:color="auto" w:fill="auto"/>
        <w:tabs>
          <w:tab w:val="left" w:pos="277"/>
        </w:tabs>
        <w:bidi w:val="0"/>
        <w:spacing w:before="0" w:after="0" w:line="200" w:lineRule="exact"/>
        <w:ind w:left="0" w:right="0" w:firstLine="0"/>
        <w:jc w:val="both"/>
        <w:rPr>
          <w:sz w:val="18"/>
          <w:szCs w:val="18"/>
        </w:rPr>
      </w:pPr>
      <w:bookmarkStart w:id="45" w:name="bookmark45"/>
      <w:bookmarkEnd w:id="45"/>
      <w:r>
        <w:rPr>
          <w:rFonts w:ascii="宋体" w:hAnsi="宋体" w:eastAsia="宋体" w:cs="宋体"/>
          <w:color w:val="000000"/>
          <w:spacing w:val="0"/>
          <w:w w:val="100"/>
          <w:position w:val="0"/>
          <w:sz w:val="18"/>
          <w:szCs w:val="18"/>
          <w:lang w:val="zh-TW" w:eastAsia="zh-TW" w:bidi="zh-TW"/>
        </w:rPr>
        <w:t>修改</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策略以拒绝删除标有</w:t>
      </w:r>
      <w:r>
        <w:rPr>
          <w:rFonts w:ascii="Times New Roman" w:hAnsi="Times New Roman" w:eastAsia="Times New Roman" w:cs="Times New Roman"/>
          <w:color w:val="000000"/>
          <w:spacing w:val="0"/>
          <w:w w:val="100"/>
          <w:position w:val="0"/>
          <w:sz w:val="18"/>
          <w:szCs w:val="18"/>
          <w:vertAlign w:val="superscript"/>
          <w:lang w:val="en-US" w:eastAsia="en-US" w:bidi="en-US"/>
        </w:rPr>
        <w:t>M</w:t>
      </w:r>
      <w:r>
        <w:rPr>
          <w:rFonts w:ascii="Times New Roman" w:hAnsi="Times New Roman" w:eastAsia="Times New Roman" w:cs="Times New Roman"/>
          <w:color w:val="000000"/>
          <w:spacing w:val="0"/>
          <w:w w:val="100"/>
          <w:position w:val="0"/>
          <w:sz w:val="18"/>
          <w:szCs w:val="18"/>
          <w:lang w:val="en-US" w:eastAsia="en-US" w:bidi="en-US"/>
        </w:rPr>
        <w:t>aws:cloudformation:stackname"</w:t>
      </w:r>
      <w:r>
        <w:rPr>
          <w:rFonts w:ascii="宋体" w:hAnsi="宋体" w:eastAsia="宋体" w:cs="宋体"/>
          <w:color w:val="000000"/>
          <w:spacing w:val="0"/>
          <w:w w:val="100"/>
          <w:position w:val="0"/>
          <w:sz w:val="18"/>
          <w:szCs w:val="18"/>
          <w:lang w:val="zh-TW" w:eastAsia="zh-TW" w:bidi="zh-TW"/>
        </w:rPr>
        <w:t>标签的</w:t>
      </w:r>
      <w:r>
        <w:rPr>
          <w:rFonts w:ascii="Times New Roman" w:hAnsi="Times New Roman" w:eastAsia="Times New Roman" w:cs="Times New Roman"/>
          <w:color w:val="000000"/>
          <w:spacing w:val="0"/>
          <w:w w:val="100"/>
          <w:position w:val="0"/>
          <w:sz w:val="18"/>
          <w:szCs w:val="18"/>
          <w:lang w:val="en-US" w:eastAsia="en-US" w:bidi="en-US"/>
        </w:rPr>
        <w:t>RDS</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EBS</w:t>
      </w:r>
      <w:r>
        <w:rPr>
          <w:rFonts w:ascii="宋体" w:hAnsi="宋体" w:eastAsia="宋体" w:cs="宋体"/>
          <w:color w:val="000000"/>
          <w:spacing w:val="0"/>
          <w:w w:val="100"/>
          <w:position w:val="0"/>
          <w:sz w:val="18"/>
          <w:szCs w:val="18"/>
          <w:lang w:val="zh-TW" w:eastAsia="zh-TW" w:bidi="zh-TW"/>
        </w:rPr>
        <w:t>资源.</w:t>
      </w:r>
    </w:p>
    <w:p>
      <w:pPr>
        <w:pStyle w:val="5"/>
        <w:keepNext w:val="0"/>
        <w:keepLines w:val="0"/>
        <w:widowControl w:val="0"/>
        <w:numPr>
          <w:ilvl w:val="0"/>
          <w:numId w:val="11"/>
        </w:numPr>
        <w:shd w:val="clear" w:color="auto" w:fill="auto"/>
        <w:tabs>
          <w:tab w:val="left" w:pos="277"/>
        </w:tabs>
        <w:bidi w:val="0"/>
        <w:spacing w:before="0" w:after="160" w:line="200" w:lineRule="exact"/>
        <w:ind w:left="0" w:right="0" w:firstLine="0"/>
        <w:jc w:val="both"/>
        <w:rPr>
          <w:sz w:val="18"/>
          <w:szCs w:val="18"/>
        </w:rPr>
      </w:pPr>
      <w:bookmarkStart w:id="46" w:name="bookmark46"/>
      <w:bookmarkEnd w:id="46"/>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Config</w:t>
      </w:r>
      <w:r>
        <w:rPr>
          <w:rFonts w:ascii="宋体" w:hAnsi="宋体" w:eastAsia="宋体" w:cs="宋体"/>
          <w:color w:val="000000"/>
          <w:spacing w:val="0"/>
          <w:w w:val="100"/>
          <w:position w:val="0"/>
          <w:sz w:val="18"/>
          <w:szCs w:val="18"/>
          <w:lang w:val="zh-TW" w:eastAsia="zh-TW" w:bidi="zh-TW"/>
        </w:rPr>
        <w:t>规则防止删除</w:t>
      </w:r>
      <w:r>
        <w:rPr>
          <w:rFonts w:ascii="Times New Roman" w:hAnsi="Times New Roman" w:eastAsia="Times New Roman" w:cs="Times New Roman"/>
          <w:color w:val="000000"/>
          <w:spacing w:val="0"/>
          <w:w w:val="100"/>
          <w:position w:val="0"/>
          <w:sz w:val="18"/>
          <w:szCs w:val="18"/>
          <w:lang w:val="en-US" w:eastAsia="en-US" w:bidi="en-US"/>
        </w:rPr>
        <w:t>RDS</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EBS</w:t>
      </w:r>
      <w:r>
        <w:rPr>
          <w:rFonts w:ascii="宋体" w:hAnsi="宋体" w:eastAsia="宋体" w:cs="宋体"/>
          <w:color w:val="000000"/>
          <w:spacing w:val="0"/>
          <w:w w:val="100"/>
          <w:position w:val="0"/>
          <w:sz w:val="18"/>
          <w:szCs w:val="18"/>
          <w:lang w:val="zh-TW" w:eastAsia="zh-TW" w:bidi="zh-TW"/>
        </w:rPr>
        <w:t>资源.</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1" w:lineRule="exact"/>
        <w:ind w:left="0" w:right="0" w:firstLine="0"/>
        <w:jc w:val="both"/>
        <w:rPr>
          <w:sz w:val="18"/>
          <w:szCs w:val="18"/>
        </w:rPr>
      </w:pPr>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DeletionPolicy</w:t>
      </w:r>
      <w:r>
        <w:rPr>
          <w:color w:val="000000"/>
          <w:spacing w:val="0"/>
          <w:w w:val="100"/>
          <w:position w:val="0"/>
          <w:sz w:val="18"/>
          <w:szCs w:val="18"/>
        </w:rPr>
        <w:t>属性，您可以在资源堆栈被删除时保留或（在某些情况下）备份资源.您为要控制的每个资源指定一 个</w:t>
      </w:r>
      <w:r>
        <w:rPr>
          <w:rFonts w:ascii="Times New Roman" w:hAnsi="Times New Roman" w:eastAsia="Times New Roman" w:cs="Times New Roman"/>
          <w:color w:val="000000"/>
          <w:spacing w:val="0"/>
          <w:w w:val="100"/>
          <w:position w:val="0"/>
          <w:sz w:val="18"/>
          <w:szCs w:val="18"/>
          <w:lang w:val="en-US" w:eastAsia="en-US" w:bidi="en-US"/>
        </w:rPr>
        <w:t>DeletionPolicy</w:t>
      </w:r>
      <w:r>
        <w:rPr>
          <w:color w:val="000000"/>
          <w:spacing w:val="0"/>
          <w:w w:val="100"/>
          <w:position w:val="0"/>
          <w:sz w:val="18"/>
          <w:szCs w:val="18"/>
        </w:rPr>
        <w:t>属性.如果资源没有</w:t>
      </w:r>
      <w:r>
        <w:rPr>
          <w:rFonts w:ascii="Times New Roman" w:hAnsi="Times New Roman" w:eastAsia="Times New Roman" w:cs="Times New Roman"/>
          <w:color w:val="000000"/>
          <w:spacing w:val="0"/>
          <w:w w:val="100"/>
          <w:position w:val="0"/>
          <w:sz w:val="18"/>
          <w:szCs w:val="18"/>
          <w:lang w:val="en-US" w:eastAsia="en-US" w:bidi="en-US"/>
        </w:rPr>
        <w:t>DeletionPolicy</w:t>
      </w:r>
      <w:r>
        <w:rPr>
          <w:color w:val="000000"/>
          <w:spacing w:val="0"/>
          <w:w w:val="100"/>
          <w:position w:val="0"/>
          <w:sz w:val="18"/>
          <w:szCs w:val="18"/>
        </w:rPr>
        <w:t>属性，则</w:t>
      </w:r>
      <w:r>
        <w:rPr>
          <w:rFonts w:ascii="Times New Roman" w:hAnsi="Times New Roman" w:eastAsia="Times New Roman" w:cs="Times New Roman"/>
          <w:color w:val="000000"/>
          <w:spacing w:val="0"/>
          <w:w w:val="100"/>
          <w:position w:val="0"/>
          <w:sz w:val="18"/>
          <w:szCs w:val="18"/>
          <w:lang w:val="en-US" w:eastAsia="en-US" w:bidi="en-US"/>
        </w:rPr>
        <w:t>AWS CloudFormation</w:t>
      </w:r>
      <w:r>
        <w:rPr>
          <w:color w:val="000000"/>
          <w:spacing w:val="0"/>
          <w:w w:val="100"/>
          <w:position w:val="0"/>
          <w:sz w:val="18"/>
          <w:szCs w:val="18"/>
        </w:rPr>
        <w:t>默认删除该资源.要在删除堆栈时 保留资源，请为该资源指定</w:t>
      </w:r>
      <w:r>
        <w:rPr>
          <w:rFonts w:ascii="Times New Roman" w:hAnsi="Times New Roman" w:eastAsia="Times New Roman" w:cs="Times New Roman"/>
          <w:color w:val="000000"/>
          <w:spacing w:val="0"/>
          <w:w w:val="100"/>
          <w:position w:val="0"/>
          <w:sz w:val="18"/>
          <w:szCs w:val="18"/>
          <w:lang w:val="en-US" w:eastAsia="en-US" w:bidi="en-US"/>
        </w:rPr>
        <w:t>Retain.</w:t>
      </w:r>
      <w:r>
        <w:rPr>
          <w:color w:val="000000"/>
          <w:spacing w:val="0"/>
          <w:w w:val="100"/>
          <w:position w:val="0"/>
          <w:sz w:val="18"/>
          <w:szCs w:val="18"/>
        </w:rPr>
        <w:t>您可以对任何资源使用保留.例如，您可以保留恢套堆栈、</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存储桶或</w:t>
      </w:r>
      <w:r>
        <w:rPr>
          <w:rFonts w:ascii="Times New Roman" w:hAnsi="Times New Roman" w:eastAsia="Times New Roman" w:cs="Times New Roman"/>
          <w:color w:val="000000"/>
          <w:spacing w:val="0"/>
          <w:w w:val="100"/>
          <w:position w:val="0"/>
          <w:sz w:val="18"/>
          <w:szCs w:val="18"/>
          <w:lang w:val="en-US" w:eastAsia="en-US" w:bidi="en-US"/>
        </w:rPr>
        <w:t xml:space="preserve">EC2 </w:t>
      </w:r>
      <w:r>
        <w:rPr>
          <w:color w:val="000000"/>
          <w:spacing w:val="0"/>
          <w:w w:val="100"/>
          <w:position w:val="0"/>
          <w:sz w:val="18"/>
          <w:szCs w:val="18"/>
        </w:rPr>
        <w:t>实例，以便在删除它们的堆栈后可以继续使用或修改这些资源.</w:t>
      </w:r>
    </w:p>
    <w:p>
      <w:pPr>
        <w:pStyle w:val="5"/>
        <w:keepNext w:val="0"/>
        <w:keepLines w:val="0"/>
        <w:widowControl w:val="0"/>
        <w:shd w:val="clear" w:color="auto" w:fill="auto"/>
        <w:bidi w:val="0"/>
        <w:spacing w:before="0" w:after="0" w:line="200" w:lineRule="exact"/>
        <w:ind w:left="0" w:right="0" w:firstLine="0"/>
        <w:jc w:val="both"/>
        <w:rPr>
          <w:sz w:val="18"/>
          <w:szCs w:val="18"/>
        </w:rPr>
      </w:pPr>
      <w:r>
        <w:rPr>
          <w:sz w:val="18"/>
          <w:szCs w:val="18"/>
        </w:rPr>
        <w:fldChar w:fldCharType="begin"/>
      </w:r>
      <w:r>
        <w:rPr>
          <w:sz w:val="18"/>
          <w:szCs w:val="18"/>
        </w:rPr>
        <w:instrText xml:space="preserve">HYPERLINK "https://docs.aws.amazon.com/AWSCIoudFormation/latest/UserGuide/aws-attribute-deletionpolicy.htmlA.https://aws.amazon.com/premiumsupport/knowledge-center/delete-cf-stack-retain"</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https://docs.aws.amazon.com/AWSCIoudFormation/latest/UserGuide/aws-attribute-deletionpolicy.htmlA.https://aws.amazon.com/premiumsupport/knowledge-center/delete-cf-stack-retain</w:t>
      </w:r>
      <w:r>
        <w:rPr>
          <w:sz w:val="18"/>
          <w:szCs w:val="18"/>
        </w:rPr>
        <w:fldChar w:fldCharType="end"/>
      </w:r>
      <w:r>
        <w:rPr>
          <w:rFonts w:ascii="Times New Roman" w:hAnsi="Times New Roman" w:eastAsia="Times New Roman" w:cs="Times New Roman"/>
          <w:color w:val="000000"/>
          <w:spacing w:val="0"/>
          <w:w w:val="100"/>
          <w:position w:val="0"/>
          <w:sz w:val="18"/>
          <w:szCs w:val="18"/>
          <w:lang w:val="en-US" w:eastAsia="en-US" w:bidi="en-US"/>
        </w:rPr>
        <w:t xml:space="preserve"> -resources/ B.Stack </w:t>
      </w:r>
      <w:r>
        <w:rPr>
          <w:rFonts w:ascii="宋体" w:hAnsi="宋体" w:eastAsia="宋体" w:cs="宋体"/>
          <w:color w:val="000000"/>
          <w:spacing w:val="0"/>
          <w:w w:val="100"/>
          <w:position w:val="0"/>
          <w:sz w:val="18"/>
          <w:szCs w:val="18"/>
          <w:lang w:val="zh-TW" w:eastAsia="zh-TW" w:bidi="zh-TW"/>
        </w:rPr>
        <w:t>更新栈时使用 的策略</w:t>
      </w:r>
    </w:p>
    <w:p>
      <w:pPr>
        <w:pStyle w:val="5"/>
        <w:keepNext w:val="0"/>
        <w:keepLines w:val="0"/>
        <w:widowControl w:val="0"/>
        <w:shd w:val="clear" w:color="auto" w:fill="auto"/>
        <w:bidi w:val="0"/>
        <w:spacing w:before="0" w:after="0" w:line="200" w:lineRule="exact"/>
        <w:ind w:left="0" w:right="0" w:firstLine="0"/>
        <w:jc w:val="both"/>
        <w:rPr>
          <w:sz w:val="18"/>
          <w:szCs w:val="18"/>
        </w:rPr>
      </w:pPr>
      <w:r>
        <w:rPr>
          <w:sz w:val="18"/>
          <w:szCs w:val="18"/>
        </w:rPr>
        <w:fldChar w:fldCharType="begin"/>
      </w:r>
      <w:r>
        <w:rPr>
          <w:sz w:val="18"/>
          <w:szCs w:val="18"/>
        </w:rPr>
        <w:instrText xml:space="preserve">HYPERLINK "https://docs.aws.amazon.com/AWSCIoudFormation/latest/UserGuide/protect-stack-resources.html"</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https://docs.aws.amazon.com/AWSCIoudFormation/latest/UserGuide/protect-stack-resources.html</w:t>
      </w:r>
      <w:r>
        <w:rPr>
          <w:sz w:val="18"/>
          <w:szCs w:val="18"/>
        </w:rPr>
        <w:fldChar w:fldCharType="end"/>
      </w:r>
      <w:r>
        <w:rPr>
          <w:rFonts w:ascii="Times New Roman" w:hAnsi="Times New Roman" w:eastAsia="Times New Roman" w:cs="Times New Roman"/>
          <w:color w:val="000000"/>
          <w:spacing w:val="0"/>
          <w:w w:val="100"/>
          <w:position w:val="0"/>
          <w:sz w:val="18"/>
          <w:szCs w:val="18"/>
          <w:lang w:val="en-US" w:eastAsia="en-US" w:bidi="en-US"/>
        </w:rPr>
        <w:t xml:space="preserve"> C.i^</w:t>
      </w:r>
      <w:r>
        <w:rPr>
          <w:rFonts w:ascii="宋体" w:hAnsi="宋体" w:eastAsia="宋体" w:cs="宋体"/>
          <w:color w:val="000000"/>
          <w:spacing w:val="0"/>
          <w:w w:val="100"/>
          <w:position w:val="0"/>
          <w:sz w:val="18"/>
          <w:szCs w:val="18"/>
          <w:lang w:val="zh-TW" w:eastAsia="zh-TW" w:bidi="zh-TW"/>
        </w:rPr>
        <w:t>将防止故意删 除</w:t>
      </w:r>
    </w:p>
    <w:p>
      <w:pPr>
        <w:pStyle w:val="4"/>
        <w:keepNext w:val="0"/>
        <w:keepLines w:val="0"/>
        <w:widowControl w:val="0"/>
        <w:shd w:val="clear" w:color="auto" w:fill="auto"/>
        <w:bidi w:val="0"/>
        <w:spacing w:before="0" w:after="0" w:line="200"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D.Config</w:t>
      </w:r>
      <w:r>
        <w:rPr>
          <w:color w:val="000000"/>
          <w:spacing w:val="0"/>
          <w:w w:val="100"/>
          <w:position w:val="0"/>
          <w:sz w:val="18"/>
          <w:szCs w:val="18"/>
        </w:rPr>
        <w:t>规则用于监控，而不是预防</w:t>
      </w:r>
    </w:p>
    <w:p>
      <w:pPr>
        <w:pStyle w:val="4"/>
        <w:keepNext w:val="0"/>
        <w:keepLines w:val="0"/>
        <w:widowControl w:val="0"/>
        <w:shd w:val="clear" w:color="auto" w:fill="auto"/>
        <w:bidi w:val="0"/>
        <w:spacing w:before="0" w:after="80" w:line="200"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Q7. </w:t>
      </w:r>
      <w:r>
        <w:rPr>
          <w:color w:val="000000"/>
          <w:spacing w:val="0"/>
          <w:w w:val="100"/>
          <w:position w:val="0"/>
          <w:sz w:val="18"/>
          <w:szCs w:val="18"/>
        </w:rPr>
        <w:t>•家公司使用</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实例部署网络队列来托管博客站点,</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实例位于</w:t>
      </w:r>
      <w:r>
        <w:rPr>
          <w:rFonts w:ascii="Times New Roman" w:hAnsi="Times New Roman" w:eastAsia="Times New Roman" w:cs="Times New Roman"/>
          <w:color w:val="000000"/>
          <w:spacing w:val="0"/>
          <w:w w:val="100"/>
          <w:position w:val="0"/>
          <w:sz w:val="18"/>
          <w:szCs w:val="18"/>
          <w:lang w:val="en-US" w:eastAsia="en-US" w:bidi="en-US"/>
        </w:rPr>
        <w:t xml:space="preserve">Application Load Balancer （ALB） </w:t>
      </w:r>
      <w:r>
        <w:rPr>
          <w:color w:val="000000"/>
          <w:spacing w:val="0"/>
          <w:w w:val="100"/>
          <w:position w:val="0"/>
          <w:sz w:val="18"/>
          <w:szCs w:val="18"/>
        </w:rPr>
        <w:t>后面，并配置在</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组中</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应用程序将所有博客内容存储在</w:t>
      </w:r>
      <w:r>
        <w:rPr>
          <w:rFonts w:ascii="Times New Roman" w:hAnsi="Times New Roman" w:eastAsia="Times New Roman" w:cs="Times New Roman"/>
          <w:color w:val="000000"/>
          <w:spacing w:val="0"/>
          <w:w w:val="100"/>
          <w:position w:val="0"/>
          <w:sz w:val="18"/>
          <w:szCs w:val="18"/>
          <w:lang w:val="en-US" w:eastAsia="en-US" w:bidi="en-US"/>
        </w:rPr>
        <w:t>Amazon EFS</w:t>
      </w:r>
      <w:r>
        <w:rPr>
          <w:color w:val="000000"/>
          <w:spacing w:val="0"/>
          <w:w w:val="100"/>
          <w:position w:val="0"/>
          <w:sz w:val="18"/>
          <w:szCs w:val="18"/>
        </w:rPr>
        <w:t>卷上.该公司最近为博主添加了 一个功能，可以在他们的帖子中添加视频，吸引了以前</w:t>
      </w:r>
      <w:r>
        <w:rPr>
          <w:rFonts w:ascii="Times New Roman" w:hAnsi="Times New Roman" w:eastAsia="Times New Roman" w:cs="Times New Roman"/>
          <w:color w:val="000000"/>
          <w:spacing w:val="0"/>
          <w:w w:val="100"/>
          <w:position w:val="0"/>
          <w:sz w:val="18"/>
          <w:szCs w:val="18"/>
        </w:rPr>
        <w:t>10</w:t>
      </w:r>
      <w:r>
        <w:rPr>
          <w:color w:val="000000"/>
          <w:spacing w:val="0"/>
          <w:w w:val="100"/>
          <w:position w:val="0"/>
          <w:sz w:val="18"/>
          <w:szCs w:val="18"/>
        </w:rPr>
        <w:t>倍的用户流量.在一天的高峰时段，用户在尝试访问网站或观 看视频时会报告缓冲和超时问题.哪个是最具成本效益和可扩展性的部署，可以解决用户的问题？</w:t>
      </w:r>
    </w:p>
    <w:p>
      <w:pPr>
        <w:pStyle w:val="5"/>
        <w:keepNext w:val="0"/>
        <w:keepLines w:val="0"/>
        <w:widowControl w:val="0"/>
        <w:numPr>
          <w:ilvl w:val="0"/>
          <w:numId w:val="12"/>
        </w:numPr>
        <w:shd w:val="clear" w:color="auto" w:fill="auto"/>
        <w:tabs>
          <w:tab w:val="left" w:pos="318"/>
        </w:tabs>
        <w:bidi w:val="0"/>
        <w:spacing w:before="0" w:after="0" w:line="200" w:lineRule="exact"/>
        <w:ind w:left="0" w:right="0" w:firstLine="0"/>
        <w:jc w:val="left"/>
        <w:rPr>
          <w:sz w:val="18"/>
          <w:szCs w:val="18"/>
        </w:rPr>
      </w:pPr>
      <w:bookmarkStart w:id="47" w:name="bookmark47"/>
      <w:bookmarkEnd w:id="47"/>
      <w:r>
        <w:rPr>
          <w:rFonts w:ascii="宋体" w:hAnsi="宋体" w:eastAsia="宋体" w:cs="宋体"/>
          <w:color w:val="000000"/>
          <w:spacing w:val="0"/>
          <w:w w:val="100"/>
          <w:position w:val="0"/>
          <w:sz w:val="18"/>
          <w:szCs w:val="18"/>
          <w:lang w:val="zh-TW" w:eastAsia="zh-TW" w:bidi="zh-TW"/>
        </w:rPr>
        <w:t>重新配置</w:t>
      </w:r>
      <w:r>
        <w:rPr>
          <w:rFonts w:ascii="Times New Roman" w:hAnsi="Times New Roman" w:eastAsia="Times New Roman" w:cs="Times New Roman"/>
          <w:color w:val="000000"/>
          <w:spacing w:val="0"/>
          <w:w w:val="100"/>
          <w:position w:val="0"/>
          <w:sz w:val="18"/>
          <w:szCs w:val="18"/>
          <w:lang w:val="en-US" w:eastAsia="en-US" w:bidi="en-US"/>
        </w:rPr>
        <w:t>Amazon EFS</w:t>
      </w:r>
      <w:r>
        <w:rPr>
          <w:rFonts w:ascii="宋体" w:hAnsi="宋体" w:eastAsia="宋体" w:cs="宋体"/>
          <w:color w:val="000000"/>
          <w:spacing w:val="0"/>
          <w:w w:val="100"/>
          <w:position w:val="0"/>
          <w:sz w:val="18"/>
          <w:szCs w:val="18"/>
          <w:lang w:val="zh-TW" w:eastAsia="zh-TW" w:bidi="zh-TW"/>
        </w:rPr>
        <w:t>以启用最大</w:t>
      </w:r>
      <w:r>
        <w:rPr>
          <w:rFonts w:ascii="Times New Roman" w:hAnsi="Times New Roman" w:eastAsia="Times New Roman" w:cs="Times New Roman"/>
          <w:color w:val="000000"/>
          <w:spacing w:val="0"/>
          <w:w w:val="100"/>
          <w:position w:val="0"/>
          <w:sz w:val="18"/>
          <w:szCs w:val="18"/>
          <w:lang w:val="en-US" w:eastAsia="en-US" w:bidi="en-US"/>
        </w:rPr>
        <w:t>I/O.</w:t>
      </w:r>
    </w:p>
    <w:p>
      <w:pPr>
        <w:pStyle w:val="4"/>
        <w:keepNext w:val="0"/>
        <w:keepLines w:val="0"/>
        <w:widowControl w:val="0"/>
        <w:numPr>
          <w:ilvl w:val="0"/>
          <w:numId w:val="12"/>
        </w:numPr>
        <w:shd w:val="clear" w:color="auto" w:fill="auto"/>
        <w:tabs>
          <w:tab w:val="left" w:pos="318"/>
        </w:tabs>
        <w:bidi w:val="0"/>
        <w:spacing w:before="0" w:after="0" w:line="200" w:lineRule="exact"/>
        <w:ind w:left="0" w:right="0" w:firstLine="0"/>
        <w:jc w:val="left"/>
        <w:rPr>
          <w:sz w:val="18"/>
          <w:szCs w:val="18"/>
        </w:rPr>
      </w:pPr>
      <w:bookmarkStart w:id="48" w:name="bookmark48"/>
      <w:bookmarkEnd w:id="48"/>
      <w:r>
        <w:rPr>
          <w:color w:val="000000"/>
          <w:spacing w:val="0"/>
          <w:w w:val="100"/>
          <w:position w:val="0"/>
          <w:sz w:val="18"/>
          <w:szCs w:val="18"/>
        </w:rPr>
        <w:t>更新博客站点以使用实例存储卷进行存储.在启动时将站点内容复制到卷，在关闭时复制到</w:t>
      </w:r>
      <w:r>
        <w:rPr>
          <w:rFonts w:ascii="Times New Roman" w:hAnsi="Times New Roman" w:eastAsia="Times New Roman" w:cs="Times New Roman"/>
          <w:color w:val="000000"/>
          <w:spacing w:val="0"/>
          <w:w w:val="100"/>
          <w:position w:val="0"/>
          <w:sz w:val="18"/>
          <w:szCs w:val="18"/>
          <w:lang w:val="en-US" w:eastAsia="en-US" w:bidi="en-US"/>
        </w:rPr>
        <w:t>Amazon S3.</w:t>
      </w:r>
    </w:p>
    <w:p>
      <w:pPr>
        <w:pStyle w:val="5"/>
        <w:keepNext w:val="0"/>
        <w:keepLines w:val="0"/>
        <w:widowControl w:val="0"/>
        <w:numPr>
          <w:ilvl w:val="0"/>
          <w:numId w:val="12"/>
        </w:numPr>
        <w:shd w:val="clear" w:color="auto" w:fill="auto"/>
        <w:tabs>
          <w:tab w:val="left" w:pos="318"/>
        </w:tabs>
        <w:bidi w:val="0"/>
        <w:spacing w:before="0" w:after="0" w:line="240" w:lineRule="auto"/>
        <w:ind w:left="0" w:right="0" w:firstLine="0"/>
        <w:jc w:val="left"/>
        <w:rPr>
          <w:sz w:val="18"/>
          <w:szCs w:val="18"/>
        </w:rPr>
      </w:pPr>
      <w:bookmarkStart w:id="49" w:name="bookmark49"/>
      <w:bookmarkEnd w:id="49"/>
      <w:r>
        <w:rPr>
          <w:rFonts w:ascii="宋体" w:hAnsi="宋体" w:eastAsia="宋体" w:cs="宋体"/>
          <w:color w:val="000000"/>
          <w:spacing w:val="0"/>
          <w:w w:val="100"/>
          <w:position w:val="0"/>
          <w:sz w:val="18"/>
          <w:szCs w:val="18"/>
          <w:lang w:val="zh-TW" w:eastAsia="zh-TW" w:bidi="zh-TW"/>
        </w:rPr>
        <w:t>配置</w:t>
      </w:r>
      <w:r>
        <w:rPr>
          <w:rFonts w:ascii="Times New Roman" w:hAnsi="Times New Roman" w:eastAsia="Times New Roman" w:cs="Times New Roman"/>
          <w:color w:val="000000"/>
          <w:spacing w:val="0"/>
          <w:w w:val="100"/>
          <w:position w:val="0"/>
          <w:sz w:val="18"/>
          <w:szCs w:val="18"/>
          <w:lang w:val="en-US" w:eastAsia="en-US" w:bidi="en-US"/>
        </w:rPr>
        <w:t>Amazon CloudFront</w:t>
      </w:r>
      <w:r>
        <w:rPr>
          <w:rFonts w:ascii="宋体" w:hAnsi="宋体" w:eastAsia="宋体" w:cs="宋体"/>
          <w:color w:val="000000"/>
          <w:spacing w:val="0"/>
          <w:w w:val="100"/>
          <w:position w:val="0"/>
          <w:sz w:val="18"/>
          <w:szCs w:val="18"/>
          <w:lang w:val="zh-TW" w:eastAsia="zh-TW" w:bidi="zh-TW"/>
        </w:rPr>
        <w:t>分配.将分发指向</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存储桶，并将视频从</w:t>
      </w:r>
      <w:r>
        <w:rPr>
          <w:rFonts w:ascii="Times New Roman" w:hAnsi="Times New Roman" w:eastAsia="Times New Roman" w:cs="Times New Roman"/>
          <w:color w:val="000000"/>
          <w:spacing w:val="0"/>
          <w:w w:val="100"/>
          <w:position w:val="0"/>
          <w:sz w:val="18"/>
          <w:szCs w:val="18"/>
          <w:lang w:val="en-US" w:eastAsia="en-US" w:bidi="en-US"/>
        </w:rPr>
        <w:t>EFS</w:t>
      </w:r>
      <w:r>
        <w:rPr>
          <w:rFonts w:ascii="宋体" w:hAnsi="宋体" w:eastAsia="宋体" w:cs="宋体"/>
          <w:color w:val="000000"/>
          <w:spacing w:val="0"/>
          <w:w w:val="100"/>
          <w:position w:val="0"/>
          <w:sz w:val="18"/>
          <w:szCs w:val="18"/>
          <w:lang w:val="zh-TW" w:eastAsia="zh-TW" w:bidi="zh-TW"/>
        </w:rPr>
        <w:t>迁移到</w:t>
      </w:r>
      <w:r>
        <w:rPr>
          <w:rFonts w:ascii="Times New Roman" w:hAnsi="Times New Roman" w:eastAsia="Times New Roman" w:cs="Times New Roman"/>
          <w:color w:val="000000"/>
          <w:spacing w:val="0"/>
          <w:w w:val="100"/>
          <w:position w:val="0"/>
          <w:sz w:val="18"/>
          <w:szCs w:val="18"/>
          <w:lang w:val="en-US" w:eastAsia="en-US" w:bidi="en-US"/>
        </w:rPr>
        <w:t>Amazon S3.</w:t>
      </w:r>
    </w:p>
    <w:p>
      <w:pPr>
        <w:pStyle w:val="5"/>
        <w:keepNext w:val="0"/>
        <w:keepLines w:val="0"/>
        <w:widowControl w:val="0"/>
        <w:numPr>
          <w:ilvl w:val="0"/>
          <w:numId w:val="12"/>
        </w:numPr>
        <w:shd w:val="clear" w:color="auto" w:fill="auto"/>
        <w:tabs>
          <w:tab w:val="left" w:pos="318"/>
        </w:tabs>
        <w:bidi w:val="0"/>
        <w:spacing w:before="0" w:after="160" w:line="240" w:lineRule="auto"/>
        <w:ind w:left="0" w:right="0" w:firstLine="0"/>
        <w:jc w:val="left"/>
        <w:rPr>
          <w:sz w:val="18"/>
          <w:szCs w:val="18"/>
        </w:rPr>
      </w:pPr>
      <w:bookmarkStart w:id="50" w:name="bookmark50"/>
      <w:bookmarkEnd w:id="50"/>
      <w:r>
        <w:rPr>
          <w:rFonts w:ascii="宋体" w:hAnsi="宋体" w:eastAsia="宋体" w:cs="宋体"/>
          <w:color w:val="000000"/>
          <w:spacing w:val="0"/>
          <w:w w:val="100"/>
          <w:position w:val="0"/>
          <w:sz w:val="18"/>
          <w:szCs w:val="18"/>
          <w:lang w:val="zh-TW" w:eastAsia="zh-TW" w:bidi="zh-TW"/>
        </w:rPr>
        <w:t>为所有套件内容设置一个</w:t>
      </w:r>
      <w:r>
        <w:rPr>
          <w:rFonts w:ascii="Times New Roman" w:hAnsi="Times New Roman" w:eastAsia="Times New Roman" w:cs="Times New Roman"/>
          <w:color w:val="000000"/>
          <w:spacing w:val="0"/>
          <w:w w:val="100"/>
          <w:position w:val="0"/>
          <w:sz w:val="18"/>
          <w:szCs w:val="18"/>
          <w:lang w:val="en-US" w:eastAsia="en-US" w:bidi="en-US"/>
        </w:rPr>
        <w:t>Amazon CloudFront</w:t>
      </w:r>
      <w:r>
        <w:rPr>
          <w:rFonts w:ascii="宋体" w:hAnsi="宋体" w:eastAsia="宋体" w:cs="宋体"/>
          <w:color w:val="000000"/>
          <w:spacing w:val="0"/>
          <w:w w:val="100"/>
          <w:position w:val="0"/>
          <w:sz w:val="18"/>
          <w:szCs w:val="18"/>
          <w:lang w:val="zh-TW" w:eastAsia="zh-TW" w:bidi="zh-TW"/>
        </w:rPr>
        <w:t>分配，并将分配指向</w:t>
      </w:r>
      <w:r>
        <w:rPr>
          <w:rFonts w:ascii="Times New Roman" w:hAnsi="Times New Roman" w:eastAsia="Times New Roman" w:cs="Times New Roman"/>
          <w:color w:val="000000"/>
          <w:spacing w:val="0"/>
          <w:w w:val="100"/>
          <w:position w:val="0"/>
          <w:sz w:val="18"/>
          <w:szCs w:val="18"/>
          <w:lang w:val="en-US" w:eastAsia="en-US" w:bidi="en-US"/>
        </w:rPr>
        <w:t>ALB.</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numPr>
          <w:ilvl w:val="0"/>
          <w:numId w:val="13"/>
        </w:numPr>
        <w:shd w:val="clear" w:color="auto" w:fill="auto"/>
        <w:tabs>
          <w:tab w:val="left" w:pos="318"/>
        </w:tabs>
        <w:bidi w:val="0"/>
        <w:spacing w:before="0" w:after="0" w:line="200" w:lineRule="exact"/>
        <w:ind w:left="0" w:right="0" w:firstLine="0"/>
        <w:jc w:val="left"/>
        <w:rPr>
          <w:sz w:val="18"/>
          <w:szCs w:val="18"/>
        </w:rPr>
      </w:pPr>
      <w:bookmarkStart w:id="51" w:name="bookmark51"/>
      <w:bookmarkEnd w:id="51"/>
      <w:r>
        <w:rPr>
          <w:color w:val="000000"/>
          <w:spacing w:val="0"/>
          <w:w w:val="100"/>
          <w:position w:val="0"/>
          <w:sz w:val="18"/>
          <w:szCs w:val="18"/>
        </w:rPr>
        <w:t>不会有太大帮助，因为</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可能是瓶颈</w:t>
      </w:r>
    </w:p>
    <w:p>
      <w:pPr>
        <w:pStyle w:val="4"/>
        <w:keepNext w:val="0"/>
        <w:keepLines w:val="0"/>
        <w:widowControl w:val="0"/>
        <w:numPr>
          <w:ilvl w:val="0"/>
          <w:numId w:val="13"/>
        </w:numPr>
        <w:shd w:val="clear" w:color="auto" w:fill="auto"/>
        <w:tabs>
          <w:tab w:val="left" w:pos="318"/>
        </w:tabs>
        <w:bidi w:val="0"/>
        <w:spacing w:before="0" w:after="0" w:line="200" w:lineRule="exact"/>
        <w:ind w:left="0" w:right="0" w:firstLine="0"/>
        <w:jc w:val="left"/>
        <w:rPr>
          <w:sz w:val="18"/>
          <w:szCs w:val="18"/>
        </w:rPr>
      </w:pPr>
      <w:bookmarkStart w:id="52" w:name="bookmark52"/>
      <w:bookmarkEnd w:id="52"/>
      <w:r>
        <w:rPr>
          <w:color w:val="000000"/>
          <w:spacing w:val="0"/>
          <w:w w:val="100"/>
          <w:position w:val="0"/>
          <w:sz w:val="18"/>
          <w:szCs w:val="18"/>
        </w:rPr>
        <w:t>事故发生时数据丢失</w:t>
      </w:r>
    </w:p>
    <w:p>
      <w:pPr>
        <w:pStyle w:val="4"/>
        <w:keepNext w:val="0"/>
        <w:keepLines w:val="0"/>
        <w:widowControl w:val="0"/>
        <w:shd w:val="clear" w:color="auto" w:fill="auto"/>
        <w:bidi w:val="0"/>
        <w:spacing w:before="0" w:after="0" w:line="200"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D.</w:t>
      </w:r>
      <w:r>
        <w:rPr>
          <w:color w:val="000000"/>
          <w:spacing w:val="0"/>
          <w:w w:val="100"/>
          <w:position w:val="0"/>
          <w:sz w:val="18"/>
          <w:szCs w:val="18"/>
        </w:rPr>
        <w:t>仍然使用</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服务</w:t>
      </w:r>
    </w:p>
    <w:p>
      <w:pPr>
        <w:pStyle w:val="4"/>
        <w:keepNext w:val="0"/>
        <w:keepLines w:val="0"/>
        <w:widowControl w:val="0"/>
        <w:shd w:val="clear" w:color="auto" w:fill="auto"/>
        <w:bidi w:val="0"/>
        <w:spacing w:before="0" w:after="160" w:line="200"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Q8</w:t>
      </w:r>
      <w:r>
        <w:rPr>
          <w:color w:val="000000"/>
          <w:spacing w:val="0"/>
          <w:w w:val="100"/>
          <w:position w:val="0"/>
          <w:sz w:val="18"/>
          <w:szCs w:val="18"/>
        </w:rPr>
        <w:t>.一家公司在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上运行物联网平台.位于不同位置的物联网传感器将数据发送到公司在</w:t>
      </w:r>
      <w:r>
        <w:rPr>
          <w:rFonts w:ascii="Times New Roman" w:hAnsi="Times New Roman" w:eastAsia="Times New Roman" w:cs="Times New Roman"/>
          <w:color w:val="000000"/>
          <w:spacing w:val="0"/>
          <w:w w:val="100"/>
          <w:position w:val="0"/>
          <w:sz w:val="18"/>
          <w:szCs w:val="18"/>
          <w:lang w:val="en-US" w:eastAsia="en-US" w:bidi="en-US"/>
        </w:rPr>
        <w:t xml:space="preserve">Application Load Balancer </w:t>
      </w:r>
      <w:r>
        <w:rPr>
          <w:color w:val="000000"/>
          <w:spacing w:val="0"/>
          <w:w w:val="100"/>
          <w:position w:val="0"/>
          <w:sz w:val="18"/>
          <w:szCs w:val="18"/>
        </w:rPr>
        <w:t>后面运行的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实例上的</w:t>
      </w:r>
      <w:r>
        <w:rPr>
          <w:rFonts w:ascii="Times New Roman" w:hAnsi="Times New Roman" w:eastAsia="Times New Roman" w:cs="Times New Roman"/>
          <w:color w:val="000000"/>
          <w:spacing w:val="0"/>
          <w:w w:val="100"/>
          <w:position w:val="0"/>
          <w:sz w:val="18"/>
          <w:szCs w:val="18"/>
          <w:lang w:val="en-US" w:eastAsia="en-US" w:bidi="en-US"/>
        </w:rPr>
        <w:t>Node.jsAPI</w:t>
      </w:r>
      <w:r>
        <w:rPr>
          <w:color w:val="000000"/>
          <w:spacing w:val="0"/>
          <w:w w:val="100"/>
          <w:position w:val="0"/>
          <w:sz w:val="18"/>
          <w:szCs w:val="18"/>
        </w:rPr>
        <w:t>服务器.数据存储在使用</w:t>
      </w:r>
      <w:r>
        <w:rPr>
          <w:rFonts w:ascii="Times New Roman" w:hAnsi="Times New Roman" w:eastAsia="Times New Roman" w:cs="Times New Roman"/>
          <w:color w:val="000000"/>
          <w:spacing w:val="0"/>
          <w:w w:val="100"/>
          <w:position w:val="0"/>
          <w:sz w:val="18"/>
          <w:szCs w:val="18"/>
          <w:lang w:val="en-US" w:eastAsia="en-US" w:bidi="en-US"/>
        </w:rPr>
        <w:t>4TB</w:t>
      </w:r>
      <w:r>
        <w:rPr>
          <w:color w:val="000000"/>
          <w:spacing w:val="0"/>
          <w:w w:val="100"/>
          <w:position w:val="0"/>
          <w:sz w:val="18"/>
          <w:szCs w:val="18"/>
        </w:rPr>
        <w:t>通用</w:t>
      </w:r>
      <w:r>
        <w:rPr>
          <w:rFonts w:ascii="Times New Roman" w:hAnsi="Times New Roman" w:eastAsia="Times New Roman" w:cs="Times New Roman"/>
          <w:color w:val="000000"/>
          <w:spacing w:val="0"/>
          <w:w w:val="100"/>
          <w:position w:val="0"/>
          <w:sz w:val="18"/>
          <w:szCs w:val="18"/>
          <w:lang w:val="en-US" w:eastAsia="en-US" w:bidi="en-US"/>
        </w:rPr>
        <w:t>SSD</w:t>
      </w:r>
      <w:r>
        <w:rPr>
          <w:color w:val="000000"/>
          <w:spacing w:val="0"/>
          <w:w w:val="100"/>
          <w:position w:val="0"/>
          <w:sz w:val="18"/>
          <w:szCs w:val="18"/>
        </w:rPr>
        <w:t>卷的</w:t>
      </w:r>
      <w:r>
        <w:rPr>
          <w:rFonts w:ascii="Times New Roman" w:hAnsi="Times New Roman" w:eastAsia="Times New Roman" w:cs="Times New Roman"/>
          <w:color w:val="000000"/>
          <w:spacing w:val="0"/>
          <w:w w:val="100"/>
          <w:position w:val="0"/>
          <w:sz w:val="18"/>
          <w:szCs w:val="18"/>
          <w:lang w:val="en-US" w:eastAsia="en-US" w:bidi="en-US"/>
        </w:rPr>
        <w:t xml:space="preserve">Amazon RDS MySQL </w:t>
      </w:r>
      <w:r>
        <w:rPr>
          <w:color w:val="000000"/>
          <w:spacing w:val="0"/>
          <w:w w:val="100"/>
          <w:position w:val="0"/>
          <w:sz w:val="18"/>
          <w:szCs w:val="18"/>
        </w:rPr>
        <w:t>数据库实例中.该公司在现场部署的传感器数量随着时冋的推移而増加，预计会大幅増长</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服务器一直超载，</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指 标显示写入延迟很高.以下哪些步骤将永久解决问题并随着新传感器的配置实现増长，同时保持该平台的成本效益？（选 择两项</w:t>
      </w:r>
      <w:r>
        <w:rPr>
          <w:color w:val="000000"/>
          <w:spacing w:val="0"/>
          <w:w w:val="100"/>
          <w:position w:val="0"/>
          <w:sz w:val="18"/>
          <w:szCs w:val="18"/>
          <w:lang w:val="en-US" w:eastAsia="en-US" w:bidi="en-US"/>
        </w:rPr>
        <w:t>.）</w:t>
      </w:r>
    </w:p>
    <w:p>
      <w:pPr>
        <w:pStyle w:val="5"/>
        <w:keepNext w:val="0"/>
        <w:keepLines w:val="0"/>
        <w:widowControl w:val="0"/>
        <w:numPr>
          <w:ilvl w:val="0"/>
          <w:numId w:val="14"/>
        </w:numPr>
        <w:shd w:val="clear" w:color="auto" w:fill="auto"/>
        <w:tabs>
          <w:tab w:val="left" w:pos="318"/>
        </w:tabs>
        <w:bidi w:val="0"/>
        <w:spacing w:before="0" w:after="0" w:line="200" w:lineRule="exact"/>
        <w:ind w:left="0" w:right="0" w:firstLine="0"/>
        <w:jc w:val="left"/>
        <w:rPr>
          <w:sz w:val="18"/>
          <w:szCs w:val="18"/>
        </w:rPr>
      </w:pPr>
      <w:bookmarkStart w:id="53" w:name="bookmark53"/>
      <w:bookmarkEnd w:id="53"/>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MySQL</w:t>
      </w:r>
      <w:r>
        <w:rPr>
          <w:rFonts w:ascii="宋体" w:hAnsi="宋体" w:eastAsia="宋体" w:cs="宋体"/>
          <w:color w:val="000000"/>
          <w:spacing w:val="0"/>
          <w:w w:val="100"/>
          <w:position w:val="0"/>
          <w:sz w:val="18"/>
          <w:szCs w:val="18"/>
          <w:lang w:val="zh-TW" w:eastAsia="zh-TW" w:bidi="zh-TW"/>
        </w:rPr>
        <w:t>通用</w:t>
      </w:r>
      <w:r>
        <w:rPr>
          <w:rFonts w:ascii="Times New Roman" w:hAnsi="Times New Roman" w:eastAsia="Times New Roman" w:cs="Times New Roman"/>
          <w:color w:val="000000"/>
          <w:spacing w:val="0"/>
          <w:w w:val="100"/>
          <w:position w:val="0"/>
          <w:sz w:val="18"/>
          <w:szCs w:val="18"/>
          <w:lang w:val="en-US" w:eastAsia="en-US" w:bidi="en-US"/>
        </w:rPr>
        <w:t>SSD</w:t>
      </w:r>
      <w:r>
        <w:rPr>
          <w:rFonts w:ascii="宋体" w:hAnsi="宋体" w:eastAsia="宋体" w:cs="宋体"/>
          <w:color w:val="000000"/>
          <w:spacing w:val="0"/>
          <w:w w:val="100"/>
          <w:position w:val="0"/>
          <w:sz w:val="18"/>
          <w:szCs w:val="18"/>
          <w:lang w:val="zh-TW" w:eastAsia="zh-TW" w:bidi="zh-TW"/>
        </w:rPr>
        <w:t>存储大小调整为</w:t>
      </w:r>
      <w:r>
        <w:rPr>
          <w:rFonts w:ascii="Times New Roman" w:hAnsi="Times New Roman" w:eastAsia="Times New Roman" w:cs="Times New Roman"/>
          <w:color w:val="000000"/>
          <w:spacing w:val="0"/>
          <w:w w:val="100"/>
          <w:position w:val="0"/>
          <w:sz w:val="18"/>
          <w:szCs w:val="18"/>
          <w:lang w:val="en-US" w:eastAsia="en-US" w:bidi="en-US"/>
        </w:rPr>
        <w:t>6TB</w:t>
      </w:r>
      <w:r>
        <w:rPr>
          <w:rFonts w:ascii="宋体" w:hAnsi="宋体" w:eastAsia="宋体" w:cs="宋体"/>
          <w:color w:val="000000"/>
          <w:spacing w:val="0"/>
          <w:w w:val="100"/>
          <w:position w:val="0"/>
          <w:sz w:val="18"/>
          <w:szCs w:val="18"/>
          <w:lang w:val="zh-TW" w:eastAsia="zh-TW" w:bidi="zh-TW"/>
        </w:rPr>
        <w:t>以提高卷的</w:t>
      </w:r>
      <w:r>
        <w:rPr>
          <w:rFonts w:ascii="Times New Roman" w:hAnsi="Times New Roman" w:eastAsia="Times New Roman" w:cs="Times New Roman"/>
          <w:color w:val="000000"/>
          <w:spacing w:val="0"/>
          <w:w w:val="100"/>
          <w:position w:val="0"/>
          <w:sz w:val="18"/>
          <w:szCs w:val="18"/>
          <w:lang w:val="en-US" w:eastAsia="en-US" w:bidi="en-US"/>
        </w:rPr>
        <w:t>IOPS</w:t>
      </w:r>
    </w:p>
    <w:p>
      <w:pPr>
        <w:pStyle w:val="4"/>
        <w:keepNext w:val="0"/>
        <w:keepLines w:val="0"/>
        <w:widowControl w:val="0"/>
        <w:numPr>
          <w:ilvl w:val="0"/>
          <w:numId w:val="14"/>
        </w:numPr>
        <w:shd w:val="clear" w:color="auto" w:fill="auto"/>
        <w:tabs>
          <w:tab w:val="left" w:pos="318"/>
        </w:tabs>
        <w:bidi w:val="0"/>
        <w:spacing w:before="0" w:after="0" w:line="200" w:lineRule="exact"/>
        <w:ind w:left="0" w:right="0" w:firstLine="0"/>
        <w:jc w:val="left"/>
        <w:rPr>
          <w:sz w:val="18"/>
          <w:szCs w:val="18"/>
        </w:rPr>
      </w:pPr>
      <w:bookmarkStart w:id="54" w:name="bookmark54"/>
      <w:bookmarkEnd w:id="54"/>
      <w:r>
        <w:rPr>
          <w:color w:val="000000"/>
          <w:spacing w:val="0"/>
          <w:w w:val="100"/>
          <w:position w:val="0"/>
          <w:sz w:val="18"/>
          <w:szCs w:val="18"/>
        </w:rPr>
        <w:t>重新设计数据库层以使用</w:t>
      </w:r>
      <w:r>
        <w:rPr>
          <w:rFonts w:ascii="Times New Roman" w:hAnsi="Times New Roman" w:eastAsia="Times New Roman" w:cs="Times New Roman"/>
          <w:color w:val="000000"/>
          <w:spacing w:val="0"/>
          <w:w w:val="100"/>
          <w:position w:val="0"/>
          <w:sz w:val="18"/>
          <w:szCs w:val="18"/>
          <w:lang w:val="en-US" w:eastAsia="en-US" w:bidi="en-US"/>
        </w:rPr>
        <w:t>Amazon Aurora</w:t>
      </w:r>
      <w:r>
        <w:rPr>
          <w:color w:val="000000"/>
          <w:spacing w:val="0"/>
          <w:w w:val="100"/>
          <w:position w:val="0"/>
          <w:sz w:val="18"/>
          <w:szCs w:val="18"/>
        </w:rPr>
        <w:t>而不是</w:t>
      </w:r>
      <w:r>
        <w:rPr>
          <w:rFonts w:ascii="Times New Roman" w:hAnsi="Times New Roman" w:eastAsia="Times New Roman" w:cs="Times New Roman"/>
          <w:color w:val="000000"/>
          <w:spacing w:val="0"/>
          <w:w w:val="100"/>
          <w:position w:val="0"/>
          <w:sz w:val="18"/>
          <w:szCs w:val="18"/>
          <w:lang w:val="en-US" w:eastAsia="en-US" w:bidi="en-US"/>
        </w:rPr>
        <w:t>RDS MySQL</w:t>
      </w:r>
      <w:r>
        <w:rPr>
          <w:color w:val="000000"/>
          <w:spacing w:val="0"/>
          <w:w w:val="100"/>
          <w:position w:val="0"/>
          <w:sz w:val="18"/>
          <w:szCs w:val="18"/>
        </w:rPr>
        <w:t>数据库实例并添加只读副本</w:t>
      </w:r>
    </w:p>
    <w:p>
      <w:pPr>
        <w:pStyle w:val="5"/>
        <w:keepNext w:val="0"/>
        <w:keepLines w:val="0"/>
        <w:widowControl w:val="0"/>
        <w:numPr>
          <w:ilvl w:val="0"/>
          <w:numId w:val="14"/>
        </w:numPr>
        <w:shd w:val="clear" w:color="auto" w:fill="auto"/>
        <w:tabs>
          <w:tab w:val="left" w:pos="318"/>
        </w:tabs>
        <w:bidi w:val="0"/>
        <w:spacing w:before="0" w:after="0" w:line="200" w:lineRule="exact"/>
        <w:ind w:left="0" w:right="0" w:firstLine="0"/>
        <w:jc w:val="left"/>
        <w:rPr>
          <w:sz w:val="18"/>
          <w:szCs w:val="18"/>
        </w:rPr>
      </w:pPr>
      <w:bookmarkStart w:id="55" w:name="bookmark55"/>
      <w:bookmarkEnd w:id="55"/>
      <w:r>
        <w:rPr>
          <w:rFonts w:ascii="宋体" w:hAnsi="宋体" w:eastAsia="宋体" w:cs="宋体"/>
          <w:color w:val="000000"/>
          <w:spacing w:val="0"/>
          <w:w w:val="100"/>
          <w:position w:val="0"/>
          <w:sz w:val="18"/>
          <w:szCs w:val="18"/>
          <w:lang w:val="zh-TW" w:eastAsia="zh-TW" w:bidi="zh-TW"/>
        </w:rPr>
        <w:t>利用</w:t>
      </w:r>
      <w:r>
        <w:rPr>
          <w:rFonts w:ascii="Times New Roman" w:hAnsi="Times New Roman" w:eastAsia="Times New Roman" w:cs="Times New Roman"/>
          <w:color w:val="000000"/>
          <w:spacing w:val="0"/>
          <w:w w:val="100"/>
          <w:position w:val="0"/>
          <w:sz w:val="18"/>
          <w:szCs w:val="18"/>
          <w:lang w:val="en-US" w:eastAsia="en-US" w:bidi="en-US"/>
        </w:rPr>
        <w:t>Amazon Kinesis Data Streams</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摄取和处理原始数据</w:t>
      </w:r>
    </w:p>
    <w:p>
      <w:pPr>
        <w:pStyle w:val="4"/>
        <w:keepNext w:val="0"/>
        <w:keepLines w:val="0"/>
        <w:widowControl w:val="0"/>
        <w:numPr>
          <w:ilvl w:val="0"/>
          <w:numId w:val="14"/>
        </w:numPr>
        <w:shd w:val="clear" w:color="auto" w:fill="auto"/>
        <w:tabs>
          <w:tab w:val="left" w:pos="318"/>
        </w:tabs>
        <w:bidi w:val="0"/>
        <w:spacing w:before="0" w:after="0" w:line="200" w:lineRule="exact"/>
        <w:ind w:left="0" w:right="0" w:firstLine="0"/>
        <w:jc w:val="left"/>
        <w:rPr>
          <w:sz w:val="18"/>
          <w:szCs w:val="18"/>
        </w:rPr>
      </w:pPr>
      <w:bookmarkStart w:id="56" w:name="bookmark56"/>
      <w:bookmarkEnd w:id="56"/>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AWS-X-Ray</w:t>
      </w:r>
      <w:r>
        <w:rPr>
          <w:color w:val="000000"/>
          <w:spacing w:val="0"/>
          <w:w w:val="100"/>
          <w:position w:val="0"/>
          <w:sz w:val="18"/>
          <w:szCs w:val="18"/>
        </w:rPr>
        <w:t>分析和调试应用程序问题并添加更多</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服务器以匹配负载</w:t>
      </w:r>
    </w:p>
    <w:p>
      <w:pPr>
        <w:pStyle w:val="5"/>
        <w:keepNext w:val="0"/>
        <w:keepLines w:val="0"/>
        <w:widowControl w:val="0"/>
        <w:numPr>
          <w:ilvl w:val="0"/>
          <w:numId w:val="14"/>
        </w:numPr>
        <w:shd w:val="clear" w:color="auto" w:fill="auto"/>
        <w:tabs>
          <w:tab w:val="left" w:pos="318"/>
        </w:tabs>
        <w:bidi w:val="0"/>
        <w:spacing w:before="0" w:after="160" w:line="200" w:lineRule="exact"/>
        <w:ind w:left="0" w:right="0" w:firstLine="0"/>
        <w:jc w:val="left"/>
        <w:rPr>
          <w:sz w:val="18"/>
          <w:szCs w:val="18"/>
        </w:rPr>
      </w:pPr>
      <w:bookmarkStart w:id="57" w:name="bookmark57"/>
      <w:bookmarkEnd w:id="57"/>
      <w:r>
        <w:rPr>
          <w:rFonts w:ascii="宋体" w:hAnsi="宋体" w:eastAsia="宋体" w:cs="宋体"/>
          <w:color w:val="000000"/>
          <w:spacing w:val="0"/>
          <w:w w:val="100"/>
          <w:position w:val="0"/>
          <w:sz w:val="18"/>
          <w:szCs w:val="18"/>
          <w:lang w:val="zh-TW" w:eastAsia="zh-TW" w:bidi="zh-TW"/>
        </w:rPr>
        <w:t>重新设计数据库层以使用</w:t>
      </w:r>
      <w:r>
        <w:rPr>
          <w:rFonts w:ascii="Times New Roman" w:hAnsi="Times New Roman" w:eastAsia="Times New Roman" w:cs="Times New Roman"/>
          <w:color w:val="000000"/>
          <w:spacing w:val="0"/>
          <w:w w:val="100"/>
          <w:position w:val="0"/>
          <w:sz w:val="18"/>
          <w:szCs w:val="18"/>
          <w:lang w:val="en-US" w:eastAsia="en-US" w:bidi="en-US"/>
        </w:rPr>
        <w:t>Amazon DynamoDB</w:t>
      </w:r>
      <w:r>
        <w:rPr>
          <w:rFonts w:ascii="宋体" w:hAnsi="宋体" w:eastAsia="宋体" w:cs="宋体"/>
          <w:color w:val="000000"/>
          <w:spacing w:val="0"/>
          <w:w w:val="100"/>
          <w:position w:val="0"/>
          <w:sz w:val="18"/>
          <w:szCs w:val="18"/>
          <w:lang w:val="zh-TW" w:eastAsia="zh-TW" w:bidi="zh-TW"/>
        </w:rPr>
        <w:t>而不是</w:t>
      </w:r>
      <w:r>
        <w:rPr>
          <w:rFonts w:ascii="Times New Roman" w:hAnsi="Times New Roman" w:eastAsia="Times New Roman" w:cs="Times New Roman"/>
          <w:color w:val="000000"/>
          <w:spacing w:val="0"/>
          <w:w w:val="100"/>
          <w:position w:val="0"/>
          <w:sz w:val="18"/>
          <w:szCs w:val="18"/>
          <w:lang w:val="en-US" w:eastAsia="en-US" w:bidi="en-US"/>
        </w:rPr>
        <w:t>RDS MySQL</w:t>
      </w:r>
      <w:r>
        <w:rPr>
          <w:rFonts w:ascii="宋体" w:hAnsi="宋体" w:eastAsia="宋体" w:cs="宋体"/>
          <w:color w:val="000000"/>
          <w:spacing w:val="0"/>
          <w:w w:val="100"/>
          <w:position w:val="0"/>
          <w:sz w:val="18"/>
          <w:szCs w:val="18"/>
          <w:lang w:val="zh-TW" w:eastAsia="zh-TW" w:bidi="zh-TW"/>
        </w:rPr>
        <w:t>数据库实例</w:t>
      </w:r>
    </w:p>
    <w:p>
      <w:pPr>
        <w:pStyle w:val="5"/>
        <w:keepNext w:val="0"/>
        <w:keepLines w:val="0"/>
        <w:widowControl w:val="0"/>
        <w:shd w:val="clear" w:color="auto" w:fill="auto"/>
        <w:bidi w:val="0"/>
        <w:spacing w:before="0" w:after="0" w:line="200"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CE</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 xml:space="preserve">解析： </w:t>
      </w:r>
      <w:r>
        <w:rPr>
          <w:rStyle w:val="9"/>
          <w:rFonts w:ascii="宋体" w:hAnsi="宋体" w:eastAsia="宋体" w:cs="宋体"/>
          <w:b w:val="0"/>
          <w:bCs w:val="0"/>
          <w:i w:val="0"/>
          <w:iCs w:val="0"/>
          <w:smallCaps w:val="0"/>
          <w:strike w:val="0"/>
          <w:sz w:val="18"/>
          <w:szCs w:val="18"/>
          <w:lang w:val="zh-TW" w:eastAsia="zh-TW" w:bidi="zh-TW"/>
        </w:rPr>
        <w:t>答案:</w:t>
      </w:r>
      <w:r>
        <w:rPr>
          <w:rStyle w:val="9"/>
          <w:b w:val="0"/>
          <w:bCs w:val="0"/>
          <w:i w:val="0"/>
          <w:iCs w:val="0"/>
          <w:smallCaps w:val="0"/>
          <w:strike w:val="0"/>
          <w:sz w:val="18"/>
          <w:szCs w:val="18"/>
        </w:rPr>
        <w:t>CE</w:t>
      </w:r>
    </w:p>
    <w:p>
      <w:pPr>
        <w:pStyle w:val="4"/>
        <w:keepNext w:val="0"/>
        <w:keepLines w:val="0"/>
        <w:widowControl w:val="0"/>
        <w:shd w:val="clear" w:color="auto" w:fill="auto"/>
        <w:bidi w:val="0"/>
        <w:spacing w:before="0" w:after="160" w:line="204"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A.</w:t>
      </w:r>
      <w:r>
        <w:rPr>
          <w:color w:val="000000"/>
          <w:spacing w:val="0"/>
          <w:w w:val="100"/>
          <w:position w:val="0"/>
          <w:sz w:val="18"/>
          <w:szCs w:val="18"/>
        </w:rPr>
        <w:t>调整到</w:t>
      </w:r>
      <w:r>
        <w:rPr>
          <w:rFonts w:ascii="Times New Roman" w:hAnsi="Times New Roman" w:eastAsia="Times New Roman" w:cs="Times New Roman"/>
          <w:color w:val="000000"/>
          <w:spacing w:val="0"/>
          <w:w w:val="100"/>
          <w:position w:val="0"/>
          <w:sz w:val="18"/>
          <w:szCs w:val="18"/>
          <w:lang w:val="en-US" w:eastAsia="en-US" w:bidi="en-US"/>
        </w:rPr>
        <w:t>6TB</w:t>
      </w:r>
      <w:r>
        <w:rPr>
          <w:color w:val="000000"/>
          <w:spacing w:val="0"/>
          <w:w w:val="100"/>
          <w:position w:val="0"/>
          <w:sz w:val="18"/>
          <w:szCs w:val="18"/>
        </w:rPr>
        <w:t>会将</w:t>
      </w:r>
      <w:r>
        <w:rPr>
          <w:rFonts w:ascii="Times New Roman" w:hAnsi="Times New Roman" w:eastAsia="Times New Roman" w:cs="Times New Roman"/>
          <w:color w:val="000000"/>
          <w:spacing w:val="0"/>
          <w:w w:val="100"/>
          <w:position w:val="0"/>
          <w:sz w:val="18"/>
          <w:szCs w:val="18"/>
          <w:lang w:val="en-US" w:eastAsia="en-US" w:bidi="en-US"/>
        </w:rPr>
        <w:t>IOPS</w:t>
      </w:r>
      <w:r>
        <w:rPr>
          <w:color w:val="000000"/>
          <w:spacing w:val="0"/>
          <w:w w:val="100"/>
          <w:position w:val="0"/>
          <w:sz w:val="18"/>
          <w:szCs w:val="18"/>
        </w:rPr>
        <w:t>性能从</w:t>
      </w:r>
      <w:r>
        <w:rPr>
          <w:rFonts w:ascii="Times New Roman" w:hAnsi="Times New Roman" w:eastAsia="Times New Roman" w:cs="Times New Roman"/>
          <w:color w:val="000000"/>
          <w:spacing w:val="0"/>
          <w:w w:val="100"/>
          <w:position w:val="0"/>
          <w:sz w:val="18"/>
          <w:szCs w:val="18"/>
        </w:rPr>
        <w:t>12288</w:t>
      </w:r>
      <w:r>
        <w:rPr>
          <w:color w:val="000000"/>
          <w:spacing w:val="0"/>
          <w:w w:val="100"/>
          <w:position w:val="0"/>
          <w:sz w:val="18"/>
          <w:szCs w:val="18"/>
        </w:rPr>
        <w:t>更改为</w:t>
      </w:r>
      <w:r>
        <w:rPr>
          <w:rFonts w:ascii="Times New Roman" w:hAnsi="Times New Roman" w:eastAsia="Times New Roman" w:cs="Times New Roman"/>
          <w:color w:val="000000"/>
          <w:spacing w:val="0"/>
          <w:w w:val="100"/>
          <w:position w:val="0"/>
          <w:sz w:val="18"/>
          <w:szCs w:val="18"/>
        </w:rPr>
        <w:t>16000,</w:t>
      </w:r>
      <w:r>
        <w:rPr>
          <w:color w:val="000000"/>
          <w:spacing w:val="0"/>
          <w:w w:val="100"/>
          <w:position w:val="0"/>
          <w:sz w:val="18"/>
          <w:szCs w:val="18"/>
        </w:rPr>
        <w:t>但</w:t>
      </w:r>
      <w:r>
        <w:rPr>
          <w:rFonts w:ascii="Times New Roman" w:hAnsi="Times New Roman" w:eastAsia="Times New Roman" w:cs="Times New Roman"/>
          <w:color w:val="000000"/>
          <w:spacing w:val="0"/>
          <w:w w:val="100"/>
          <w:position w:val="0"/>
          <w:sz w:val="18"/>
          <w:szCs w:val="18"/>
        </w:rPr>
        <w:t>16000</w:t>
      </w:r>
      <w:r>
        <w:rPr>
          <w:color w:val="000000"/>
          <w:spacing w:val="0"/>
          <w:w w:val="100"/>
          <w:position w:val="0"/>
          <w:sz w:val="18"/>
          <w:szCs w:val="18"/>
        </w:rPr>
        <w:t>将是通用</w:t>
      </w:r>
      <w:r>
        <w:rPr>
          <w:rFonts w:ascii="Times New Roman" w:hAnsi="Times New Roman" w:eastAsia="Times New Roman" w:cs="Times New Roman"/>
          <w:color w:val="000000"/>
          <w:spacing w:val="0"/>
          <w:w w:val="100"/>
          <w:position w:val="0"/>
          <w:sz w:val="18"/>
          <w:szCs w:val="18"/>
          <w:lang w:val="en-US" w:eastAsia="en-US" w:bidi="en-US"/>
        </w:rPr>
        <w:t>ssd （gp2）</w:t>
      </w:r>
      <w:r>
        <w:rPr>
          <w:color w:val="000000"/>
          <w:spacing w:val="0"/>
          <w:w w:val="100"/>
          <w:position w:val="0"/>
          <w:sz w:val="18"/>
          <w:szCs w:val="18"/>
        </w:rPr>
        <w:t>可以达到的最大</w:t>
      </w:r>
      <w:r>
        <w:rPr>
          <w:rFonts w:ascii="Times New Roman" w:hAnsi="Times New Roman" w:eastAsia="Times New Roman" w:cs="Times New Roman"/>
          <w:color w:val="000000"/>
          <w:spacing w:val="0"/>
          <w:w w:val="100"/>
          <w:position w:val="0"/>
          <w:sz w:val="18"/>
          <w:szCs w:val="18"/>
          <w:lang w:val="en-US" w:eastAsia="en-US" w:bidi="en-US"/>
        </w:rPr>
        <w:t>IO.</w:t>
      </w:r>
      <w:r>
        <w:rPr>
          <w:color w:val="000000"/>
          <w:spacing w:val="0"/>
          <w:w w:val="100"/>
          <w:position w:val="0"/>
          <w:sz w:val="18"/>
          <w:szCs w:val="18"/>
        </w:rPr>
        <w:t>因此， 这不会永久解决问题</w:t>
      </w:r>
      <w:r>
        <w:rPr>
          <w:rFonts w:ascii="Times New Roman" w:hAnsi="Times New Roman" w:eastAsia="Times New Roman" w:cs="Times New Roman"/>
          <w:color w:val="000000"/>
          <w:spacing w:val="0"/>
          <w:w w:val="100"/>
          <w:position w:val="0"/>
          <w:sz w:val="18"/>
          <w:szCs w:val="18"/>
          <w:lang w:val="en-US" w:eastAsia="en-US" w:bidi="en-US"/>
        </w:rPr>
        <w:t>.B.</w:t>
      </w:r>
      <w:r>
        <w:rPr>
          <w:color w:val="000000"/>
          <w:spacing w:val="0"/>
          <w:w w:val="100"/>
          <w:position w:val="0"/>
          <w:sz w:val="18"/>
          <w:szCs w:val="18"/>
        </w:rPr>
        <w:t>理论上</w:t>
      </w:r>
      <w:r>
        <w:rPr>
          <w:rFonts w:ascii="Times New Roman" w:hAnsi="Times New Roman" w:eastAsia="Times New Roman" w:cs="Times New Roman"/>
          <w:color w:val="000000"/>
          <w:spacing w:val="0"/>
          <w:w w:val="100"/>
          <w:position w:val="0"/>
          <w:sz w:val="18"/>
          <w:szCs w:val="18"/>
          <w:lang w:val="en-US" w:eastAsia="en-US" w:bidi="en-US"/>
        </w:rPr>
        <w:t>Aurora</w:t>
      </w:r>
      <w:r>
        <w:rPr>
          <w:color w:val="000000"/>
          <w:spacing w:val="0"/>
          <w:w w:val="100"/>
          <w:position w:val="0"/>
          <w:sz w:val="18"/>
          <w:szCs w:val="18"/>
        </w:rPr>
        <w:t>不应该有</w:t>
      </w:r>
      <w:r>
        <w:rPr>
          <w:rFonts w:ascii="Times New Roman" w:hAnsi="Times New Roman" w:eastAsia="Times New Roman" w:cs="Times New Roman"/>
          <w:color w:val="000000"/>
          <w:spacing w:val="0"/>
          <w:w w:val="100"/>
          <w:position w:val="0"/>
          <w:sz w:val="18"/>
          <w:szCs w:val="18"/>
          <w:lang w:val="en-US" w:eastAsia="en-US" w:bidi="en-US"/>
        </w:rPr>
        <w:t>IOPS</w:t>
      </w:r>
      <w:r>
        <w:rPr>
          <w:color w:val="000000"/>
          <w:spacing w:val="0"/>
          <w:w w:val="100"/>
          <w:position w:val="0"/>
          <w:sz w:val="18"/>
          <w:szCs w:val="18"/>
        </w:rPr>
        <w:t>问题，但是它仍然有</w:t>
      </w:r>
      <w:r>
        <w:rPr>
          <w:rFonts w:ascii="Times New Roman" w:hAnsi="Times New Roman" w:eastAsia="Times New Roman" w:cs="Times New Roman"/>
          <w:color w:val="000000"/>
          <w:spacing w:val="0"/>
          <w:w w:val="100"/>
          <w:position w:val="0"/>
          <w:sz w:val="18"/>
          <w:szCs w:val="18"/>
          <w:lang w:val="en-US" w:eastAsia="en-US" w:bidi="en-US"/>
        </w:rPr>
        <w:t>64TB CA</w:t>
      </w:r>
      <w:r>
        <w:rPr>
          <w:color w:val="000000"/>
          <w:spacing w:val="0"/>
          <w:w w:val="100"/>
          <w:position w:val="0"/>
          <w:sz w:val="18"/>
          <w:szCs w:val="18"/>
        </w:rPr>
        <w:t>流的最大大小限制非常适合这样 的数据处理</w:t>
      </w:r>
    </w:p>
    <w:p>
      <w:pPr>
        <w:pStyle w:val="4"/>
        <w:keepNext w:val="0"/>
        <w:keepLines w:val="0"/>
        <w:widowControl w:val="0"/>
        <w:numPr>
          <w:ilvl w:val="0"/>
          <w:numId w:val="15"/>
        </w:numPr>
        <w:shd w:val="clear" w:color="auto" w:fill="auto"/>
        <w:bidi w:val="0"/>
        <w:spacing w:before="0" w:after="0" w:line="205" w:lineRule="exact"/>
        <w:ind w:left="0" w:right="0" w:firstLine="0"/>
        <w:jc w:val="left"/>
        <w:rPr>
          <w:sz w:val="18"/>
          <w:szCs w:val="18"/>
        </w:rPr>
      </w:pPr>
      <w:bookmarkStart w:id="58" w:name="bookmark58"/>
      <w:bookmarkEnd w:id="58"/>
      <w:r>
        <w:rPr>
          <w:rFonts w:ascii="Times New Roman" w:hAnsi="Times New Roman" w:eastAsia="Times New Roman" w:cs="Times New Roman"/>
          <w:color w:val="000000"/>
          <w:spacing w:val="0"/>
          <w:w w:val="100"/>
          <w:position w:val="0"/>
          <w:sz w:val="18"/>
          <w:szCs w:val="18"/>
          <w:lang w:val="en-US" w:eastAsia="en-US" w:bidi="en-US"/>
        </w:rPr>
        <w:t>Dynamo</w:t>
      </w:r>
      <w:r>
        <w:rPr>
          <w:color w:val="000000"/>
          <w:spacing w:val="0"/>
          <w:w w:val="100"/>
          <w:position w:val="0"/>
          <w:sz w:val="18"/>
          <w:szCs w:val="18"/>
        </w:rPr>
        <w:t>没有最大数据大小限制，很适合这个</w:t>
      </w:r>
    </w:p>
    <w:p>
      <w:pPr>
        <w:pStyle w:val="4"/>
        <w:keepNext w:val="0"/>
        <w:keepLines w:val="0"/>
        <w:widowControl w:val="0"/>
        <w:shd w:val="clear" w:color="auto" w:fill="auto"/>
        <w:bidi w:val="0"/>
        <w:spacing w:before="0" w:after="0" w:line="20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Q9</w:t>
      </w:r>
      <w:r>
        <w:rPr>
          <w:color w:val="000000"/>
          <w:spacing w:val="0"/>
          <w:w w:val="100"/>
          <w:position w:val="0"/>
          <w:sz w:val="18"/>
          <w:szCs w:val="18"/>
        </w:rPr>
        <w:t>.解决方案架构师需要将本地遗留应用程序迁移到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该应用程序在负载平衡器后面的两台服务器上运行.该应用程 序需要一个与服务器网络适配器的</w:t>
      </w:r>
      <w:r>
        <w:rPr>
          <w:rFonts w:ascii="Times New Roman" w:hAnsi="Times New Roman" w:eastAsia="Times New Roman" w:cs="Times New Roman"/>
          <w:color w:val="000000"/>
          <w:spacing w:val="0"/>
          <w:w w:val="100"/>
          <w:position w:val="0"/>
          <w:sz w:val="18"/>
          <w:szCs w:val="18"/>
          <w:lang w:val="en-US" w:eastAsia="en-US" w:bidi="en-US"/>
        </w:rPr>
        <w:t>MAC</w:t>
      </w:r>
      <w:r>
        <w:rPr>
          <w:color w:val="000000"/>
          <w:spacing w:val="0"/>
          <w:w w:val="100"/>
          <w:position w:val="0"/>
          <w:sz w:val="18"/>
          <w:szCs w:val="18"/>
        </w:rPr>
        <w:t>地址关联的许可证文件.软件供应商需要</w:t>
      </w:r>
      <w:r>
        <w:rPr>
          <w:rFonts w:ascii="Times New Roman" w:hAnsi="Times New Roman" w:eastAsia="Times New Roman" w:cs="Times New Roman"/>
          <w:color w:val="000000"/>
          <w:spacing w:val="0"/>
          <w:w w:val="100"/>
          <w:position w:val="0"/>
          <w:sz w:val="18"/>
          <w:szCs w:val="18"/>
        </w:rPr>
        <w:t>12</w:t>
      </w:r>
      <w:r>
        <w:rPr>
          <w:color w:val="000000"/>
          <w:spacing w:val="0"/>
          <w:w w:val="100"/>
          <w:position w:val="0"/>
          <w:sz w:val="18"/>
          <w:szCs w:val="18"/>
        </w:rPr>
        <w:t>小时才能发送新的许可证文件.该 应用程序还使用具有静态</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地址的配置文件来访问数据库服务器.不支持主机名.</w:t>
      </w:r>
    </w:p>
    <w:p>
      <w:pPr>
        <w:pStyle w:val="4"/>
        <w:keepNext w:val="0"/>
        <w:keepLines w:val="0"/>
        <w:widowControl w:val="0"/>
        <w:shd w:val="clear" w:color="auto" w:fill="auto"/>
        <w:bidi w:val="0"/>
        <w:spacing w:before="0" w:after="160" w:line="205" w:lineRule="exact"/>
        <w:ind w:left="0" w:right="0" w:firstLine="0"/>
        <w:jc w:val="left"/>
        <w:rPr>
          <w:sz w:val="18"/>
          <w:szCs w:val="18"/>
        </w:rPr>
      </w:pPr>
      <w:r>
        <w:rPr>
          <w:color w:val="000000"/>
          <w:spacing w:val="0"/>
          <w:w w:val="100"/>
          <w:position w:val="0"/>
          <w:sz w:val="18"/>
          <w:szCs w:val="18"/>
        </w:rPr>
        <w:t>鉴于这些要求，应该采取哪些步骤组合来为</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中的应用程序服务器启用高可用性架构？（选择两项）</w:t>
      </w:r>
    </w:p>
    <w:p>
      <w:pPr>
        <w:pStyle w:val="4"/>
        <w:keepNext w:val="0"/>
        <w:keepLines w:val="0"/>
        <w:widowControl w:val="0"/>
        <w:numPr>
          <w:ilvl w:val="0"/>
          <w:numId w:val="16"/>
        </w:numPr>
        <w:shd w:val="clear" w:color="auto" w:fill="auto"/>
        <w:tabs>
          <w:tab w:val="left" w:pos="318"/>
        </w:tabs>
        <w:bidi w:val="0"/>
        <w:spacing w:before="0" w:after="0" w:line="204" w:lineRule="exact"/>
        <w:ind w:left="0" w:right="0" w:firstLine="0"/>
        <w:jc w:val="left"/>
        <w:rPr>
          <w:sz w:val="18"/>
          <w:szCs w:val="18"/>
        </w:rPr>
      </w:pPr>
      <w:bookmarkStart w:id="59" w:name="bookmark59"/>
      <w:bookmarkEnd w:id="59"/>
      <w:r>
        <w:rPr>
          <w:color w:val="000000"/>
          <w:spacing w:val="0"/>
          <w:w w:val="100"/>
          <w:position w:val="0"/>
          <w:sz w:val="18"/>
          <w:szCs w:val="18"/>
        </w:rPr>
        <w:t>创建•个</w:t>
      </w:r>
      <w:r>
        <w:rPr>
          <w:rFonts w:ascii="Times New Roman" w:hAnsi="Times New Roman" w:eastAsia="Times New Roman" w:cs="Times New Roman"/>
          <w:color w:val="000000"/>
          <w:spacing w:val="0"/>
          <w:w w:val="100"/>
          <w:position w:val="0"/>
          <w:sz w:val="18"/>
          <w:szCs w:val="18"/>
          <w:lang w:val="en-US" w:eastAsia="en-US" w:bidi="en-US"/>
        </w:rPr>
        <w:t>ENI</w:t>
      </w:r>
      <w:r>
        <w:rPr>
          <w:color w:val="000000"/>
          <w:spacing w:val="0"/>
          <w:w w:val="100"/>
          <w:position w:val="0"/>
          <w:sz w:val="18"/>
          <w:szCs w:val="18"/>
        </w:rPr>
        <w:t>池.从供应商处为池请求许可证文件，并将许可证文件存储在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中创建引导自动化脚本以下 载许可证文件并将相应的</w:t>
      </w:r>
      <w:r>
        <w:rPr>
          <w:rFonts w:ascii="Times New Roman" w:hAnsi="Times New Roman" w:eastAsia="Times New Roman" w:cs="Times New Roman"/>
          <w:color w:val="000000"/>
          <w:spacing w:val="0"/>
          <w:w w:val="100"/>
          <w:position w:val="0"/>
          <w:sz w:val="18"/>
          <w:szCs w:val="18"/>
          <w:lang w:val="en-US" w:eastAsia="en-US" w:bidi="en-US"/>
        </w:rPr>
        <w:t>ENI</w:t>
      </w:r>
      <w:r>
        <w:rPr>
          <w:color w:val="000000"/>
          <w:spacing w:val="0"/>
          <w:w w:val="100"/>
          <w:position w:val="0"/>
          <w:sz w:val="18"/>
          <w:szCs w:val="18"/>
        </w:rPr>
        <w:t>附加到</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w:t>
      </w:r>
    </w:p>
    <w:p>
      <w:pPr>
        <w:pStyle w:val="4"/>
        <w:keepNext w:val="0"/>
        <w:keepLines w:val="0"/>
        <w:widowControl w:val="0"/>
        <w:numPr>
          <w:ilvl w:val="0"/>
          <w:numId w:val="16"/>
        </w:numPr>
        <w:shd w:val="clear" w:color="auto" w:fill="auto"/>
        <w:tabs>
          <w:tab w:val="left" w:pos="318"/>
        </w:tabs>
        <w:bidi w:val="0"/>
        <w:spacing w:before="0" w:after="0" w:line="204" w:lineRule="exact"/>
        <w:ind w:left="0" w:right="0" w:firstLine="0"/>
        <w:jc w:val="left"/>
        <w:rPr>
          <w:sz w:val="18"/>
          <w:szCs w:val="18"/>
        </w:rPr>
      </w:pPr>
      <w:bookmarkStart w:id="60" w:name="bookmark60"/>
      <w:bookmarkEnd w:id="60"/>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ENI</w:t>
      </w:r>
      <w:r>
        <w:rPr>
          <w:color w:val="000000"/>
          <w:spacing w:val="0"/>
          <w:w w:val="100"/>
          <w:position w:val="0"/>
          <w:sz w:val="18"/>
          <w:szCs w:val="18"/>
        </w:rPr>
        <w:t>池.从供应商处为池请求许可证文件，将许可证文件存储在</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实例上从实例创建</w:t>
      </w:r>
      <w:r>
        <w:rPr>
          <w:rFonts w:ascii="Times New Roman" w:hAnsi="Times New Roman" w:eastAsia="Times New Roman" w:cs="Times New Roman"/>
          <w:color w:val="000000"/>
          <w:spacing w:val="0"/>
          <w:w w:val="100"/>
          <w:position w:val="0"/>
          <w:sz w:val="18"/>
          <w:szCs w:val="18"/>
          <w:lang w:val="en-US" w:eastAsia="en-US" w:bidi="en-US"/>
        </w:rPr>
        <w:t>AMI</w:t>
      </w:r>
      <w:r>
        <w:rPr>
          <w:color w:val="000000"/>
          <w:spacing w:val="0"/>
          <w:w w:val="100"/>
          <w:position w:val="0"/>
          <w:sz w:val="18"/>
          <w:szCs w:val="18"/>
        </w:rPr>
        <w:t>并 将此</w:t>
      </w:r>
      <w:r>
        <w:rPr>
          <w:rFonts w:ascii="Times New Roman" w:hAnsi="Times New Roman" w:eastAsia="Times New Roman" w:cs="Times New Roman"/>
          <w:color w:val="000000"/>
          <w:spacing w:val="0"/>
          <w:w w:val="100"/>
          <w:position w:val="0"/>
          <w:sz w:val="18"/>
          <w:szCs w:val="18"/>
          <w:lang w:val="en-US" w:eastAsia="en-US" w:bidi="en-US"/>
        </w:rPr>
        <w:t>AMI</w:t>
      </w:r>
      <w:r>
        <w:rPr>
          <w:color w:val="000000"/>
          <w:spacing w:val="0"/>
          <w:w w:val="100"/>
          <w:position w:val="0"/>
          <w:sz w:val="18"/>
          <w:szCs w:val="18"/>
        </w:rPr>
        <w:t>用于所有未来的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w:t>
      </w:r>
    </w:p>
    <w:p>
      <w:pPr>
        <w:pStyle w:val="4"/>
        <w:keepNext w:val="0"/>
        <w:keepLines w:val="0"/>
        <w:widowControl w:val="0"/>
        <w:numPr>
          <w:ilvl w:val="0"/>
          <w:numId w:val="16"/>
        </w:numPr>
        <w:shd w:val="clear" w:color="auto" w:fill="auto"/>
        <w:tabs>
          <w:tab w:val="left" w:pos="318"/>
        </w:tabs>
        <w:bidi w:val="0"/>
        <w:spacing w:before="0" w:after="0" w:line="204" w:lineRule="exact"/>
        <w:ind w:left="0" w:right="0" w:firstLine="0"/>
        <w:jc w:val="left"/>
        <w:rPr>
          <w:sz w:val="18"/>
          <w:szCs w:val="18"/>
        </w:rPr>
      </w:pPr>
      <w:bookmarkStart w:id="61" w:name="bookmark61"/>
      <w:bookmarkEnd w:id="61"/>
      <w:r>
        <w:rPr>
          <w:color w:val="000000"/>
          <w:spacing w:val="0"/>
          <w:w w:val="100"/>
          <w:position w:val="0"/>
          <w:sz w:val="18"/>
          <w:szCs w:val="18"/>
        </w:rPr>
        <w:t>创建引导自动化脚本向供应商请求新的许可证文件收到响应后，将许可证文件应用到</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w:t>
      </w:r>
    </w:p>
    <w:p>
      <w:pPr>
        <w:pStyle w:val="5"/>
        <w:keepNext w:val="0"/>
        <w:keepLines w:val="0"/>
        <w:widowControl w:val="0"/>
        <w:numPr>
          <w:ilvl w:val="0"/>
          <w:numId w:val="16"/>
        </w:numPr>
        <w:shd w:val="clear" w:color="auto" w:fill="auto"/>
        <w:tabs>
          <w:tab w:val="left" w:pos="318"/>
        </w:tabs>
        <w:bidi w:val="0"/>
        <w:spacing w:before="0" w:after="0" w:line="204" w:lineRule="exact"/>
        <w:ind w:left="0" w:right="0" w:firstLine="0"/>
        <w:jc w:val="both"/>
        <w:rPr>
          <w:sz w:val="18"/>
          <w:szCs w:val="18"/>
        </w:rPr>
      </w:pPr>
      <w:bookmarkStart w:id="62" w:name="bookmark62"/>
      <w:bookmarkEnd w:id="62"/>
      <w:r>
        <w:rPr>
          <w:rFonts w:ascii="宋体" w:hAnsi="宋体" w:eastAsia="宋体" w:cs="宋体"/>
          <w:color w:val="000000"/>
          <w:spacing w:val="0"/>
          <w:w w:val="100"/>
          <w:position w:val="0"/>
          <w:sz w:val="18"/>
          <w:szCs w:val="18"/>
          <w:lang w:val="zh-TW" w:eastAsia="zh-TW" w:bidi="zh-TW"/>
        </w:rPr>
        <w:t>编辑引导自动化脚本以从</w:t>
      </w:r>
      <w:r>
        <w:rPr>
          <w:rFonts w:ascii="Times New Roman" w:hAnsi="Times New Roman" w:eastAsia="Times New Roman" w:cs="Times New Roman"/>
          <w:color w:val="000000"/>
          <w:spacing w:val="0"/>
          <w:w w:val="100"/>
          <w:position w:val="0"/>
          <w:sz w:val="18"/>
          <w:szCs w:val="18"/>
          <w:lang w:val="en-US" w:eastAsia="en-US" w:bidi="en-US"/>
        </w:rPr>
        <w:t>AWS Systems Manager Parameter Store</w:t>
      </w:r>
      <w:r>
        <w:rPr>
          <w:rFonts w:ascii="宋体" w:hAnsi="宋体" w:eastAsia="宋体" w:cs="宋体"/>
          <w:color w:val="000000"/>
          <w:spacing w:val="0"/>
          <w:w w:val="100"/>
          <w:position w:val="0"/>
          <w:sz w:val="18"/>
          <w:szCs w:val="18"/>
          <w:lang w:val="zh-TW" w:eastAsia="zh-TW" w:bidi="zh-TW"/>
        </w:rPr>
        <w:t>读取数据库服务器</w:t>
      </w:r>
      <w:r>
        <w:rPr>
          <w:rFonts w:ascii="Times New Roman" w:hAnsi="Times New Roman" w:eastAsia="Times New Roman" w:cs="Times New Roman"/>
          <w:color w:val="000000"/>
          <w:spacing w:val="0"/>
          <w:w w:val="100"/>
          <w:position w:val="0"/>
          <w:sz w:val="18"/>
          <w:szCs w:val="18"/>
          <w:lang w:val="en-US" w:eastAsia="en-US" w:bidi="en-US"/>
        </w:rPr>
        <w:t>IP</w:t>
      </w:r>
      <w:r>
        <w:rPr>
          <w:rFonts w:ascii="宋体" w:hAnsi="宋体" w:eastAsia="宋体" w:cs="宋体"/>
          <w:color w:val="000000"/>
          <w:spacing w:val="0"/>
          <w:w w:val="100"/>
          <w:position w:val="0"/>
          <w:sz w:val="18"/>
          <w:szCs w:val="18"/>
          <w:lang w:val="zh-TW" w:eastAsia="zh-TW" w:bidi="zh-TW"/>
        </w:rPr>
        <w:t>地址，并将该值注入本地 配置文件</w:t>
      </w:r>
    </w:p>
    <w:p>
      <w:pPr>
        <w:pStyle w:val="4"/>
        <w:keepNext w:val="0"/>
        <w:keepLines w:val="0"/>
        <w:widowControl w:val="0"/>
        <w:numPr>
          <w:ilvl w:val="0"/>
          <w:numId w:val="16"/>
        </w:numPr>
        <w:shd w:val="clear" w:color="auto" w:fill="auto"/>
        <w:tabs>
          <w:tab w:val="left" w:pos="318"/>
        </w:tabs>
        <w:bidi w:val="0"/>
        <w:spacing w:before="0" w:after="160" w:line="204" w:lineRule="exact"/>
        <w:ind w:left="0" w:right="0" w:firstLine="0"/>
        <w:jc w:val="both"/>
        <w:rPr>
          <w:sz w:val="18"/>
          <w:szCs w:val="18"/>
        </w:rPr>
      </w:pPr>
      <w:bookmarkStart w:id="63" w:name="bookmark63"/>
      <w:bookmarkEnd w:id="63"/>
      <w:r>
        <w:rPr>
          <w:color w:val="000000"/>
          <w:spacing w:val="0"/>
          <w:w w:val="100"/>
          <w:position w:val="0"/>
          <w:sz w:val="18"/>
          <w:szCs w:val="18"/>
        </w:rPr>
        <w:t>编辑</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实例以在配置文件中包含数据库服务器</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地址并更新创建</w:t>
      </w:r>
      <w:r>
        <w:rPr>
          <w:rFonts w:ascii="Times New Roman" w:hAnsi="Times New Roman" w:eastAsia="Times New Roman" w:cs="Times New Roman"/>
          <w:color w:val="000000"/>
          <w:spacing w:val="0"/>
          <w:w w:val="100"/>
          <w:position w:val="0"/>
          <w:sz w:val="18"/>
          <w:szCs w:val="18"/>
          <w:lang w:val="en-US" w:eastAsia="en-US" w:bidi="en-US"/>
        </w:rPr>
        <w:t>AMI</w:t>
      </w:r>
      <w:r>
        <w:rPr>
          <w:color w:val="000000"/>
          <w:spacing w:val="0"/>
          <w:w w:val="100"/>
          <w:position w:val="0"/>
          <w:sz w:val="18"/>
          <w:szCs w:val="18"/>
        </w:rPr>
        <w:t>以用于所有未来的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w:t>
      </w:r>
    </w:p>
    <w:p>
      <w:pPr>
        <w:pStyle w:val="5"/>
        <w:keepNext w:val="0"/>
        <w:keepLines w:val="0"/>
        <w:widowControl w:val="0"/>
        <w:shd w:val="clear" w:color="auto" w:fill="auto"/>
        <w:bidi w:val="0"/>
        <w:spacing w:before="0" w:after="0" w:line="204"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AD</w:t>
      </w:r>
    </w:p>
    <w:p>
      <w:pPr>
        <w:pStyle w:val="4"/>
        <w:keepNext w:val="0"/>
        <w:keepLines w:val="0"/>
        <w:widowControl w:val="0"/>
        <w:shd w:val="clear" w:color="auto" w:fill="auto"/>
        <w:bidi w:val="0"/>
        <w:spacing w:before="0" w:after="160" w:line="204"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ENI</w:t>
      </w:r>
      <w:r>
        <w:rPr>
          <w:color w:val="000000"/>
          <w:spacing w:val="0"/>
          <w:w w:val="100"/>
          <w:position w:val="0"/>
          <w:sz w:val="18"/>
          <w:szCs w:val="18"/>
        </w:rPr>
        <w:t>解决</w:t>
      </w:r>
      <w:r>
        <w:rPr>
          <w:rFonts w:ascii="Times New Roman" w:hAnsi="Times New Roman" w:eastAsia="Times New Roman" w:cs="Times New Roman"/>
          <w:color w:val="000000"/>
          <w:spacing w:val="0"/>
          <w:w w:val="100"/>
          <w:position w:val="0"/>
          <w:sz w:val="18"/>
          <w:szCs w:val="18"/>
          <w:lang w:val="en-US" w:eastAsia="en-US" w:bidi="en-US"/>
        </w:rPr>
        <w:t>Mac</w:t>
      </w:r>
      <w:r>
        <w:rPr>
          <w:color w:val="000000"/>
          <w:spacing w:val="0"/>
          <w:w w:val="100"/>
          <w:position w:val="0"/>
          <w:sz w:val="18"/>
          <w:szCs w:val="18"/>
        </w:rPr>
        <w:t>地址</w:t>
      </w:r>
      <w:r>
        <w:rPr>
          <w:color w:val="000000"/>
          <w:spacing w:val="0"/>
          <w:w w:val="100"/>
          <w:position w:val="0"/>
          <w:sz w:val="18"/>
          <w:szCs w:val="18"/>
          <w:lang w:val="zh-CN" w:eastAsia="zh-CN" w:bidi="zh-CN"/>
        </w:rPr>
        <w:t>限制.</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将许可证文件放在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存储桶上可减少</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实例的管理开销，因为您可以根据需要轻松添加/删除更多许可证 密钥.在</w:t>
      </w:r>
      <w:r>
        <w:rPr>
          <w:rFonts w:ascii="Times New Roman" w:hAnsi="Times New Roman" w:eastAsia="Times New Roman" w:cs="Times New Roman"/>
          <w:color w:val="000000"/>
          <w:spacing w:val="0"/>
          <w:w w:val="100"/>
          <w:position w:val="0"/>
          <w:sz w:val="18"/>
          <w:szCs w:val="18"/>
          <w:lang w:val="en-US" w:eastAsia="en-US" w:bidi="en-US"/>
        </w:rPr>
        <w:t>Parameter Store</w:t>
      </w:r>
      <w:r>
        <w:rPr>
          <w:color w:val="000000"/>
          <w:spacing w:val="0"/>
          <w:w w:val="100"/>
          <w:position w:val="0"/>
          <w:sz w:val="18"/>
          <w:szCs w:val="18"/>
        </w:rPr>
        <w:t>上拥有数据库</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地址可确保所有</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实例都有一个中心位置来检索</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地址.这也减少了 从</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实例内部不断更新任何脚本的需要，即使您将来添加/删除更多数据库也是</w:t>
      </w:r>
      <w:r>
        <w:rPr>
          <w:color w:val="000000"/>
          <w:spacing w:val="0"/>
          <w:w w:val="100"/>
          <w:position w:val="0"/>
          <w:sz w:val="18"/>
          <w:szCs w:val="18"/>
          <w:lang w:val="zh-CN" w:eastAsia="zh-CN" w:bidi="zh-CN"/>
        </w:rPr>
        <w:t>如此.</w:t>
      </w:r>
    </w:p>
    <w:p>
      <w:pPr>
        <w:pStyle w:val="4"/>
        <w:keepNext w:val="0"/>
        <w:keepLines w:val="0"/>
        <w:widowControl w:val="0"/>
        <w:shd w:val="clear" w:color="auto" w:fill="auto"/>
        <w:bidi w:val="0"/>
        <w:spacing w:before="0" w:after="16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Q10.</w:t>
      </w:r>
      <w:r>
        <w:rPr>
          <w:color w:val="000000"/>
          <w:spacing w:val="0"/>
          <w:w w:val="100"/>
          <w:position w:val="0"/>
          <w:sz w:val="18"/>
          <w:szCs w:val="18"/>
        </w:rPr>
        <w:t>一位解决方案架构师正在为一家公司即将推出的新应用程序设计数据存储和检索架构.该应用程序旨在每分钟从世界 各地的设备中提取数百万条小记录.每条记录的大小都小于</w:t>
      </w:r>
      <w:r>
        <w:rPr>
          <w:rFonts w:ascii="Times New Roman" w:hAnsi="Times New Roman" w:eastAsia="Times New Roman" w:cs="Times New Roman"/>
          <w:color w:val="000000"/>
          <w:spacing w:val="0"/>
          <w:w w:val="100"/>
          <w:position w:val="0"/>
          <w:sz w:val="18"/>
          <w:szCs w:val="18"/>
        </w:rPr>
        <w:t xml:space="preserve">4 </w:t>
      </w:r>
      <w:r>
        <w:rPr>
          <w:rFonts w:ascii="Times New Roman" w:hAnsi="Times New Roman" w:eastAsia="Times New Roman" w:cs="Times New Roman"/>
          <w:color w:val="000000"/>
          <w:spacing w:val="0"/>
          <w:w w:val="100"/>
          <w:position w:val="0"/>
          <w:sz w:val="18"/>
          <w:szCs w:val="18"/>
          <w:lang w:val="en-US" w:eastAsia="en-US" w:bidi="en-US"/>
        </w:rPr>
        <w:t>KB,</w:t>
      </w:r>
      <w:r>
        <w:rPr>
          <w:color w:val="000000"/>
          <w:spacing w:val="0"/>
          <w:w w:val="100"/>
          <w:position w:val="0"/>
          <w:sz w:val="18"/>
          <w:szCs w:val="18"/>
        </w:rPr>
        <w:t>并且需要存储在可以低延迟检索的持久位置.数据是短 暂的，公司只需要存储数据</w:t>
      </w:r>
      <w:r>
        <w:rPr>
          <w:rFonts w:ascii="Times New Roman" w:hAnsi="Times New Roman" w:eastAsia="Times New Roman" w:cs="Times New Roman"/>
          <w:color w:val="000000"/>
          <w:spacing w:val="0"/>
          <w:w w:val="100"/>
          <w:position w:val="0"/>
          <w:sz w:val="18"/>
          <w:szCs w:val="18"/>
        </w:rPr>
        <w:t>120</w:t>
      </w:r>
      <w:r>
        <w:rPr>
          <w:color w:val="000000"/>
          <w:spacing w:val="0"/>
          <w:w w:val="100"/>
          <w:position w:val="0"/>
          <w:sz w:val="18"/>
          <w:szCs w:val="18"/>
        </w:rPr>
        <w:t>天，之后可以删除数据.解决方案架构师计算，在•年的时间里，存储需求大约为</w:t>
      </w:r>
      <w:r>
        <w:rPr>
          <w:rFonts w:ascii="Times New Roman" w:hAnsi="Times New Roman" w:eastAsia="Times New Roman" w:cs="Times New Roman"/>
          <w:color w:val="000000"/>
          <w:spacing w:val="0"/>
          <w:w w:val="100"/>
          <w:position w:val="0"/>
          <w:sz w:val="18"/>
          <w:szCs w:val="18"/>
          <w:lang w:val="en-US" w:eastAsia="en-US" w:bidi="en-US"/>
        </w:rPr>
        <w:t>10-15 TB.</w:t>
      </w:r>
      <w:r>
        <w:rPr>
          <w:color w:val="000000"/>
          <w:spacing w:val="0"/>
          <w:w w:val="100"/>
          <w:position w:val="0"/>
          <w:sz w:val="18"/>
          <w:szCs w:val="18"/>
        </w:rPr>
        <w:t>哪种存储策略最具成本效益且符合设计要求？</w:t>
      </w:r>
    </w:p>
    <w:p>
      <w:pPr>
        <w:pStyle w:val="4"/>
        <w:keepNext w:val="0"/>
        <w:keepLines w:val="0"/>
        <w:widowControl w:val="0"/>
        <w:numPr>
          <w:ilvl w:val="0"/>
          <w:numId w:val="17"/>
        </w:numPr>
        <w:shd w:val="clear" w:color="auto" w:fill="auto"/>
        <w:tabs>
          <w:tab w:val="left" w:pos="272"/>
        </w:tabs>
        <w:bidi w:val="0"/>
        <w:spacing w:before="0" w:after="0" w:line="196" w:lineRule="exact"/>
        <w:ind w:left="0" w:right="0" w:firstLine="0"/>
        <w:jc w:val="left"/>
        <w:rPr>
          <w:sz w:val="18"/>
          <w:szCs w:val="18"/>
        </w:rPr>
      </w:pPr>
      <w:bookmarkStart w:id="64" w:name="bookmark64"/>
      <w:bookmarkEnd w:id="64"/>
      <w:r>
        <w:rPr>
          <w:color w:val="000000"/>
          <w:spacing w:val="0"/>
          <w:w w:val="100"/>
          <w:position w:val="0"/>
          <w:sz w:val="18"/>
          <w:szCs w:val="18"/>
        </w:rPr>
        <w:t>将应用程序设计为将每条传入记录作为单个</w:t>
      </w:r>
      <w:r>
        <w:rPr>
          <w:rFonts w:ascii="Times New Roman" w:hAnsi="Times New Roman" w:eastAsia="Times New Roman" w:cs="Times New Roman"/>
          <w:color w:val="000000"/>
          <w:spacing w:val="0"/>
          <w:w w:val="100"/>
          <w:position w:val="0"/>
          <w:sz w:val="18"/>
          <w:szCs w:val="18"/>
          <w:lang w:val="en-US" w:eastAsia="en-US" w:bidi="en-US"/>
        </w:rPr>
        <w:t>.CSV</w:t>
      </w:r>
      <w:r>
        <w:rPr>
          <w:color w:val="000000"/>
          <w:spacing w:val="0"/>
          <w:w w:val="100"/>
          <w:position w:val="0"/>
          <w:sz w:val="18"/>
          <w:szCs w:val="18"/>
        </w:rPr>
        <w:t>文件存储</w:t>
      </w:r>
      <w:r>
        <w:rPr>
          <w:rFonts w:ascii="Times New Roman" w:hAnsi="Times New Roman" w:eastAsia="Times New Roman" w:cs="Times New Roman"/>
          <w:color w:val="000000"/>
          <w:spacing w:val="0"/>
          <w:w w:val="100"/>
          <w:position w:val="0"/>
          <w:sz w:val="18"/>
          <w:szCs w:val="18"/>
          <w:lang w:val="en-US" w:eastAsia="en-US" w:bidi="en-US"/>
        </w:rPr>
        <w:t>fr</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 xml:space="preserve"> Amazon S3</w:t>
      </w:r>
      <w:r>
        <w:rPr>
          <w:color w:val="000000"/>
          <w:spacing w:val="0"/>
          <w:w w:val="100"/>
          <w:position w:val="0"/>
          <w:sz w:val="18"/>
          <w:szCs w:val="18"/>
        </w:rPr>
        <w:t>存储桶中，以允许索引检索.配置生命周 期策略以删除超过</w:t>
      </w:r>
      <w:r>
        <w:rPr>
          <w:rFonts w:ascii="Times New Roman" w:hAnsi="Times New Roman" w:eastAsia="Times New Roman" w:cs="Times New Roman"/>
          <w:color w:val="000000"/>
          <w:spacing w:val="0"/>
          <w:w w:val="100"/>
          <w:position w:val="0"/>
          <w:sz w:val="18"/>
          <w:szCs w:val="18"/>
        </w:rPr>
        <w:t>120</w:t>
      </w:r>
      <w:r>
        <w:rPr>
          <w:color w:val="000000"/>
          <w:spacing w:val="0"/>
          <w:w w:val="100"/>
          <w:position w:val="0"/>
          <w:sz w:val="18"/>
          <w:szCs w:val="18"/>
        </w:rPr>
        <w:t>天的数据.</w:t>
      </w:r>
    </w:p>
    <w:p>
      <w:pPr>
        <w:pStyle w:val="4"/>
        <w:keepNext w:val="0"/>
        <w:keepLines w:val="0"/>
        <w:widowControl w:val="0"/>
        <w:numPr>
          <w:ilvl w:val="0"/>
          <w:numId w:val="17"/>
        </w:numPr>
        <w:shd w:val="clear" w:color="auto" w:fill="auto"/>
        <w:tabs>
          <w:tab w:val="left" w:pos="272"/>
        </w:tabs>
        <w:bidi w:val="0"/>
        <w:spacing w:before="0" w:after="0" w:line="196" w:lineRule="exact"/>
        <w:ind w:left="0" w:right="0" w:firstLine="0"/>
        <w:jc w:val="left"/>
        <w:rPr>
          <w:sz w:val="18"/>
          <w:szCs w:val="18"/>
        </w:rPr>
      </w:pPr>
      <w:bookmarkStart w:id="65" w:name="bookmark65"/>
      <w:bookmarkEnd w:id="65"/>
      <w:r>
        <w:rPr>
          <w:color w:val="000000"/>
          <w:spacing w:val="0"/>
          <w:w w:val="100"/>
          <w:position w:val="0"/>
          <w:sz w:val="18"/>
          <w:szCs w:val="18"/>
        </w:rPr>
        <w:t>设计应用程序以将每条传入记录存储在针对规模正确配置的</w:t>
      </w:r>
      <w:r>
        <w:rPr>
          <w:rFonts w:ascii="Times New Roman" w:hAnsi="Times New Roman" w:eastAsia="Times New Roman" w:cs="Times New Roman"/>
          <w:color w:val="000000"/>
          <w:spacing w:val="0"/>
          <w:w w:val="100"/>
          <w:position w:val="0"/>
          <w:sz w:val="18"/>
          <w:szCs w:val="18"/>
          <w:lang w:val="en-US" w:eastAsia="en-US" w:bidi="en-US"/>
        </w:rPr>
        <w:t>Amazon DynamoDB</w:t>
      </w:r>
      <w:r>
        <w:rPr>
          <w:color w:val="000000"/>
          <w:spacing w:val="0"/>
          <w:w w:val="100"/>
          <w:position w:val="0"/>
          <w:sz w:val="18"/>
          <w:szCs w:val="18"/>
        </w:rPr>
        <w:t>表中.配置</w:t>
      </w:r>
      <w:r>
        <w:rPr>
          <w:rFonts w:ascii="Times New Roman" w:hAnsi="Times New Roman" w:eastAsia="Times New Roman" w:cs="Times New Roman"/>
          <w:color w:val="000000"/>
          <w:spacing w:val="0"/>
          <w:w w:val="100"/>
          <w:position w:val="0"/>
          <w:sz w:val="18"/>
          <w:szCs w:val="18"/>
          <w:lang w:val="en-US" w:eastAsia="en-US" w:bidi="en-US"/>
        </w:rPr>
        <w:t>DynamoDB</w:t>
      </w:r>
      <w:r>
        <w:rPr>
          <w:color w:val="000000"/>
          <w:spacing w:val="0"/>
          <w:w w:val="100"/>
          <w:position w:val="0"/>
          <w:sz w:val="18"/>
          <w:szCs w:val="18"/>
        </w:rPr>
        <w:t xml:space="preserve">生存时间 </w:t>
      </w:r>
      <w:r>
        <w:rPr>
          <w:rFonts w:ascii="Times New Roman" w:hAnsi="Times New Roman" w:eastAsia="Times New Roman" w:cs="Times New Roman"/>
          <w:color w:val="000000"/>
          <w:spacing w:val="0"/>
          <w:w w:val="100"/>
          <w:position w:val="0"/>
          <w:sz w:val="18"/>
          <w:szCs w:val="18"/>
          <w:lang w:val="en-US" w:eastAsia="en-US" w:bidi="en-US"/>
        </w:rPr>
        <w:t>（TTL）</w:t>
      </w:r>
      <w:r>
        <w:rPr>
          <w:color w:val="000000"/>
          <w:spacing w:val="0"/>
          <w:w w:val="100"/>
          <w:position w:val="0"/>
          <w:sz w:val="18"/>
          <w:szCs w:val="18"/>
        </w:rPr>
        <w:t>功能以删除超过</w:t>
      </w:r>
      <w:r>
        <w:rPr>
          <w:rFonts w:ascii="Times New Roman" w:hAnsi="Times New Roman" w:eastAsia="Times New Roman" w:cs="Times New Roman"/>
          <w:color w:val="000000"/>
          <w:spacing w:val="0"/>
          <w:w w:val="100"/>
          <w:position w:val="0"/>
          <w:sz w:val="18"/>
          <w:szCs w:val="18"/>
        </w:rPr>
        <w:t>120</w:t>
      </w:r>
      <w:r>
        <w:rPr>
          <w:color w:val="000000"/>
          <w:spacing w:val="0"/>
          <w:w w:val="100"/>
          <w:position w:val="0"/>
          <w:sz w:val="18"/>
          <w:szCs w:val="18"/>
        </w:rPr>
        <w:t>天的记录.</w:t>
      </w:r>
    </w:p>
    <w:p>
      <w:pPr>
        <w:pStyle w:val="4"/>
        <w:keepNext w:val="0"/>
        <w:keepLines w:val="0"/>
        <w:widowControl w:val="0"/>
        <w:numPr>
          <w:ilvl w:val="0"/>
          <w:numId w:val="17"/>
        </w:numPr>
        <w:shd w:val="clear" w:color="auto" w:fill="auto"/>
        <w:tabs>
          <w:tab w:val="left" w:pos="272"/>
        </w:tabs>
        <w:bidi w:val="0"/>
        <w:spacing w:before="0" w:after="0" w:line="196" w:lineRule="exact"/>
        <w:ind w:left="0" w:right="0" w:firstLine="0"/>
        <w:jc w:val="left"/>
        <w:rPr>
          <w:sz w:val="18"/>
          <w:szCs w:val="18"/>
        </w:rPr>
      </w:pPr>
      <w:bookmarkStart w:id="66" w:name="bookmark66"/>
      <w:bookmarkEnd w:id="66"/>
      <w:r>
        <w:rPr>
          <w:color w:val="000000"/>
          <w:spacing w:val="0"/>
          <w:w w:val="100"/>
          <w:position w:val="0"/>
          <w:sz w:val="18"/>
          <w:szCs w:val="18"/>
        </w:rPr>
        <w:t>设计应用程序以将每条传入记录存储在</w:t>
      </w:r>
      <w:r>
        <w:rPr>
          <w:rFonts w:ascii="Times New Roman" w:hAnsi="Times New Roman" w:eastAsia="Times New Roman" w:cs="Times New Roman"/>
          <w:color w:val="000000"/>
          <w:spacing w:val="0"/>
          <w:w w:val="100"/>
          <w:position w:val="0"/>
          <w:sz w:val="18"/>
          <w:szCs w:val="18"/>
          <w:lang w:val="en-US" w:eastAsia="en-US" w:bidi="en-US"/>
        </w:rPr>
        <w:t>Amazon RDS MySQL</w:t>
      </w:r>
      <w:r>
        <w:rPr>
          <w:color w:val="000000"/>
          <w:spacing w:val="0"/>
          <w:w w:val="100"/>
          <w:position w:val="0"/>
          <w:sz w:val="18"/>
          <w:szCs w:val="18"/>
        </w:rPr>
        <w:t>数据库的单个表中.运行每晚的</w:t>
      </w:r>
      <w:r>
        <w:rPr>
          <w:rFonts w:ascii="Times New Roman" w:hAnsi="Times New Roman" w:eastAsia="Times New Roman" w:cs="Times New Roman"/>
          <w:color w:val="000000"/>
          <w:spacing w:val="0"/>
          <w:w w:val="100"/>
          <w:position w:val="0"/>
          <w:sz w:val="18"/>
          <w:szCs w:val="18"/>
          <w:lang w:val="en-US" w:eastAsia="en-US" w:bidi="en-US"/>
        </w:rPr>
        <w:t>cron</w:t>
      </w:r>
      <w:r>
        <w:rPr>
          <w:color w:val="000000"/>
          <w:spacing w:val="0"/>
          <w:w w:val="100"/>
          <w:position w:val="0"/>
          <w:sz w:val="18"/>
          <w:szCs w:val="18"/>
        </w:rPr>
        <w:t>作业，该作业执 行査询以删除任何超过</w:t>
      </w:r>
      <w:r>
        <w:rPr>
          <w:rFonts w:ascii="Times New Roman" w:hAnsi="Times New Roman" w:eastAsia="Times New Roman" w:cs="Times New Roman"/>
          <w:color w:val="000000"/>
          <w:spacing w:val="0"/>
          <w:w w:val="100"/>
          <w:position w:val="0"/>
          <w:sz w:val="18"/>
          <w:szCs w:val="18"/>
        </w:rPr>
        <w:t>120</w:t>
      </w:r>
      <w:r>
        <w:rPr>
          <w:color w:val="000000"/>
          <w:spacing w:val="0"/>
          <w:w w:val="100"/>
          <w:position w:val="0"/>
          <w:sz w:val="18"/>
          <w:szCs w:val="18"/>
        </w:rPr>
        <w:t>天的记录.</w:t>
      </w:r>
    </w:p>
    <w:p>
      <w:pPr>
        <w:pStyle w:val="4"/>
        <w:keepNext w:val="0"/>
        <w:keepLines w:val="0"/>
        <w:widowControl w:val="0"/>
        <w:numPr>
          <w:ilvl w:val="0"/>
          <w:numId w:val="17"/>
        </w:numPr>
        <w:shd w:val="clear" w:color="auto" w:fill="auto"/>
        <w:tabs>
          <w:tab w:val="left" w:pos="272"/>
        </w:tabs>
        <w:bidi w:val="0"/>
        <w:spacing w:before="0" w:after="160" w:line="196" w:lineRule="exact"/>
        <w:ind w:left="0" w:right="0" w:firstLine="0"/>
        <w:jc w:val="left"/>
        <w:rPr>
          <w:sz w:val="18"/>
          <w:szCs w:val="18"/>
        </w:rPr>
      </w:pPr>
      <w:bookmarkStart w:id="67" w:name="bookmark67"/>
      <w:bookmarkEnd w:id="67"/>
      <w:r>
        <w:rPr>
          <w:color w:val="000000"/>
          <w:spacing w:val="0"/>
          <w:w w:val="100"/>
          <w:position w:val="0"/>
          <w:sz w:val="18"/>
          <w:szCs w:val="18"/>
        </w:rPr>
        <w:t>将应用程序设计为在将传入记录写入</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存储桶之前对其进行批处理.更新对象的元数据以包含批处理中的 记录列表，并使用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元数据搜索功能检索数据.配置生命周期策略以在</w:t>
      </w:r>
      <w:r>
        <w:rPr>
          <w:rFonts w:ascii="Times New Roman" w:hAnsi="Times New Roman" w:eastAsia="Times New Roman" w:cs="Times New Roman"/>
          <w:color w:val="000000"/>
          <w:spacing w:val="0"/>
          <w:w w:val="100"/>
          <w:position w:val="0"/>
          <w:sz w:val="18"/>
          <w:szCs w:val="18"/>
        </w:rPr>
        <w:t>120</w:t>
      </w:r>
      <w:r>
        <w:rPr>
          <w:color w:val="000000"/>
          <w:spacing w:val="0"/>
          <w:w w:val="100"/>
          <w:position w:val="0"/>
          <w:sz w:val="18"/>
          <w:szCs w:val="18"/>
        </w:rPr>
        <w:t>天后删除数据・</w:t>
      </w:r>
    </w:p>
    <w:p>
      <w:pPr>
        <w:pStyle w:val="4"/>
        <w:keepNext w:val="0"/>
        <w:keepLines w:val="0"/>
        <w:widowControl w:val="0"/>
        <w:shd w:val="clear" w:color="auto" w:fill="auto"/>
        <w:bidi w:val="0"/>
        <w:spacing w:before="0" w:after="0" w:line="196"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196"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4"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B</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MOST</w:t>
      </w:r>
      <w:r>
        <w:rPr>
          <w:color w:val="000000"/>
          <w:spacing w:val="0"/>
          <w:w w:val="100"/>
          <w:position w:val="0"/>
          <w:sz w:val="18"/>
          <w:szCs w:val="18"/>
        </w:rPr>
        <w:t>性价比是关键</w:t>
      </w:r>
    </w:p>
    <w:p>
      <w:pPr>
        <w:pStyle w:val="4"/>
        <w:keepNext w:val="0"/>
        <w:keepLines w:val="0"/>
        <w:widowControl w:val="0"/>
        <w:shd w:val="clear" w:color="auto" w:fill="auto"/>
        <w:bidi w:val="0"/>
        <w:spacing w:before="0" w:after="0" w:line="194"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A-</w:t>
      </w:r>
      <w:r>
        <w:rPr>
          <w:color w:val="000000"/>
          <w:spacing w:val="0"/>
          <w:w w:val="100"/>
          <w:position w:val="0"/>
          <w:sz w:val="18"/>
          <w:szCs w:val="18"/>
        </w:rPr>
        <w:t>由于大小限制，</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中没有小</w:t>
      </w:r>
      <w:r>
        <w:rPr>
          <w:rFonts w:ascii="Times New Roman" w:hAnsi="Times New Roman" w:eastAsia="Times New Roman" w:cs="Times New Roman"/>
          <w:color w:val="000000"/>
          <w:spacing w:val="0"/>
          <w:w w:val="100"/>
          <w:position w:val="0"/>
          <w:sz w:val="18"/>
          <w:szCs w:val="18"/>
          <w:lang w:val="en-US" w:eastAsia="en-US" w:bidi="en-US"/>
        </w:rPr>
        <w:t>csv</w:t>
      </w:r>
      <w:r>
        <w:rPr>
          <w:color w:val="000000"/>
          <w:spacing w:val="0"/>
          <w:w w:val="100"/>
          <w:position w:val="0"/>
          <w:sz w:val="18"/>
          <w:szCs w:val="18"/>
        </w:rPr>
        <w:t>的值</w:t>
      </w:r>
    </w:p>
    <w:p>
      <w:pPr>
        <w:pStyle w:val="5"/>
        <w:keepNext w:val="0"/>
        <w:keepLines w:val="0"/>
        <w:widowControl w:val="0"/>
        <w:shd w:val="clear" w:color="auto" w:fill="auto"/>
        <w:bidi w:val="0"/>
        <w:spacing w:before="0" w:after="0" w:line="194"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B-</w:t>
      </w:r>
      <w:r>
        <w:rPr>
          <w:rFonts w:ascii="宋体" w:hAnsi="宋体" w:eastAsia="宋体" w:cs="宋体"/>
          <w:color w:val="000000"/>
          <w:spacing w:val="0"/>
          <w:w w:val="100"/>
          <w:position w:val="0"/>
          <w:sz w:val="18"/>
          <w:szCs w:val="18"/>
          <w:lang w:val="zh-TW" w:eastAsia="zh-TW" w:bidi="zh-TW"/>
        </w:rPr>
        <w:t>预留容量可能有意义.但</w:t>
      </w:r>
      <w:r>
        <w:rPr>
          <w:rFonts w:ascii="Times New Roman" w:hAnsi="Times New Roman" w:eastAsia="Times New Roman" w:cs="Times New Roman"/>
          <w:color w:val="000000"/>
          <w:spacing w:val="0"/>
          <w:w w:val="100"/>
          <w:position w:val="0"/>
          <w:sz w:val="18"/>
          <w:szCs w:val="18"/>
          <w:lang w:val="en-US" w:eastAsia="en-US" w:bidi="en-US"/>
        </w:rPr>
        <w:t>1kb</w:t>
      </w:r>
      <w:r>
        <w:rPr>
          <w:rFonts w:ascii="宋体" w:hAnsi="宋体" w:eastAsia="宋体" w:cs="宋体"/>
          <w:color w:val="000000"/>
          <w:spacing w:val="0"/>
          <w:w w:val="100"/>
          <w:position w:val="0"/>
          <w:sz w:val="18"/>
          <w:szCs w:val="18"/>
          <w:lang w:val="zh-TW" w:eastAsia="zh-TW" w:bidi="zh-TW"/>
        </w:rPr>
        <w:t>需要</w:t>
      </w:r>
      <w:r>
        <w:rPr>
          <w:rFonts w:ascii="Times New Roman" w:hAnsi="Times New Roman" w:eastAsia="Times New Roman" w:cs="Times New Roman"/>
          <w:color w:val="000000"/>
          <w:spacing w:val="0"/>
          <w:w w:val="100"/>
          <w:position w:val="0"/>
          <w:sz w:val="18"/>
          <w:szCs w:val="18"/>
          <w:lang w:val="zh-TW" w:eastAsia="zh-TW" w:bidi="zh-TW"/>
        </w:rPr>
        <w:t>1</w:t>
      </w:r>
      <w:r>
        <w:rPr>
          <w:rFonts w:ascii="宋体" w:hAnsi="宋体" w:eastAsia="宋体" w:cs="宋体"/>
          <w:color w:val="000000"/>
          <w:spacing w:val="0"/>
          <w:w w:val="100"/>
          <w:position w:val="0"/>
          <w:sz w:val="18"/>
          <w:szCs w:val="18"/>
          <w:lang w:val="zh-TW" w:eastAsia="zh-TW" w:bidi="zh-TW"/>
        </w:rPr>
        <w:t xml:space="preserve">个写入单元.高吞吐量变得极其昂贵. </w:t>
      </w:r>
      <w:r>
        <w:rPr>
          <w:sz w:val="18"/>
          <w:szCs w:val="18"/>
        </w:rPr>
        <w:fldChar w:fldCharType="begin"/>
      </w:r>
      <w:r>
        <w:rPr>
          <w:sz w:val="18"/>
          <w:szCs w:val="18"/>
        </w:rPr>
        <w:instrText xml:space="preserve">HYPERLINK "https://segment.com/blog/the-million-dollar-eng-problem/"</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https://segment.com/blog/the-million-dollar-eng-problem/</w:t>
      </w:r>
      <w:r>
        <w:rPr>
          <w:sz w:val="18"/>
          <w:szCs w:val="18"/>
        </w:rPr>
        <w:fldChar w:fldCharType="end"/>
      </w:r>
    </w:p>
    <w:p>
      <w:pPr>
        <w:pStyle w:val="4"/>
        <w:keepNext w:val="0"/>
        <w:keepLines w:val="0"/>
        <w:widowControl w:val="0"/>
        <w:shd w:val="clear" w:color="auto" w:fill="auto"/>
        <w:bidi w:val="0"/>
        <w:spacing w:before="0" w:after="0" w:line="194" w:lineRule="exact"/>
        <w:ind w:left="0" w:right="0" w:firstLine="0"/>
        <w:jc w:val="left"/>
        <w:rPr>
          <w:sz w:val="18"/>
          <w:szCs w:val="18"/>
        </w:rPr>
      </w:pPr>
      <w:r>
        <w:rPr>
          <w:color w:val="000000"/>
          <w:spacing w:val="0"/>
          <w:w w:val="100"/>
          <w:position w:val="0"/>
          <w:sz w:val="18"/>
          <w:szCs w:val="18"/>
        </w:rPr>
        <w:t>如果没有提供足够的容量（即使不使用也要收费），它甚至会更贵</w:t>
      </w:r>
      <w:r>
        <w:rPr>
          <w:rFonts w:ascii="Times New Roman" w:hAnsi="Times New Roman" w:eastAsia="Times New Roman" w:cs="Times New Roman"/>
          <w:color w:val="000000"/>
          <w:spacing w:val="0"/>
          <w:w w:val="100"/>
          <w:position w:val="0"/>
          <w:sz w:val="18"/>
          <w:szCs w:val="18"/>
        </w:rPr>
        <w:t xml:space="preserve">15,360 </w:t>
      </w:r>
      <w:r>
        <w:rPr>
          <w:rFonts w:ascii="Times New Roman" w:hAnsi="Times New Roman" w:eastAsia="Times New Roman" w:cs="Times New Roman"/>
          <w:color w:val="000000"/>
          <w:spacing w:val="0"/>
          <w:w w:val="100"/>
          <w:position w:val="0"/>
          <w:sz w:val="18"/>
          <w:szCs w:val="18"/>
          <w:lang w:val="en-US" w:eastAsia="en-US" w:bidi="en-US"/>
        </w:rPr>
        <w:t>GBxO.25</w:t>
      </w:r>
      <w:r>
        <w:rPr>
          <w:color w:val="000000"/>
          <w:spacing w:val="0"/>
          <w:w w:val="100"/>
          <w:position w:val="0"/>
          <w:sz w:val="18"/>
          <w:szCs w:val="18"/>
        </w:rPr>
        <w:t>美元</w:t>
      </w:r>
      <w:r>
        <w:rPr>
          <w:rFonts w:ascii="Times New Roman" w:hAnsi="Times New Roman" w:eastAsia="Times New Roman" w:cs="Times New Roman"/>
          <w:color w:val="000000"/>
          <w:spacing w:val="0"/>
          <w:w w:val="100"/>
          <w:position w:val="0"/>
          <w:sz w:val="18"/>
          <w:szCs w:val="18"/>
        </w:rPr>
        <w:t>=</w:t>
      </w:r>
      <w:r>
        <w:rPr>
          <w:rFonts w:ascii="Times New Roman" w:hAnsi="Times New Roman" w:eastAsia="Times New Roman" w:cs="Times New Roman"/>
          <w:color w:val="000000"/>
          <w:spacing w:val="0"/>
          <w:w w:val="100"/>
          <w:position w:val="0"/>
          <w:sz w:val="18"/>
          <w:szCs w:val="18"/>
          <w:lang w:val="en-US" w:eastAsia="en-US" w:bidi="en-US"/>
        </w:rPr>
        <w:t>3,840.00</w:t>
      </w:r>
      <w:r>
        <w:rPr>
          <w:color w:val="000000"/>
          <w:spacing w:val="0"/>
          <w:w w:val="100"/>
          <w:position w:val="0"/>
          <w:sz w:val="18"/>
          <w:szCs w:val="18"/>
        </w:rPr>
        <w:t>美元（数据存储 成本）每月每分钟百万次写入=每秒</w:t>
      </w:r>
      <w:r>
        <w:rPr>
          <w:rFonts w:ascii="Times New Roman" w:hAnsi="Times New Roman" w:eastAsia="Times New Roman" w:cs="Times New Roman"/>
          <w:color w:val="000000"/>
          <w:spacing w:val="0"/>
          <w:w w:val="100"/>
          <w:position w:val="0"/>
          <w:sz w:val="18"/>
          <w:szCs w:val="18"/>
        </w:rPr>
        <w:t>16667</w:t>
      </w:r>
      <w:r>
        <w:rPr>
          <w:color w:val="000000"/>
          <w:spacing w:val="0"/>
          <w:w w:val="100"/>
          <w:position w:val="0"/>
          <w:sz w:val="18"/>
          <w:szCs w:val="18"/>
        </w:rPr>
        <w:t>次</w:t>
      </w:r>
      <w:r>
        <w:rPr>
          <w:rFonts w:ascii="Times New Roman" w:hAnsi="Times New Roman" w:eastAsia="Times New Roman" w:cs="Times New Roman"/>
          <w:color w:val="000000"/>
          <w:spacing w:val="0"/>
          <w:w w:val="100"/>
          <w:position w:val="0"/>
          <w:sz w:val="18"/>
          <w:szCs w:val="18"/>
          <w:lang w:val="en-US" w:eastAsia="en-US" w:bidi="en-US"/>
        </w:rPr>
        <w:t xml:space="preserve">=66,668.00 WCU </w:t>
      </w:r>
      <w:r>
        <w:rPr>
          <w:rFonts w:ascii="Times New Roman" w:hAnsi="Times New Roman" w:eastAsia="Times New Roman" w:cs="Times New Roman"/>
          <w:color w:val="000000"/>
          <w:spacing w:val="0"/>
          <w:w w:val="100"/>
          <w:position w:val="0"/>
          <w:sz w:val="18"/>
          <w:szCs w:val="18"/>
        </w:rPr>
        <w:t xml:space="preserve">= </w:t>
      </w:r>
      <w:r>
        <w:rPr>
          <w:rFonts w:ascii="Times New Roman" w:hAnsi="Times New Roman" w:eastAsia="Times New Roman" w:cs="Times New Roman"/>
          <w:color w:val="000000"/>
          <w:spacing w:val="0"/>
          <w:w w:val="100"/>
          <w:position w:val="0"/>
          <w:sz w:val="18"/>
          <w:szCs w:val="18"/>
          <w:lang w:val="en-US" w:eastAsia="en-US" w:bidi="en-US"/>
        </w:rPr>
        <w:t>6,232.45</w:t>
      </w:r>
      <w:r>
        <w:rPr>
          <w:color w:val="000000"/>
          <w:spacing w:val="0"/>
          <w:w w:val="100"/>
          <w:position w:val="0"/>
          <w:sz w:val="18"/>
          <w:szCs w:val="18"/>
        </w:rPr>
        <w:t>美元预留容量（仍然不确定这是正确的， 因为它看起来很便宜）</w:t>
      </w:r>
      <w:r>
        <w:rPr>
          <w:rFonts w:ascii="Times New Roman" w:hAnsi="Times New Roman" w:eastAsia="Times New Roman" w:cs="Times New Roman"/>
          <w:color w:val="000000"/>
          <w:spacing w:val="0"/>
          <w:w w:val="100"/>
          <w:position w:val="0"/>
          <w:sz w:val="18"/>
          <w:szCs w:val="18"/>
          <w:lang w:val="en-US" w:eastAsia="en-US" w:bidi="en-US"/>
        </w:rPr>
        <w:t>C-RDS</w:t>
      </w:r>
      <w:r>
        <w:rPr>
          <w:color w:val="000000"/>
          <w:spacing w:val="0"/>
          <w:w w:val="100"/>
          <w:position w:val="0"/>
          <w:sz w:val="18"/>
          <w:szCs w:val="18"/>
        </w:rPr>
        <w:t>开始有意义</w:t>
      </w:r>
    </w:p>
    <w:p>
      <w:pPr>
        <w:pStyle w:val="5"/>
        <w:keepNext w:val="0"/>
        <w:keepLines w:val="0"/>
        <w:widowControl w:val="0"/>
        <w:shd w:val="clear" w:color="auto" w:fill="auto"/>
        <w:bidi w:val="0"/>
        <w:spacing w:before="0" w:after="0" w:line="194"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它可以达到</w:t>
      </w:r>
      <w:r>
        <w:rPr>
          <w:rFonts w:ascii="Times New Roman" w:hAnsi="Times New Roman" w:eastAsia="Times New Roman" w:cs="Times New Roman"/>
          <w:color w:val="000000"/>
          <w:spacing w:val="0"/>
          <w:w w:val="100"/>
          <w:position w:val="0"/>
          <w:sz w:val="18"/>
          <w:szCs w:val="18"/>
          <w:lang w:val="zh-TW" w:eastAsia="zh-TW" w:bidi="zh-TW"/>
        </w:rPr>
        <w:t xml:space="preserve">80000 </w:t>
      </w:r>
      <w:r>
        <w:rPr>
          <w:rFonts w:ascii="Times New Roman" w:hAnsi="Times New Roman" w:eastAsia="Times New Roman" w:cs="Times New Roman"/>
          <w:color w:val="000000"/>
          <w:spacing w:val="0"/>
          <w:w w:val="100"/>
          <w:position w:val="0"/>
          <w:sz w:val="18"/>
          <w:szCs w:val="18"/>
          <w:lang w:val="en-US" w:eastAsia="en-US" w:bidi="en-US"/>
        </w:rPr>
        <w:t>IOPS</w:t>
      </w:r>
    </w:p>
    <w:p>
      <w:pPr>
        <w:pStyle w:val="5"/>
        <w:keepNext w:val="0"/>
        <w:keepLines w:val="0"/>
        <w:widowControl w:val="0"/>
        <w:shd w:val="clear" w:color="auto" w:fill="auto"/>
        <w:bidi w:val="0"/>
        <w:spacing w:before="0" w:after="0" w:line="194"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zh-TW" w:eastAsia="zh-TW" w:bidi="zh-TW"/>
        </w:rPr>
        <w:t xml:space="preserve">15,360 </w:t>
      </w:r>
      <w:r>
        <w:rPr>
          <w:rFonts w:ascii="Times New Roman" w:hAnsi="Times New Roman" w:eastAsia="Times New Roman" w:cs="Times New Roman"/>
          <w:color w:val="000000"/>
          <w:spacing w:val="0"/>
          <w:w w:val="100"/>
          <w:position w:val="0"/>
          <w:sz w:val="18"/>
          <w:szCs w:val="18"/>
          <w:lang w:val="en-US" w:eastAsia="en-US" w:bidi="en-US"/>
        </w:rPr>
        <w:t>GBx 0.125</w:t>
      </w:r>
      <w:r>
        <w:rPr>
          <w:rFonts w:ascii="宋体" w:hAnsi="宋体" w:eastAsia="宋体" w:cs="宋体"/>
          <w:color w:val="000000"/>
          <w:spacing w:val="0"/>
          <w:w w:val="100"/>
          <w:position w:val="0"/>
          <w:sz w:val="18"/>
          <w:szCs w:val="18"/>
          <w:lang w:val="zh-TW" w:eastAsia="zh-TW" w:bidi="zh-TW"/>
        </w:rPr>
        <w:t>美元</w:t>
      </w:r>
      <w:r>
        <w:rPr>
          <w:rFonts w:ascii="Times New Roman" w:hAnsi="Times New Roman" w:eastAsia="Times New Roman" w:cs="Times New Roman"/>
          <w:color w:val="000000"/>
          <w:spacing w:val="0"/>
          <w:w w:val="100"/>
          <w:position w:val="0"/>
          <w:sz w:val="18"/>
          <w:szCs w:val="18"/>
          <w:lang w:val="en-US" w:eastAsia="en-US" w:bidi="en-US"/>
        </w:rPr>
        <w:t>x1</w:t>
      </w:r>
      <w:r>
        <w:rPr>
          <w:rFonts w:ascii="宋体" w:hAnsi="宋体" w:eastAsia="宋体" w:cs="宋体"/>
          <w:color w:val="000000"/>
          <w:spacing w:val="0"/>
          <w:w w:val="100"/>
          <w:position w:val="0"/>
          <w:sz w:val="18"/>
          <w:szCs w:val="18"/>
          <w:lang w:val="zh-TW" w:eastAsia="zh-TW" w:bidi="zh-TW"/>
        </w:rPr>
        <w:t>个实例</w:t>
      </w:r>
      <w:r>
        <w:rPr>
          <w:rFonts w:ascii="Times New Roman" w:hAnsi="Times New Roman" w:eastAsia="Times New Roman" w:cs="Times New Roman"/>
          <w:color w:val="000000"/>
          <w:spacing w:val="0"/>
          <w:w w:val="100"/>
          <w:position w:val="0"/>
          <w:sz w:val="18"/>
          <w:szCs w:val="18"/>
          <w:lang w:val="en-US" w:eastAsia="en-US" w:bidi="en-US"/>
        </w:rPr>
        <w:t>=1,920.00</w:t>
      </w:r>
      <w:r>
        <w:rPr>
          <w:rFonts w:ascii="宋体" w:hAnsi="宋体" w:eastAsia="宋体" w:cs="宋体"/>
          <w:color w:val="000000"/>
          <w:spacing w:val="0"/>
          <w:w w:val="100"/>
          <w:position w:val="0"/>
          <w:sz w:val="18"/>
          <w:szCs w:val="18"/>
          <w:lang w:val="zh-TW" w:eastAsia="zh-TW" w:bidi="zh-TW"/>
        </w:rPr>
        <w:t>美元</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EBS</w:t>
      </w:r>
      <w:r>
        <w:rPr>
          <w:rFonts w:ascii="宋体" w:hAnsi="宋体" w:eastAsia="宋体" w:cs="宋体"/>
          <w:color w:val="000000"/>
          <w:spacing w:val="0"/>
          <w:w w:val="100"/>
          <w:position w:val="0"/>
          <w:sz w:val="18"/>
          <w:szCs w:val="18"/>
          <w:lang w:val="zh-TW" w:eastAsia="zh-TW" w:bidi="zh-TW"/>
        </w:rPr>
        <w:t>存储成本）</w:t>
      </w:r>
      <w:r>
        <w:rPr>
          <w:rFonts w:ascii="Times New Roman" w:hAnsi="Times New Roman" w:eastAsia="Times New Roman" w:cs="Times New Roman"/>
          <w:color w:val="000000"/>
          <w:spacing w:val="0"/>
          <w:w w:val="100"/>
          <w:position w:val="0"/>
          <w:sz w:val="18"/>
          <w:szCs w:val="18"/>
          <w:lang w:val="zh-TW" w:eastAsia="zh-TW" w:bidi="zh-TW"/>
        </w:rPr>
        <w:t>16,667</w:t>
      </w:r>
      <w:r>
        <w:rPr>
          <w:rFonts w:ascii="宋体" w:hAnsi="宋体" w:eastAsia="宋体" w:cs="宋体"/>
          <w:color w:val="000000"/>
          <w:spacing w:val="0"/>
          <w:w w:val="100"/>
          <w:position w:val="0"/>
          <w:sz w:val="18"/>
          <w:szCs w:val="18"/>
          <w:lang w:val="zh-TW" w:eastAsia="zh-TW" w:bidi="zh-TW"/>
        </w:rPr>
        <w:t>预置</w:t>
      </w:r>
      <w:r>
        <w:rPr>
          <w:rFonts w:ascii="Times New Roman" w:hAnsi="Times New Roman" w:eastAsia="Times New Roman" w:cs="Times New Roman"/>
          <w:color w:val="000000"/>
          <w:spacing w:val="0"/>
          <w:w w:val="100"/>
          <w:position w:val="0"/>
          <w:sz w:val="18"/>
          <w:szCs w:val="18"/>
          <w:lang w:val="en-US" w:eastAsia="en-US" w:bidi="en-US"/>
        </w:rPr>
        <w:t>IOPSxO.10</w:t>
      </w:r>
      <w:r>
        <w:rPr>
          <w:rFonts w:ascii="宋体" w:hAnsi="宋体" w:eastAsia="宋体" w:cs="宋体"/>
          <w:color w:val="000000"/>
          <w:spacing w:val="0"/>
          <w:w w:val="100"/>
          <w:position w:val="0"/>
          <w:sz w:val="18"/>
          <w:szCs w:val="18"/>
          <w:lang w:val="zh-TW" w:eastAsia="zh-TW" w:bidi="zh-TW"/>
        </w:rPr>
        <w:t>美元</w:t>
      </w:r>
      <w:r>
        <w:rPr>
          <w:rFonts w:ascii="Times New Roman" w:hAnsi="Times New Roman" w:eastAsia="Times New Roman" w:cs="Times New Roman"/>
          <w:color w:val="000000"/>
          <w:spacing w:val="0"/>
          <w:w w:val="100"/>
          <w:position w:val="0"/>
          <w:sz w:val="18"/>
          <w:szCs w:val="18"/>
          <w:lang w:val="en-US" w:eastAsia="en-US" w:bidi="en-US"/>
        </w:rPr>
        <w:t>x1</w:t>
      </w:r>
      <w:r>
        <w:rPr>
          <w:rFonts w:ascii="宋体" w:hAnsi="宋体" w:eastAsia="宋体" w:cs="宋体"/>
          <w:color w:val="000000"/>
          <w:spacing w:val="0"/>
          <w:w w:val="100"/>
          <w:position w:val="0"/>
          <w:sz w:val="18"/>
          <w:szCs w:val="18"/>
          <w:lang w:val="zh-TW" w:eastAsia="zh-TW" w:bidi="zh-TW"/>
        </w:rPr>
        <w:t xml:space="preserve">个实例= </w:t>
      </w:r>
      <w:r>
        <w:rPr>
          <w:rFonts w:ascii="Times New Roman" w:hAnsi="Times New Roman" w:eastAsia="Times New Roman" w:cs="Times New Roman"/>
          <w:color w:val="000000"/>
          <w:spacing w:val="0"/>
          <w:w w:val="100"/>
          <w:position w:val="0"/>
          <w:sz w:val="18"/>
          <w:szCs w:val="18"/>
          <w:lang w:val="en-US" w:eastAsia="en-US" w:bidi="en-US"/>
        </w:rPr>
        <w:t xml:space="preserve">1,666.70 </w:t>
      </w:r>
      <w:r>
        <w:rPr>
          <w:rFonts w:ascii="宋体" w:hAnsi="宋体" w:eastAsia="宋体" w:cs="宋体"/>
          <w:color w:val="000000"/>
          <w:spacing w:val="0"/>
          <w:w w:val="100"/>
          <w:position w:val="0"/>
          <w:sz w:val="18"/>
          <w:szCs w:val="18"/>
          <w:lang w:val="zh-TW" w:eastAsia="zh-TW" w:bidi="zh-TW"/>
        </w:rPr>
        <w:t>美元</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 xml:space="preserve">EBS IOPS </w:t>
      </w:r>
      <w:r>
        <w:rPr>
          <w:rFonts w:ascii="宋体" w:hAnsi="宋体" w:eastAsia="宋体" w:cs="宋体"/>
          <w:color w:val="000000"/>
          <w:spacing w:val="0"/>
          <w:w w:val="100"/>
          <w:position w:val="0"/>
          <w:sz w:val="18"/>
          <w:szCs w:val="18"/>
          <w:lang w:val="zh-TW" w:eastAsia="zh-TW" w:bidi="zh-TW"/>
        </w:rPr>
        <w:t>成本）</w:t>
      </w:r>
      <w:r>
        <w:rPr>
          <w:rFonts w:ascii="Times New Roman" w:hAnsi="Times New Roman" w:eastAsia="Times New Roman" w:cs="Times New Roman"/>
          <w:color w:val="000000"/>
          <w:spacing w:val="0"/>
          <w:w w:val="100"/>
          <w:position w:val="0"/>
          <w:sz w:val="18"/>
          <w:szCs w:val="18"/>
          <w:lang w:val="en-US" w:eastAsia="en-US" w:bidi="en-US"/>
        </w:rPr>
        <w:t xml:space="preserve">1,920.00 </w:t>
      </w:r>
      <w:r>
        <w:rPr>
          <w:rFonts w:ascii="宋体" w:hAnsi="宋体" w:eastAsia="宋体" w:cs="宋体"/>
          <w:color w:val="000000"/>
          <w:spacing w:val="0"/>
          <w:w w:val="100"/>
          <w:position w:val="0"/>
          <w:sz w:val="18"/>
          <w:szCs w:val="18"/>
          <w:lang w:val="zh-TW" w:eastAsia="zh-TW" w:bidi="zh-TW"/>
        </w:rPr>
        <w:t xml:space="preserve">美元 </w:t>
      </w:r>
      <w:r>
        <w:rPr>
          <w:rFonts w:ascii="Times New Roman" w:hAnsi="Times New Roman" w:eastAsia="Times New Roman" w:cs="Times New Roman"/>
          <w:color w:val="000000"/>
          <w:spacing w:val="0"/>
          <w:w w:val="100"/>
          <w:position w:val="0"/>
          <w:sz w:val="18"/>
          <w:szCs w:val="18"/>
          <w:lang w:val="zh-TW" w:eastAsia="zh-TW" w:bidi="zh-TW"/>
        </w:rPr>
        <w:t xml:space="preserve">+ </w:t>
      </w:r>
      <w:r>
        <w:rPr>
          <w:rFonts w:ascii="Times New Roman" w:hAnsi="Times New Roman" w:eastAsia="Times New Roman" w:cs="Times New Roman"/>
          <w:color w:val="000000"/>
          <w:spacing w:val="0"/>
          <w:w w:val="100"/>
          <w:position w:val="0"/>
          <w:sz w:val="18"/>
          <w:szCs w:val="18"/>
          <w:lang w:val="en-US" w:eastAsia="en-US" w:bidi="en-US"/>
        </w:rPr>
        <w:t xml:space="preserve">1,666.70 </w:t>
      </w:r>
      <w:r>
        <w:rPr>
          <w:rFonts w:ascii="宋体" w:hAnsi="宋体" w:eastAsia="宋体" w:cs="宋体"/>
          <w:color w:val="000000"/>
          <w:spacing w:val="0"/>
          <w:w w:val="100"/>
          <w:position w:val="0"/>
          <w:sz w:val="18"/>
          <w:szCs w:val="18"/>
          <w:lang w:val="zh-TW" w:eastAsia="zh-TW" w:bidi="zh-TW"/>
        </w:rPr>
        <w:t>美元</w:t>
      </w:r>
      <w:r>
        <w:rPr>
          <w:rFonts w:ascii="Times New Roman" w:hAnsi="Times New Roman" w:eastAsia="Times New Roman" w:cs="Times New Roman"/>
          <w:color w:val="000000"/>
          <w:spacing w:val="0"/>
          <w:w w:val="100"/>
          <w:position w:val="0"/>
          <w:sz w:val="18"/>
          <w:szCs w:val="18"/>
          <w:lang w:val="zh-TW" w:eastAsia="zh-TW" w:bidi="zh-TW"/>
        </w:rPr>
        <w:t>=</w:t>
      </w:r>
      <w:r>
        <w:rPr>
          <w:rFonts w:ascii="Times New Roman" w:hAnsi="Times New Roman" w:eastAsia="Times New Roman" w:cs="Times New Roman"/>
          <w:color w:val="000000"/>
          <w:spacing w:val="0"/>
          <w:w w:val="100"/>
          <w:position w:val="0"/>
          <w:sz w:val="18"/>
          <w:szCs w:val="18"/>
          <w:lang w:val="en-US" w:eastAsia="en-US" w:bidi="en-US"/>
        </w:rPr>
        <w:t xml:space="preserve">3,586.70 </w:t>
      </w:r>
      <w:r>
        <w:rPr>
          <w:rFonts w:ascii="宋体" w:hAnsi="宋体" w:eastAsia="宋体" w:cs="宋体"/>
          <w:color w:val="000000"/>
          <w:spacing w:val="0"/>
          <w:w w:val="100"/>
          <w:position w:val="0"/>
          <w:sz w:val="18"/>
          <w:szCs w:val="18"/>
          <w:lang w:val="zh-TW" w:eastAsia="zh-TW" w:bidi="zh-TW"/>
        </w:rPr>
        <w:t>美元</w:t>
      </w:r>
    </w:p>
    <w:p>
      <w:pPr>
        <w:pStyle w:val="4"/>
        <w:keepNext w:val="0"/>
        <w:keepLines w:val="0"/>
        <w:widowControl w:val="0"/>
        <w:shd w:val="clear" w:color="auto" w:fill="auto"/>
        <w:bidi w:val="0"/>
        <w:spacing w:before="0" w:after="0" w:line="194" w:lineRule="exact"/>
        <w:ind w:left="0" w:right="0" w:firstLine="0"/>
        <w:jc w:val="left"/>
        <w:rPr>
          <w:sz w:val="18"/>
          <w:szCs w:val="18"/>
        </w:rPr>
      </w:pPr>
      <w:r>
        <w:rPr>
          <w:color w:val="000000"/>
          <w:spacing w:val="0"/>
          <w:w w:val="100"/>
          <w:position w:val="0"/>
          <w:sz w:val="18"/>
          <w:szCs w:val="18"/>
        </w:rPr>
        <w:t>存储定价（每月）：</w:t>
      </w:r>
      <w:r>
        <w:rPr>
          <w:rFonts w:ascii="Times New Roman" w:hAnsi="Times New Roman" w:eastAsia="Times New Roman" w:cs="Times New Roman"/>
          <w:color w:val="000000"/>
          <w:spacing w:val="0"/>
          <w:w w:val="100"/>
          <w:position w:val="0"/>
          <w:sz w:val="18"/>
          <w:szCs w:val="18"/>
          <w:lang w:val="en-US" w:eastAsia="en-US" w:bidi="en-US"/>
        </w:rPr>
        <w:t>3,586.70</w:t>
      </w:r>
      <w:r>
        <w:rPr>
          <w:color w:val="000000"/>
          <w:spacing w:val="0"/>
          <w:w w:val="100"/>
          <w:position w:val="0"/>
          <w:sz w:val="18"/>
          <w:szCs w:val="18"/>
        </w:rPr>
        <w:t>美元</w:t>
      </w:r>
    </w:p>
    <w:p>
      <w:pPr>
        <w:pStyle w:val="4"/>
        <w:keepNext w:val="0"/>
        <w:keepLines w:val="0"/>
        <w:widowControl w:val="0"/>
        <w:shd w:val="clear" w:color="auto" w:fill="auto"/>
        <w:bidi w:val="0"/>
        <w:spacing w:before="0" w:after="80" w:line="194"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D </w:t>
      </w:r>
      <w:r>
        <w:rPr>
          <w:rFonts w:ascii="Times New Roman" w:hAnsi="Times New Roman" w:eastAsia="Times New Roman" w:cs="Times New Roman"/>
          <w:color w:val="000000"/>
          <w:spacing w:val="0"/>
          <w:w w:val="100"/>
          <w:position w:val="0"/>
          <w:sz w:val="18"/>
          <w:szCs w:val="18"/>
        </w:rPr>
        <w:t xml:space="preserve">- </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元数据搜索功能不存在</w:t>
      </w:r>
    </w:p>
    <w:p>
      <w:pPr>
        <w:pStyle w:val="4"/>
        <w:keepNext w:val="0"/>
        <w:keepLines w:val="0"/>
        <w:widowControl w:val="0"/>
        <w:shd w:val="clear" w:color="auto" w:fill="auto"/>
        <w:bidi w:val="0"/>
        <w:spacing w:before="0" w:after="0" w:line="196"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Q11. </w:t>
      </w:r>
      <w:r>
        <w:rPr>
          <w:color w:val="000000"/>
          <w:spacing w:val="0"/>
          <w:w w:val="100"/>
          <w:position w:val="0"/>
          <w:sz w:val="18"/>
          <w:szCs w:val="18"/>
        </w:rPr>
        <w:t>•家企业公司希望允许其开发人员通过</w:t>
      </w:r>
      <w:r>
        <w:rPr>
          <w:rFonts w:ascii="Times New Roman" w:hAnsi="Times New Roman" w:eastAsia="Times New Roman" w:cs="Times New Roman"/>
          <w:color w:val="000000"/>
          <w:spacing w:val="0"/>
          <w:w w:val="100"/>
          <w:position w:val="0"/>
          <w:sz w:val="18"/>
          <w:szCs w:val="18"/>
          <w:lang w:val="en-US" w:eastAsia="en-US" w:bidi="en-US"/>
        </w:rPr>
        <w:t>AWS Marketplace</w:t>
      </w:r>
      <w:r>
        <w:rPr>
          <w:color w:val="000000"/>
          <w:spacing w:val="0"/>
          <w:w w:val="100"/>
          <w:position w:val="0"/>
          <w:sz w:val="18"/>
          <w:szCs w:val="18"/>
        </w:rPr>
        <w:t>购买第三方软件.该公司使用启用了全部功能的</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账户结构，并且在每个组织单位</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OU）</w:t>
      </w:r>
      <w:r>
        <w:rPr>
          <w:color w:val="000000"/>
          <w:spacing w:val="0"/>
          <w:w w:val="100"/>
          <w:position w:val="0"/>
          <w:sz w:val="18"/>
          <w:szCs w:val="18"/>
        </w:rPr>
        <w:t>中都有•个供釆购经理使用的共享服务账户.采购团队的政策表明， 开发人员应该能够仅从批准列表中获取第三方软件,并使用</w:t>
      </w:r>
      <w:r>
        <w:rPr>
          <w:rFonts w:ascii="Times New Roman" w:hAnsi="Times New Roman" w:eastAsia="Times New Roman" w:cs="Times New Roman"/>
          <w:color w:val="000000"/>
          <w:spacing w:val="0"/>
          <w:w w:val="100"/>
          <w:position w:val="0"/>
          <w:sz w:val="18"/>
          <w:szCs w:val="18"/>
          <w:lang w:val="en-US" w:eastAsia="en-US" w:bidi="en-US"/>
        </w:rPr>
        <w:t>AWS Marketplace</w:t>
      </w:r>
      <w:r>
        <w:rPr>
          <w:color w:val="000000"/>
          <w:spacing w:val="0"/>
          <w:w w:val="100"/>
          <w:position w:val="0"/>
          <w:sz w:val="18"/>
          <w:szCs w:val="18"/>
        </w:rPr>
        <w:t>中的</w:t>
      </w:r>
      <w:r>
        <w:rPr>
          <w:rFonts w:ascii="Times New Roman" w:hAnsi="Times New Roman" w:eastAsia="Times New Roman" w:cs="Times New Roman"/>
          <w:color w:val="000000"/>
          <w:spacing w:val="0"/>
          <w:w w:val="100"/>
          <w:position w:val="0"/>
          <w:sz w:val="18"/>
          <w:szCs w:val="18"/>
          <w:lang w:val="en-US" w:eastAsia="en-US" w:bidi="en-US"/>
        </w:rPr>
        <w:t>Private Marketplace</w:t>
      </w:r>
      <w:r>
        <w:rPr>
          <w:color w:val="000000"/>
          <w:spacing w:val="0"/>
          <w:w w:val="100"/>
          <w:position w:val="0"/>
          <w:sz w:val="18"/>
          <w:szCs w:val="18"/>
        </w:rPr>
        <w:t>来实现此要求. 采购团队希望</w:t>
      </w:r>
      <w:r>
        <w:rPr>
          <w:rFonts w:ascii="Times New Roman" w:hAnsi="Times New Roman" w:eastAsia="Times New Roman" w:cs="Times New Roman"/>
          <w:color w:val="000000"/>
          <w:spacing w:val="0"/>
          <w:w w:val="100"/>
          <w:position w:val="0"/>
          <w:sz w:val="18"/>
          <w:szCs w:val="18"/>
          <w:lang w:val="en-US" w:eastAsia="en-US" w:bidi="en-US"/>
        </w:rPr>
        <w:t>Private Marketplace</w:t>
      </w:r>
      <w:r>
        <w:rPr>
          <w:color w:val="000000"/>
          <w:spacing w:val="0"/>
          <w:w w:val="100"/>
          <w:position w:val="0"/>
          <w:sz w:val="18"/>
          <w:szCs w:val="18"/>
        </w:rPr>
        <w:t xml:space="preserve">的管理仅限于名为釆购经理角色的角色，该角色可以由采购经理承担.公司中的其他 </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用户、组、角色和帐户管理员应被拒绝</w:t>
      </w:r>
      <w:r>
        <w:rPr>
          <w:rFonts w:ascii="Times New Roman" w:hAnsi="Times New Roman" w:eastAsia="Times New Roman" w:cs="Times New Roman"/>
          <w:color w:val="000000"/>
          <w:spacing w:val="0"/>
          <w:w w:val="100"/>
          <w:position w:val="0"/>
          <w:sz w:val="18"/>
          <w:szCs w:val="18"/>
          <w:lang w:val="en-US" w:eastAsia="en-US" w:bidi="en-US"/>
        </w:rPr>
        <w:t>Private Marketplace</w:t>
      </w:r>
      <w:r>
        <w:rPr>
          <w:color w:val="000000"/>
          <w:spacing w:val="0"/>
          <w:w w:val="100"/>
          <w:position w:val="0"/>
          <w:sz w:val="18"/>
          <w:szCs w:val="18"/>
        </w:rPr>
        <w:t>管理访问.</w:t>
      </w:r>
    </w:p>
    <w:p>
      <w:pPr>
        <w:pStyle w:val="4"/>
        <w:keepNext w:val="0"/>
        <w:keepLines w:val="0"/>
        <w:widowControl w:val="0"/>
        <w:shd w:val="clear" w:color="auto" w:fill="auto"/>
        <w:bidi w:val="0"/>
        <w:spacing w:before="0" w:after="160" w:line="196" w:lineRule="exact"/>
        <w:ind w:left="0" w:right="0" w:firstLine="0"/>
        <w:jc w:val="left"/>
        <w:rPr>
          <w:sz w:val="18"/>
          <w:szCs w:val="18"/>
        </w:rPr>
      </w:pPr>
      <w:r>
        <w:rPr>
          <w:color w:val="000000"/>
          <w:spacing w:val="0"/>
          <w:w w:val="100"/>
          <w:position w:val="0"/>
          <w:sz w:val="18"/>
          <w:szCs w:val="18"/>
        </w:rPr>
        <w:t>设计架构以满足这些要求的最有效方法是什么？</w:t>
      </w:r>
    </w:p>
    <w:p>
      <w:pPr>
        <w:pStyle w:val="4"/>
        <w:keepNext w:val="0"/>
        <w:keepLines w:val="0"/>
        <w:widowControl w:val="0"/>
        <w:numPr>
          <w:ilvl w:val="0"/>
          <w:numId w:val="18"/>
        </w:numPr>
        <w:shd w:val="clear" w:color="auto" w:fill="auto"/>
        <w:tabs>
          <w:tab w:val="left" w:pos="272"/>
        </w:tabs>
        <w:bidi w:val="0"/>
        <w:spacing w:before="0" w:after="0" w:line="199" w:lineRule="exact"/>
        <w:ind w:left="0" w:right="0" w:firstLine="0"/>
        <w:jc w:val="left"/>
        <w:rPr>
          <w:sz w:val="18"/>
          <w:szCs w:val="18"/>
        </w:rPr>
      </w:pPr>
      <w:bookmarkStart w:id="68" w:name="bookmark68"/>
      <w:bookmarkEnd w:id="68"/>
      <w:r>
        <w:rPr>
          <w:color w:val="000000"/>
          <w:spacing w:val="0"/>
          <w:w w:val="100"/>
          <w:position w:val="0"/>
          <w:sz w:val="18"/>
          <w:szCs w:val="18"/>
        </w:rPr>
        <w:t>在组织中的所有</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账户中创建•个名为</w:t>
      </w:r>
      <w:r>
        <w:rPr>
          <w:rFonts w:ascii="Times New Roman" w:hAnsi="Times New Roman" w:eastAsia="Times New Roman" w:cs="Times New Roman"/>
          <w:color w:val="000000"/>
          <w:spacing w:val="0"/>
          <w:w w:val="100"/>
          <w:position w:val="0"/>
          <w:sz w:val="18"/>
          <w:szCs w:val="18"/>
          <w:lang w:val="en-US" w:eastAsia="en-US" w:bidi="en-US"/>
        </w:rPr>
        <w:t>procurement-manager-role</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角色.将</w:t>
      </w:r>
      <w:r>
        <w:rPr>
          <w:rFonts w:ascii="Times New Roman" w:hAnsi="Times New Roman" w:eastAsia="Times New Roman" w:cs="Times New Roman"/>
          <w:color w:val="000000"/>
          <w:spacing w:val="0"/>
          <w:w w:val="100"/>
          <w:position w:val="0"/>
          <w:sz w:val="18"/>
          <w:szCs w:val="18"/>
          <w:lang w:val="en-US" w:eastAsia="en-US" w:bidi="en-US"/>
        </w:rPr>
        <w:t>PowerUserAccess</w:t>
      </w:r>
      <w:r>
        <w:rPr>
          <w:color w:val="000000"/>
          <w:spacing w:val="0"/>
          <w:w w:val="100"/>
          <w:position w:val="0"/>
          <w:sz w:val="18"/>
          <w:szCs w:val="18"/>
        </w:rPr>
        <w:t>托管 策略添加到角色.将内联策略应用于每个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账户中的所有</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用户和角色，以拒绝对</w:t>
      </w:r>
    </w:p>
    <w:p>
      <w:pPr>
        <w:pStyle w:val="5"/>
        <w:keepNext w:val="0"/>
        <w:keepLines w:val="0"/>
        <w:widowControl w:val="0"/>
        <w:shd w:val="clear" w:color="auto" w:fill="auto"/>
        <w:bidi w:val="0"/>
        <w:spacing w:before="0" w:after="0" w:line="259"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AWSPrivateMarketplaceAdminFullAccess </w:t>
      </w:r>
      <w:r>
        <w:rPr>
          <w:rFonts w:ascii="宋体" w:hAnsi="宋体" w:eastAsia="宋体" w:cs="宋体"/>
          <w:color w:val="000000"/>
          <w:spacing w:val="0"/>
          <w:w w:val="100"/>
          <w:position w:val="0"/>
          <w:sz w:val="18"/>
          <w:szCs w:val="18"/>
          <w:lang w:val="zh-TW" w:eastAsia="zh-TW" w:bidi="zh-TW"/>
        </w:rPr>
        <w:t>托管策略的权限.</w:t>
      </w:r>
    </w:p>
    <w:p>
      <w:pPr>
        <w:pStyle w:val="5"/>
        <w:keepNext w:val="0"/>
        <w:keepLines w:val="0"/>
        <w:widowControl w:val="0"/>
        <w:numPr>
          <w:ilvl w:val="0"/>
          <w:numId w:val="18"/>
        </w:numPr>
        <w:shd w:val="clear" w:color="auto" w:fill="auto"/>
        <w:tabs>
          <w:tab w:val="left" w:pos="272"/>
        </w:tabs>
        <w:bidi w:val="0"/>
        <w:spacing w:before="0" w:after="0"/>
        <w:ind w:left="0" w:right="0" w:firstLine="0"/>
        <w:jc w:val="left"/>
        <w:rPr>
          <w:sz w:val="18"/>
          <w:szCs w:val="18"/>
        </w:rPr>
      </w:pPr>
      <w:bookmarkStart w:id="69" w:name="bookmark69"/>
      <w:bookmarkEnd w:id="69"/>
      <w:r>
        <w:rPr>
          <w:rFonts w:ascii="宋体" w:hAnsi="宋体" w:eastAsia="宋体" w:cs="宋体"/>
          <w:color w:val="000000"/>
          <w:spacing w:val="0"/>
          <w:w w:val="100"/>
          <w:position w:val="0"/>
          <w:sz w:val="18"/>
          <w:szCs w:val="18"/>
          <w:lang w:val="zh-TW" w:eastAsia="zh-TW" w:bidi="zh-TW"/>
        </w:rPr>
        <w:t>在组织中的所有</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账户中创建•个名为</w:t>
      </w:r>
      <w:r>
        <w:rPr>
          <w:rFonts w:ascii="Times New Roman" w:hAnsi="Times New Roman" w:eastAsia="Times New Roman" w:cs="Times New Roman"/>
          <w:color w:val="000000"/>
          <w:spacing w:val="0"/>
          <w:w w:val="100"/>
          <w:position w:val="0"/>
          <w:sz w:val="18"/>
          <w:szCs w:val="18"/>
          <w:lang w:val="en-US" w:eastAsia="en-US" w:bidi="en-US"/>
        </w:rPr>
        <w:t>procurement-manager-role</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角色.将</w:t>
      </w:r>
      <w:r>
        <w:rPr>
          <w:rFonts w:ascii="Times New Roman" w:hAnsi="Times New Roman" w:eastAsia="Times New Roman" w:cs="Times New Roman"/>
          <w:color w:val="000000"/>
          <w:spacing w:val="0"/>
          <w:w w:val="100"/>
          <w:position w:val="0"/>
          <w:sz w:val="18"/>
          <w:szCs w:val="18"/>
          <w:lang w:val="en-US" w:eastAsia="en-US" w:bidi="en-US"/>
        </w:rPr>
        <w:t>AdministratorAccess</w:t>
      </w:r>
      <w:r>
        <w:rPr>
          <w:rFonts w:ascii="宋体" w:hAnsi="宋体" w:eastAsia="宋体" w:cs="宋体"/>
          <w:color w:val="000000"/>
          <w:spacing w:val="0"/>
          <w:w w:val="100"/>
          <w:position w:val="0"/>
          <w:sz w:val="18"/>
          <w:szCs w:val="18"/>
          <w:lang w:val="zh-TW" w:eastAsia="zh-TW" w:bidi="zh-TW"/>
        </w:rPr>
        <w:t>托 管策略添加到角色.使用</w:t>
      </w:r>
      <w:r>
        <w:rPr>
          <w:rFonts w:ascii="Times New Roman" w:hAnsi="Times New Roman" w:eastAsia="Times New Roman" w:cs="Times New Roman"/>
          <w:color w:val="000000"/>
          <w:spacing w:val="0"/>
          <w:w w:val="100"/>
          <w:position w:val="0"/>
          <w:sz w:val="18"/>
          <w:szCs w:val="18"/>
          <w:lang w:val="en-US" w:eastAsia="en-US" w:bidi="en-US"/>
        </w:rPr>
        <w:t>AWSPrivateMarketplaceAdminFullAccess</w:t>
      </w:r>
      <w:r>
        <w:rPr>
          <w:rFonts w:ascii="宋体" w:hAnsi="宋体" w:eastAsia="宋体" w:cs="宋体"/>
          <w:color w:val="000000"/>
          <w:spacing w:val="0"/>
          <w:w w:val="100"/>
          <w:position w:val="0"/>
          <w:sz w:val="18"/>
          <w:szCs w:val="18"/>
          <w:lang w:val="zh-TW" w:eastAsia="zh-TW" w:bidi="zh-TW"/>
        </w:rPr>
        <w:t>托管策略定义权限边界并将其附加到所有开发人员 角色.</w:t>
      </w:r>
    </w:p>
    <w:p>
      <w:pPr>
        <w:pStyle w:val="5"/>
        <w:keepNext w:val="0"/>
        <w:keepLines w:val="0"/>
        <w:widowControl w:val="0"/>
        <w:numPr>
          <w:ilvl w:val="0"/>
          <w:numId w:val="18"/>
        </w:numPr>
        <w:shd w:val="clear" w:color="auto" w:fill="auto"/>
        <w:tabs>
          <w:tab w:val="left" w:pos="281"/>
        </w:tabs>
        <w:bidi w:val="0"/>
        <w:spacing w:before="0" w:after="0"/>
        <w:ind w:left="0" w:right="0" w:firstLine="0"/>
        <w:jc w:val="left"/>
        <w:rPr>
          <w:sz w:val="18"/>
          <w:szCs w:val="18"/>
        </w:rPr>
      </w:pPr>
      <w:bookmarkStart w:id="70" w:name="bookmark70"/>
      <w:bookmarkEnd w:id="70"/>
      <w:r>
        <w:rPr>
          <w:rFonts w:ascii="宋体" w:hAnsi="宋体" w:eastAsia="宋体" w:cs="宋体"/>
          <w:color w:val="000000"/>
          <w:spacing w:val="0"/>
          <w:w w:val="100"/>
          <w:position w:val="0"/>
          <w:sz w:val="18"/>
          <w:szCs w:val="18"/>
          <w:lang w:val="zh-TW" w:eastAsia="zh-TW" w:bidi="zh-TW"/>
        </w:rPr>
        <w:t>在组织中的所有共享服务帐户中创建•个名为</w:t>
      </w:r>
      <w:r>
        <w:rPr>
          <w:rFonts w:ascii="Times New Roman" w:hAnsi="Times New Roman" w:eastAsia="Times New Roman" w:cs="Times New Roman"/>
          <w:color w:val="000000"/>
          <w:spacing w:val="0"/>
          <w:w w:val="100"/>
          <w:position w:val="0"/>
          <w:sz w:val="18"/>
          <w:szCs w:val="18"/>
          <w:lang w:val="en-US" w:eastAsia="en-US" w:bidi="en-US"/>
        </w:rPr>
        <w:t>procurement-manager-role</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 xml:space="preserve">角色.将 </w:t>
      </w:r>
      <w:r>
        <w:rPr>
          <w:rFonts w:ascii="Times New Roman" w:hAnsi="Times New Roman" w:eastAsia="Times New Roman" w:cs="Times New Roman"/>
          <w:color w:val="000000"/>
          <w:spacing w:val="0"/>
          <w:w w:val="100"/>
          <w:position w:val="0"/>
          <w:sz w:val="18"/>
          <w:szCs w:val="18"/>
          <w:lang w:val="en-US" w:eastAsia="en-US" w:bidi="en-US"/>
        </w:rPr>
        <w:t>AWSPrivateMarketplaceAdminFullAccess</w:t>
      </w:r>
      <w:r>
        <w:rPr>
          <w:rFonts w:ascii="宋体" w:hAnsi="宋体" w:eastAsia="宋体" w:cs="宋体"/>
          <w:color w:val="000000"/>
          <w:spacing w:val="0"/>
          <w:w w:val="100"/>
          <w:position w:val="0"/>
          <w:sz w:val="18"/>
          <w:szCs w:val="18"/>
          <w:lang w:val="zh-TW" w:eastAsia="zh-TW" w:bidi="zh-TW"/>
        </w:rPr>
        <w:t>托管策略添加到角色.创建组织根级</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以拒绝除名为采购经理角色的角色 之外的所有人管理</w:t>
      </w:r>
      <w:r>
        <w:rPr>
          <w:rFonts w:ascii="Times New Roman" w:hAnsi="Times New Roman" w:eastAsia="Times New Roman" w:cs="Times New Roman"/>
          <w:color w:val="000000"/>
          <w:spacing w:val="0"/>
          <w:w w:val="100"/>
          <w:position w:val="0"/>
          <w:sz w:val="18"/>
          <w:szCs w:val="18"/>
          <w:lang w:val="en-US" w:eastAsia="en-US" w:bidi="en-US"/>
        </w:rPr>
        <w:t>Private Marketplace</w:t>
      </w:r>
      <w:r>
        <w:rPr>
          <w:rFonts w:ascii="宋体" w:hAnsi="宋体" w:eastAsia="宋体" w:cs="宋体"/>
          <w:color w:val="000000"/>
          <w:spacing w:val="0"/>
          <w:w w:val="100"/>
          <w:position w:val="0"/>
          <w:sz w:val="18"/>
          <w:szCs w:val="18"/>
          <w:lang w:val="zh-TW" w:eastAsia="zh-TW" w:bidi="zh-TW"/>
        </w:rPr>
        <w:t>的权限.创建另•个组织根级</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 xml:space="preserve">以拒绝向组织中的每个人创建名为 </w:t>
      </w:r>
      <w:r>
        <w:rPr>
          <w:rFonts w:ascii="Times New Roman" w:hAnsi="Times New Roman" w:eastAsia="Times New Roman" w:cs="Times New Roman"/>
          <w:color w:val="000000"/>
          <w:spacing w:val="0"/>
          <w:w w:val="100"/>
          <w:position w:val="0"/>
          <w:sz w:val="18"/>
          <w:szCs w:val="18"/>
          <w:lang w:val="en-US" w:eastAsia="en-US" w:bidi="en-US"/>
        </w:rPr>
        <w:t xml:space="preserve">procurement-manager-role </w:t>
      </w:r>
      <w:r>
        <w:rPr>
          <w:rFonts w:ascii="宋体" w:hAnsi="宋体" w:eastAsia="宋体" w:cs="宋体"/>
          <w:color w:val="000000"/>
          <w:spacing w:val="0"/>
          <w:w w:val="100"/>
          <w:position w:val="0"/>
          <w:sz w:val="18"/>
          <w:szCs w:val="18"/>
          <w:lang w:val="zh-TW" w:eastAsia="zh-TW" w:bidi="zh-TW"/>
        </w:rPr>
        <w:t xml:space="preserve">的 </w:t>
      </w:r>
      <w:r>
        <w:rPr>
          <w:rFonts w:ascii="Times New Roman" w:hAnsi="Times New Roman" w:eastAsia="Times New Roman" w:cs="Times New Roman"/>
          <w:color w:val="000000"/>
          <w:spacing w:val="0"/>
          <w:w w:val="100"/>
          <w:position w:val="0"/>
          <w:sz w:val="18"/>
          <w:szCs w:val="18"/>
          <w:lang w:val="en-US" w:eastAsia="en-US" w:bidi="en-US"/>
        </w:rPr>
        <w:t xml:space="preserve">IAM </w:t>
      </w:r>
      <w:r>
        <w:rPr>
          <w:rFonts w:ascii="宋体" w:hAnsi="宋体" w:eastAsia="宋体" w:cs="宋体"/>
          <w:color w:val="000000"/>
          <w:spacing w:val="0"/>
          <w:w w:val="100"/>
          <w:position w:val="0"/>
          <w:sz w:val="18"/>
          <w:szCs w:val="18"/>
          <w:lang w:val="zh-TW" w:eastAsia="zh-TW" w:bidi="zh-TW"/>
        </w:rPr>
        <w:t>角色的权限.</w:t>
      </w:r>
    </w:p>
    <w:p>
      <w:pPr>
        <w:pStyle w:val="5"/>
        <w:keepNext w:val="0"/>
        <w:keepLines w:val="0"/>
        <w:widowControl w:val="0"/>
        <w:numPr>
          <w:ilvl w:val="0"/>
          <w:numId w:val="18"/>
        </w:numPr>
        <w:shd w:val="clear" w:color="auto" w:fill="auto"/>
        <w:tabs>
          <w:tab w:val="left" w:pos="281"/>
        </w:tabs>
        <w:bidi w:val="0"/>
        <w:spacing w:before="0" w:after="160"/>
        <w:ind w:left="0" w:right="0" w:firstLine="0"/>
        <w:jc w:val="left"/>
        <w:rPr>
          <w:sz w:val="18"/>
          <w:szCs w:val="18"/>
        </w:rPr>
      </w:pPr>
      <w:bookmarkStart w:id="71" w:name="bookmark71"/>
      <w:bookmarkEnd w:id="71"/>
      <w:r>
        <w:rPr>
          <w:rFonts w:ascii="宋体" w:hAnsi="宋体" w:eastAsia="宋体" w:cs="宋体"/>
          <w:color w:val="000000"/>
          <w:spacing w:val="0"/>
          <w:w w:val="100"/>
          <w:position w:val="0"/>
          <w:sz w:val="18"/>
          <w:szCs w:val="18"/>
          <w:lang w:val="zh-TW" w:eastAsia="zh-TW" w:bidi="zh-TW"/>
        </w:rPr>
        <w:t>在开发人员将使用的</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账户中创建•个名为</w:t>
      </w:r>
      <w:r>
        <w:rPr>
          <w:rFonts w:ascii="Times New Roman" w:hAnsi="Times New Roman" w:eastAsia="Times New Roman" w:cs="Times New Roman"/>
          <w:color w:val="000000"/>
          <w:spacing w:val="0"/>
          <w:w w:val="100"/>
          <w:position w:val="0"/>
          <w:sz w:val="18"/>
          <w:szCs w:val="18"/>
          <w:lang w:val="en-US" w:eastAsia="en-US" w:bidi="en-US"/>
        </w:rPr>
        <w:t>procurement-manager-role</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 xml:space="preserve">角色.将 </w:t>
      </w:r>
      <w:r>
        <w:rPr>
          <w:rFonts w:ascii="Times New Roman" w:hAnsi="Times New Roman" w:eastAsia="Times New Roman" w:cs="Times New Roman"/>
          <w:color w:val="000000"/>
          <w:spacing w:val="0"/>
          <w:w w:val="100"/>
          <w:position w:val="0"/>
          <w:sz w:val="18"/>
          <w:szCs w:val="18"/>
          <w:lang w:val="en-US" w:eastAsia="en-US" w:bidi="en-US"/>
        </w:rPr>
        <w:t>AWSPrivateMarketplaceAdminFullAccess</w:t>
      </w:r>
      <w:r>
        <w:rPr>
          <w:rFonts w:ascii="宋体" w:hAnsi="宋体" w:eastAsia="宋体" w:cs="宋体"/>
          <w:color w:val="000000"/>
          <w:spacing w:val="0"/>
          <w:w w:val="100"/>
          <w:position w:val="0"/>
          <w:sz w:val="18"/>
          <w:szCs w:val="18"/>
          <w:lang w:val="zh-TW" w:eastAsia="zh-TW" w:bidi="zh-TW"/>
        </w:rPr>
        <w:t>托管策略保加到角色.在</w:t>
      </w:r>
      <w:r>
        <w:rPr>
          <w:rFonts w:ascii="Times New Roman" w:hAnsi="Times New Roman" w:eastAsia="Times New Roman" w:cs="Times New Roman"/>
          <w:color w:val="000000"/>
          <w:spacing w:val="0"/>
          <w:w w:val="100"/>
          <w:position w:val="0"/>
          <w:sz w:val="18"/>
          <w:szCs w:val="18"/>
          <w:lang w:val="en-US" w:eastAsia="en-US" w:bidi="en-US"/>
        </w:rPr>
        <w:t>Organizations</w:t>
      </w:r>
      <w:r>
        <w:rPr>
          <w:rFonts w:ascii="宋体" w:hAnsi="宋体" w:eastAsia="宋体" w:cs="宋体"/>
          <w:color w:val="000000"/>
          <w:spacing w:val="0"/>
          <w:w w:val="100"/>
          <w:position w:val="0"/>
          <w:sz w:val="18"/>
          <w:szCs w:val="18"/>
          <w:lang w:val="zh-TW" w:eastAsia="zh-TW" w:bidi="zh-TW"/>
        </w:rPr>
        <w:t>中创建•个</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 xml:space="preserve">以拒绝除名为 </w:t>
      </w:r>
      <w:r>
        <w:rPr>
          <w:rFonts w:ascii="Times New Roman" w:hAnsi="Times New Roman" w:eastAsia="Times New Roman" w:cs="Times New Roman"/>
          <w:color w:val="000000"/>
          <w:spacing w:val="0"/>
          <w:w w:val="100"/>
          <w:position w:val="0"/>
          <w:sz w:val="18"/>
          <w:szCs w:val="18"/>
          <w:lang w:val="en-US" w:eastAsia="en-US" w:bidi="en-US"/>
        </w:rPr>
        <w:t>procurement-manager-role</w:t>
      </w:r>
      <w:r>
        <w:rPr>
          <w:rFonts w:ascii="宋体" w:hAnsi="宋体" w:eastAsia="宋体" w:cs="宋体"/>
          <w:color w:val="000000"/>
          <w:spacing w:val="0"/>
          <w:w w:val="100"/>
          <w:position w:val="0"/>
          <w:sz w:val="18"/>
          <w:szCs w:val="18"/>
          <w:lang w:val="zh-TW" w:eastAsia="zh-TW" w:bidi="zh-TW"/>
        </w:rPr>
        <w:t>的角色之外的所有人管理</w:t>
      </w:r>
      <w:r>
        <w:rPr>
          <w:rFonts w:ascii="Times New Roman" w:hAnsi="Times New Roman" w:eastAsia="Times New Roman" w:cs="Times New Roman"/>
          <w:color w:val="000000"/>
          <w:spacing w:val="0"/>
          <w:w w:val="100"/>
          <w:position w:val="0"/>
          <w:sz w:val="18"/>
          <w:szCs w:val="18"/>
          <w:lang w:val="en-US" w:eastAsia="en-US" w:bidi="en-US"/>
        </w:rPr>
        <w:t>Private Marketplace</w:t>
      </w:r>
      <w:r>
        <w:rPr>
          <w:rFonts w:ascii="宋体" w:hAnsi="宋体" w:eastAsia="宋体" w:cs="宋体"/>
          <w:color w:val="000000"/>
          <w:spacing w:val="0"/>
          <w:w w:val="100"/>
          <w:position w:val="0"/>
          <w:sz w:val="18"/>
          <w:szCs w:val="18"/>
          <w:lang w:val="zh-TW" w:eastAsia="zh-TW" w:bidi="zh-TW"/>
        </w:rPr>
        <w:t>的权限.将</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应用于组织中的所有共享 服务帐户.</w:t>
      </w:r>
    </w:p>
    <w:p>
      <w:pPr>
        <w:pStyle w:val="4"/>
        <w:keepNext w:val="0"/>
        <w:keepLines w:val="0"/>
        <w:widowControl w:val="0"/>
        <w:shd w:val="clear" w:color="auto" w:fill="auto"/>
        <w:bidi w:val="0"/>
        <w:spacing w:before="0" w:after="0" w:line="196"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196"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0" w:line="240" w:lineRule="auto"/>
        <w:ind w:left="0" w:right="0" w:firstLine="0"/>
        <w:jc w:val="left"/>
        <w:rPr>
          <w:rFonts w:ascii="宋体" w:hAnsi="宋体" w:eastAsia="宋体" w:cs="宋体"/>
          <w:color w:val="000000"/>
          <w:spacing w:val="0"/>
          <w:w w:val="100"/>
          <w:position w:val="0"/>
          <w:sz w:val="18"/>
          <w:szCs w:val="18"/>
          <w:lang w:val="zh-TW" w:eastAsia="zh-TW" w:bidi="zh-TW"/>
        </w:rPr>
      </w:pPr>
      <w:r>
        <w:rPr>
          <w:rFonts w:ascii="Times New Roman" w:hAnsi="Times New Roman" w:eastAsia="Times New Roman" w:cs="Times New Roman"/>
          <w:color w:val="000000"/>
          <w:spacing w:val="0"/>
          <w:w w:val="100"/>
          <w:position w:val="0"/>
          <w:sz w:val="18"/>
          <w:szCs w:val="18"/>
          <w:lang w:val="en-US" w:eastAsia="en-US" w:bidi="en-US"/>
        </w:rPr>
        <w:t>on "everyone" in the organization</w:t>
      </w:r>
      <w:r>
        <w:rPr>
          <w:rFonts w:ascii="宋体" w:hAnsi="宋体" w:eastAsia="宋体" w:cs="宋体"/>
          <w:color w:val="000000"/>
          <w:spacing w:val="0"/>
          <w:w w:val="100"/>
          <w:position w:val="0"/>
          <w:sz w:val="18"/>
          <w:szCs w:val="18"/>
          <w:lang w:val="zh-TW" w:eastAsia="zh-TW" w:bidi="zh-TW"/>
        </w:rPr>
        <w:t>表示</w:t>
      </w:r>
      <w:r>
        <w:rPr>
          <w:rFonts w:ascii="Times New Roman" w:hAnsi="Times New Roman" w:eastAsia="Times New Roman" w:cs="Times New Roman"/>
          <w:color w:val="000000"/>
          <w:spacing w:val="0"/>
          <w:w w:val="100"/>
          <w:position w:val="0"/>
          <w:sz w:val="18"/>
          <w:szCs w:val="18"/>
          <w:lang w:val="en-US" w:eastAsia="en-US" w:bidi="en-US"/>
        </w:rPr>
        <w:t>OU</w:t>
      </w:r>
      <w:r>
        <w:rPr>
          <w:rFonts w:ascii="宋体" w:hAnsi="宋体" w:eastAsia="宋体" w:cs="宋体"/>
          <w:color w:val="000000"/>
          <w:spacing w:val="0"/>
          <w:w w:val="100"/>
          <w:position w:val="0"/>
          <w:sz w:val="18"/>
          <w:szCs w:val="18"/>
          <w:lang w:val="zh-TW" w:eastAsia="zh-TW" w:bidi="zh-TW"/>
        </w:rPr>
        <w:t xml:space="preserve">中的每个人，这样开发人员就不会以此名称创建角色来获得权限访问 </w:t>
      </w:r>
    </w:p>
    <w:p>
      <w:pPr>
        <w:pStyle w:val="5"/>
        <w:keepNext w:val="0"/>
        <w:keepLines w:val="0"/>
        <w:widowControl w:val="0"/>
        <w:shd w:val="clear" w:color="auto" w:fill="auto"/>
        <w:bidi w:val="0"/>
        <w:spacing w:before="0" w:after="0" w:line="240" w:lineRule="auto"/>
        <w:ind w:left="0" w:right="0" w:firstLine="0"/>
        <w:jc w:val="left"/>
        <w:rPr>
          <w:sz w:val="18"/>
          <w:szCs w:val="18"/>
        </w:rPr>
      </w:pPr>
      <w:r>
        <w:rPr>
          <w:rStyle w:val="8"/>
          <w:rFonts w:ascii="Times New Roman" w:hAnsi="Times New Roman" w:eastAsia="Times New Roman" w:cs="Times New Roman"/>
          <w:b w:val="0"/>
          <w:bCs w:val="0"/>
          <w:i w:val="0"/>
          <w:iCs w:val="0"/>
          <w:smallCaps w:val="0"/>
          <w:strike w:val="0"/>
          <w:sz w:val="18"/>
          <w:szCs w:val="18"/>
          <w:lang w:val="en-US" w:eastAsia="en-US" w:bidi="en-US"/>
        </w:rPr>
        <w:t>Q12</w:t>
      </w:r>
      <w:r>
        <w:rPr>
          <w:rStyle w:val="8"/>
          <w:rFonts w:ascii="Times New Roman" w:hAnsi="Times New Roman" w:eastAsia="Times New Roman" w:cs="Times New Roman"/>
          <w:b w:val="0"/>
          <w:bCs w:val="0"/>
          <w:i w:val="0"/>
          <w:iCs w:val="0"/>
          <w:smallCaps w:val="0"/>
          <w:strike w:val="0"/>
          <w:sz w:val="18"/>
          <w:szCs w:val="18"/>
        </w:rPr>
        <w:t>.—</w:t>
      </w:r>
      <w:r>
        <w:rPr>
          <w:rStyle w:val="8"/>
          <w:b w:val="0"/>
          <w:bCs w:val="0"/>
          <w:i w:val="0"/>
          <w:iCs w:val="0"/>
          <w:smallCaps w:val="0"/>
          <w:strike w:val="0"/>
          <w:sz w:val="18"/>
          <w:szCs w:val="18"/>
        </w:rPr>
        <w:t>家公司在本地环境中托管一个三层</w:t>
      </w:r>
      <w:r>
        <w:rPr>
          <w:rStyle w:val="8"/>
          <w:rFonts w:ascii="Times New Roman" w:hAnsi="Times New Roman" w:eastAsia="Times New Roman" w:cs="Times New Roman"/>
          <w:b w:val="0"/>
          <w:bCs w:val="0"/>
          <w:i w:val="0"/>
          <w:iCs w:val="0"/>
          <w:smallCaps w:val="0"/>
          <w:strike w:val="0"/>
          <w:sz w:val="18"/>
          <w:szCs w:val="18"/>
          <w:lang w:val="en-US" w:eastAsia="en-US" w:bidi="en-US"/>
        </w:rPr>
        <w:t>Web</w:t>
      </w:r>
      <w:r>
        <w:rPr>
          <w:rStyle w:val="8"/>
          <w:b w:val="0"/>
          <w:bCs w:val="0"/>
          <w:i w:val="0"/>
          <w:iCs w:val="0"/>
          <w:smallCaps w:val="0"/>
          <w:strike w:val="0"/>
          <w:sz w:val="18"/>
          <w:szCs w:val="18"/>
        </w:rPr>
        <w:t>应用程序.由于最近流量激增导致停机和重大财务影响，公司管理层已下 令将该应用程序转移到</w:t>
      </w:r>
      <w:r>
        <w:rPr>
          <w:rStyle w:val="8"/>
          <w:rFonts w:ascii="Times New Roman" w:hAnsi="Times New Roman" w:eastAsia="Times New Roman" w:cs="Times New Roman"/>
          <w:b w:val="0"/>
          <w:bCs w:val="0"/>
          <w:i w:val="0"/>
          <w:iCs w:val="0"/>
          <w:smallCaps w:val="0"/>
          <w:strike w:val="0"/>
          <w:sz w:val="18"/>
          <w:szCs w:val="18"/>
          <w:lang w:val="en-US" w:eastAsia="en-US" w:bidi="en-US"/>
        </w:rPr>
        <w:t>AWS.</w:t>
      </w:r>
      <w:r>
        <w:rPr>
          <w:rStyle w:val="8"/>
          <w:b w:val="0"/>
          <w:bCs w:val="0"/>
          <w:i w:val="0"/>
          <w:iCs w:val="0"/>
          <w:smallCaps w:val="0"/>
          <w:strike w:val="0"/>
          <w:sz w:val="18"/>
          <w:szCs w:val="18"/>
        </w:rPr>
        <w:t>该应用程序是用</w:t>
      </w:r>
      <w:r>
        <w:rPr>
          <w:rStyle w:val="8"/>
          <w:rFonts w:ascii="Times New Roman" w:hAnsi="Times New Roman" w:eastAsia="Times New Roman" w:cs="Times New Roman"/>
          <w:b w:val="0"/>
          <w:bCs w:val="0"/>
          <w:i w:val="0"/>
          <w:iCs w:val="0"/>
          <w:smallCaps w:val="0"/>
          <w:strike w:val="0"/>
          <w:sz w:val="18"/>
          <w:szCs w:val="18"/>
          <w:lang w:val="en-US" w:eastAsia="en-US" w:bidi="en-US"/>
        </w:rPr>
        <w:t>NET</w:t>
      </w:r>
      <w:r>
        <w:rPr>
          <w:rStyle w:val="8"/>
          <w:b w:val="0"/>
          <w:bCs w:val="0"/>
          <w:i w:val="0"/>
          <w:iCs w:val="0"/>
          <w:smallCaps w:val="0"/>
          <w:strike w:val="0"/>
          <w:sz w:val="18"/>
          <w:szCs w:val="18"/>
        </w:rPr>
        <w:t>编写的，并且依赖于</w:t>
      </w:r>
      <w:r>
        <w:rPr>
          <w:rStyle w:val="8"/>
          <w:rFonts w:ascii="Times New Roman" w:hAnsi="Times New Roman" w:eastAsia="Times New Roman" w:cs="Times New Roman"/>
          <w:b w:val="0"/>
          <w:bCs w:val="0"/>
          <w:i w:val="0"/>
          <w:iCs w:val="0"/>
          <w:smallCaps w:val="0"/>
          <w:strike w:val="0"/>
          <w:sz w:val="18"/>
          <w:szCs w:val="18"/>
          <w:lang w:val="en-US" w:eastAsia="en-US" w:bidi="en-US"/>
        </w:rPr>
        <w:t>MySQL</w:t>
      </w:r>
      <w:r>
        <w:rPr>
          <w:rStyle w:val="8"/>
          <w:b w:val="0"/>
          <w:bCs w:val="0"/>
          <w:i w:val="0"/>
          <w:iCs w:val="0"/>
          <w:smallCaps w:val="0"/>
          <w:strike w:val="0"/>
          <w:sz w:val="18"/>
          <w:szCs w:val="18"/>
        </w:rPr>
        <w:t>数据库.解决方案架构师必须设计可扩 展且高度可用的解决方案，以满足</w:t>
      </w:r>
      <w:r>
        <w:rPr>
          <w:rStyle w:val="8"/>
          <w:rFonts w:ascii="Times New Roman" w:hAnsi="Times New Roman" w:eastAsia="Times New Roman" w:cs="Times New Roman"/>
          <w:b w:val="0"/>
          <w:bCs w:val="0"/>
          <w:i w:val="0"/>
          <w:iCs w:val="0"/>
          <w:smallCaps w:val="0"/>
          <w:strike w:val="0"/>
          <w:sz w:val="18"/>
          <w:szCs w:val="18"/>
        </w:rPr>
        <w:t>200, 000</w:t>
      </w:r>
      <w:r>
        <w:rPr>
          <w:rStyle w:val="8"/>
          <w:b w:val="0"/>
          <w:bCs w:val="0"/>
          <w:i w:val="0"/>
          <w:iCs w:val="0"/>
          <w:smallCaps w:val="0"/>
          <w:strike w:val="0"/>
          <w:sz w:val="18"/>
          <w:szCs w:val="18"/>
        </w:rPr>
        <w:t>名日常用户的需求</w:t>
      </w:r>
    </w:p>
    <w:p>
      <w:pPr>
        <w:pStyle w:val="4"/>
        <w:keepNext w:val="0"/>
        <w:keepLines w:val="0"/>
        <w:widowControl w:val="0"/>
        <w:shd w:val="clear" w:color="auto" w:fill="auto"/>
        <w:bidi w:val="0"/>
        <w:spacing w:before="0" w:after="160" w:line="197" w:lineRule="exact"/>
        <w:ind w:left="0" w:right="0" w:firstLine="0"/>
        <w:jc w:val="left"/>
        <w:rPr>
          <w:sz w:val="18"/>
          <w:szCs w:val="18"/>
        </w:rPr>
      </w:pPr>
      <w:r>
        <w:rPr>
          <w:color w:val="000000"/>
          <w:spacing w:val="0"/>
          <w:w w:val="100"/>
          <w:position w:val="0"/>
          <w:sz w:val="18"/>
          <w:szCs w:val="18"/>
        </w:rPr>
        <w:t>解决方案架构师应该采取哪些步骤来设计合适的解决方案？</w:t>
      </w:r>
    </w:p>
    <w:p>
      <w:pPr>
        <w:pStyle w:val="5"/>
        <w:keepNext w:val="0"/>
        <w:keepLines w:val="0"/>
        <w:widowControl w:val="0"/>
        <w:numPr>
          <w:ilvl w:val="0"/>
          <w:numId w:val="19"/>
        </w:numPr>
        <w:shd w:val="clear" w:color="auto" w:fill="auto"/>
        <w:tabs>
          <w:tab w:val="left" w:pos="277"/>
        </w:tabs>
        <w:bidi w:val="0"/>
        <w:spacing w:before="0" w:after="0" w:line="196" w:lineRule="exact"/>
        <w:ind w:left="0" w:right="0" w:firstLine="0"/>
        <w:jc w:val="left"/>
        <w:rPr>
          <w:sz w:val="18"/>
          <w:szCs w:val="18"/>
        </w:rPr>
      </w:pPr>
      <w:bookmarkStart w:id="72" w:name="bookmark72"/>
      <w:bookmarkEnd w:id="72"/>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Elastic Beanstalk</w:t>
      </w:r>
      <w:r>
        <w:rPr>
          <w:rFonts w:ascii="宋体" w:hAnsi="宋体" w:eastAsia="宋体" w:cs="宋体"/>
          <w:color w:val="000000"/>
          <w:spacing w:val="0"/>
          <w:w w:val="100"/>
          <w:position w:val="0"/>
          <w:sz w:val="18"/>
          <w:szCs w:val="18"/>
          <w:lang w:val="zh-TW" w:eastAsia="zh-TW" w:bidi="zh-TW"/>
        </w:rPr>
        <w:t>创建一个具有</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服务器环境和</w:t>
      </w:r>
      <w:r>
        <w:rPr>
          <w:rFonts w:ascii="Times New Roman" w:hAnsi="Times New Roman" w:eastAsia="Times New Roman" w:cs="Times New Roman"/>
          <w:color w:val="000000"/>
          <w:spacing w:val="0"/>
          <w:w w:val="100"/>
          <w:position w:val="0"/>
          <w:sz w:val="18"/>
          <w:szCs w:val="18"/>
          <w:lang w:val="en-US" w:eastAsia="en-US" w:bidi="en-US"/>
        </w:rPr>
        <w:t>Amazon RDS MySQL</w:t>
      </w:r>
      <w:r>
        <w:rPr>
          <w:rFonts w:ascii="宋体" w:hAnsi="宋体" w:eastAsia="宋体" w:cs="宋体"/>
          <w:color w:val="000000"/>
          <w:spacing w:val="0"/>
          <w:w w:val="100"/>
          <w:position w:val="0"/>
          <w:sz w:val="18"/>
          <w:szCs w:val="18"/>
          <w:lang w:val="zh-TW" w:eastAsia="zh-TW" w:bidi="zh-TW"/>
        </w:rPr>
        <w:t>多可用区数据库实例的新应 用程序.该环境应在多个可用区中的</w:t>
      </w:r>
      <w:r>
        <w:rPr>
          <w:rFonts w:ascii="Times New Roman" w:hAnsi="Times New Roman" w:eastAsia="Times New Roman" w:cs="Times New Roman"/>
          <w:color w:val="000000"/>
          <w:spacing w:val="0"/>
          <w:w w:val="100"/>
          <w:position w:val="0"/>
          <w:sz w:val="18"/>
          <w:szCs w:val="18"/>
          <w:lang w:val="en-US" w:eastAsia="en-US" w:bidi="en-US"/>
        </w:rPr>
        <w:t>Amazon EC2 Auto Scaling</w:t>
      </w:r>
      <w:r>
        <w:rPr>
          <w:rFonts w:ascii="宋体" w:hAnsi="宋体" w:eastAsia="宋体" w:cs="宋体"/>
          <w:color w:val="000000"/>
          <w:spacing w:val="0"/>
          <w:w w:val="100"/>
          <w:position w:val="0"/>
          <w:sz w:val="18"/>
          <w:szCs w:val="18"/>
          <w:lang w:val="zh-TW" w:eastAsia="zh-TW" w:bidi="zh-TW"/>
        </w:rPr>
        <w:t>组前面启动网络负载风衡番</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NLB).</w:t>
      </w: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别名记录将流量从公司域路由到</w:t>
      </w:r>
      <w:r>
        <w:rPr>
          <w:rFonts w:ascii="Times New Roman" w:hAnsi="Times New Roman" w:eastAsia="Times New Roman" w:cs="Times New Roman"/>
          <w:color w:val="000000"/>
          <w:spacing w:val="0"/>
          <w:w w:val="100"/>
          <w:position w:val="0"/>
          <w:sz w:val="18"/>
          <w:szCs w:val="18"/>
          <w:lang w:val="en-US" w:eastAsia="en-US" w:bidi="en-US"/>
        </w:rPr>
        <w:t>NLB.</w:t>
      </w:r>
    </w:p>
    <w:p>
      <w:pPr>
        <w:pStyle w:val="5"/>
        <w:keepNext w:val="0"/>
        <w:keepLines w:val="0"/>
        <w:widowControl w:val="0"/>
        <w:numPr>
          <w:ilvl w:val="0"/>
          <w:numId w:val="19"/>
        </w:numPr>
        <w:shd w:val="clear" w:color="auto" w:fill="auto"/>
        <w:tabs>
          <w:tab w:val="left" w:pos="277"/>
        </w:tabs>
        <w:bidi w:val="0"/>
        <w:spacing w:before="0" w:after="0" w:line="196" w:lineRule="exact"/>
        <w:ind w:left="0" w:right="0" w:firstLine="0"/>
        <w:jc w:val="left"/>
        <w:rPr>
          <w:sz w:val="18"/>
          <w:szCs w:val="18"/>
        </w:rPr>
      </w:pPr>
      <w:bookmarkStart w:id="73" w:name="bookmark73"/>
      <w:bookmarkEnd w:id="73"/>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CloudFormation</w:t>
      </w:r>
      <w:r>
        <w:rPr>
          <w:rFonts w:ascii="宋体" w:hAnsi="宋体" w:eastAsia="宋体" w:cs="宋体"/>
          <w:color w:val="000000"/>
          <w:spacing w:val="0"/>
          <w:w w:val="100"/>
          <w:position w:val="0"/>
          <w:sz w:val="18"/>
          <w:szCs w:val="18"/>
          <w:lang w:val="zh-TW" w:eastAsia="zh-TW" w:bidi="zh-TW"/>
        </w:rPr>
        <w:t>在跨越三个可用区的</w:t>
      </w:r>
      <w:r>
        <w:rPr>
          <w:rFonts w:ascii="Times New Roman" w:hAnsi="Times New Roman" w:eastAsia="Times New Roman" w:cs="Times New Roman"/>
          <w:color w:val="000000"/>
          <w:spacing w:val="0"/>
          <w:w w:val="100"/>
          <w:position w:val="0"/>
          <w:sz w:val="18"/>
          <w:szCs w:val="18"/>
          <w:lang w:val="en-US" w:eastAsia="en-US" w:bidi="en-US"/>
        </w:rPr>
        <w:t>Amazon EC2 Auto Scaling</w:t>
      </w:r>
      <w:r>
        <w:rPr>
          <w:rFonts w:ascii="宋体" w:hAnsi="宋体" w:eastAsia="宋体" w:cs="宋体"/>
          <w:color w:val="000000"/>
          <w:spacing w:val="0"/>
          <w:w w:val="100"/>
          <w:position w:val="0"/>
          <w:sz w:val="18"/>
          <w:szCs w:val="18"/>
          <w:lang w:val="zh-TW" w:eastAsia="zh-TW" w:bidi="zh-TW"/>
        </w:rPr>
        <w:t xml:space="preserve">组前面启动包含应用程序负载均衡器 </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的堆栈.该堆栈应使用</w:t>
      </w:r>
      <w:r>
        <w:rPr>
          <w:rFonts w:ascii="Times New Roman" w:hAnsi="Times New Roman" w:eastAsia="Times New Roman" w:cs="Times New Roman"/>
          <w:color w:val="000000"/>
          <w:spacing w:val="0"/>
          <w:w w:val="100"/>
          <w:position w:val="0"/>
          <w:sz w:val="18"/>
          <w:szCs w:val="18"/>
          <w:lang w:val="en-US" w:eastAsia="en-US" w:bidi="en-US"/>
        </w:rPr>
        <w:t>Retain</w:t>
      </w:r>
      <w:r>
        <w:rPr>
          <w:rFonts w:ascii="宋体" w:hAnsi="宋体" w:eastAsia="宋体" w:cs="宋体"/>
          <w:color w:val="000000"/>
          <w:spacing w:val="0"/>
          <w:w w:val="100"/>
          <w:position w:val="0"/>
          <w:sz w:val="18"/>
          <w:szCs w:val="18"/>
          <w:lang w:val="zh-TW" w:eastAsia="zh-TW" w:bidi="zh-TW"/>
        </w:rPr>
        <w:t>删除策略启动</w:t>
      </w:r>
      <w:r>
        <w:rPr>
          <w:rFonts w:ascii="Times New Roman" w:hAnsi="Times New Roman" w:eastAsia="Times New Roman" w:cs="Times New Roman"/>
          <w:color w:val="000000"/>
          <w:spacing w:val="0"/>
          <w:w w:val="100"/>
          <w:position w:val="0"/>
          <w:sz w:val="18"/>
          <w:szCs w:val="18"/>
          <w:lang w:val="en-US" w:eastAsia="en-US" w:bidi="en-US"/>
        </w:rPr>
        <w:t>Amazon Aurora MySQL</w:t>
      </w:r>
      <w:r>
        <w:rPr>
          <w:rFonts w:ascii="宋体" w:hAnsi="宋体" w:eastAsia="宋体" w:cs="宋体"/>
          <w:color w:val="000000"/>
          <w:spacing w:val="0"/>
          <w:w w:val="100"/>
          <w:position w:val="0"/>
          <w:sz w:val="18"/>
          <w:szCs w:val="18"/>
          <w:lang w:val="zh-TW" w:eastAsia="zh-TW" w:bidi="zh-TW"/>
        </w:rPr>
        <w:t>数据库集群的多可用区部署.使用</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别名记录将流量从公司域路由到</w:t>
      </w:r>
      <w:r>
        <w:rPr>
          <w:rFonts w:ascii="Times New Roman" w:hAnsi="Times New Roman" w:eastAsia="Times New Roman" w:cs="Times New Roman"/>
          <w:color w:val="000000"/>
          <w:spacing w:val="0"/>
          <w:w w:val="100"/>
          <w:position w:val="0"/>
          <w:sz w:val="18"/>
          <w:szCs w:val="18"/>
          <w:lang w:val="en-US" w:eastAsia="en-US" w:bidi="en-US"/>
        </w:rPr>
        <w:t>ALB.</w:t>
      </w:r>
    </w:p>
    <w:p>
      <w:pPr>
        <w:pStyle w:val="4"/>
        <w:keepNext w:val="0"/>
        <w:keepLines w:val="0"/>
        <w:widowControl w:val="0"/>
        <w:numPr>
          <w:ilvl w:val="0"/>
          <w:numId w:val="19"/>
        </w:numPr>
        <w:shd w:val="clear" w:color="auto" w:fill="auto"/>
        <w:tabs>
          <w:tab w:val="left" w:pos="282"/>
        </w:tabs>
        <w:bidi w:val="0"/>
        <w:spacing w:before="0" w:after="0" w:line="196" w:lineRule="exact"/>
        <w:ind w:left="0" w:right="0" w:firstLine="0"/>
        <w:jc w:val="left"/>
        <w:rPr>
          <w:sz w:val="18"/>
          <w:szCs w:val="18"/>
        </w:rPr>
      </w:pPr>
      <w:bookmarkStart w:id="74" w:name="bookmark74"/>
      <w:bookmarkEnd w:id="74"/>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AWS Elastic Beanstalk</w:t>
      </w:r>
      <w:r>
        <w:rPr>
          <w:color w:val="000000"/>
          <w:spacing w:val="0"/>
          <w:w w:val="100"/>
          <w:position w:val="0"/>
          <w:sz w:val="18"/>
          <w:szCs w:val="18"/>
        </w:rPr>
        <w:t>创建•个自动扩展的</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服务器环境，该环境跨越两个独立的区域，每个区域都有</w:t>
      </w:r>
      <w:r>
        <w:rPr>
          <w:color w:val="000000"/>
          <w:spacing w:val="0"/>
          <w:w w:val="100"/>
          <w:position w:val="0"/>
          <w:sz w:val="18"/>
          <w:szCs w:val="18"/>
          <w:lang w:val="en-US" w:eastAsia="en-US" w:bidi="en-US"/>
        </w:rPr>
        <w:t xml:space="preserve">- </w:t>
      </w:r>
      <w:r>
        <w:rPr>
          <w:color w:val="000000"/>
          <w:spacing w:val="0"/>
          <w:w w:val="100"/>
          <w:position w:val="0"/>
          <w:sz w:val="18"/>
          <w:szCs w:val="18"/>
        </w:rPr>
        <w:t>个应用程序负载均衡器</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使用跨区域只读副本创建</w:t>
      </w:r>
      <w:r>
        <w:rPr>
          <w:rFonts w:ascii="Times New Roman" w:hAnsi="Times New Roman" w:eastAsia="Times New Roman" w:cs="Times New Roman"/>
          <w:color w:val="000000"/>
          <w:spacing w:val="0"/>
          <w:w w:val="100"/>
          <w:position w:val="0"/>
          <w:sz w:val="18"/>
          <w:szCs w:val="18"/>
          <w:lang w:val="en-US" w:eastAsia="en-US" w:bidi="en-US"/>
        </w:rPr>
        <w:t>Amazon Aurora MySQL</w:t>
      </w:r>
      <w:r>
        <w:rPr>
          <w:color w:val="000000"/>
          <w:spacing w:val="0"/>
          <w:w w:val="100"/>
          <w:position w:val="0"/>
          <w:sz w:val="18"/>
          <w:szCs w:val="18"/>
        </w:rPr>
        <w:t>数据库集群的多</w:t>
      </w:r>
      <w:r>
        <w:rPr>
          <w:rFonts w:ascii="Times New Roman" w:hAnsi="Times New Roman" w:eastAsia="Times New Roman" w:cs="Times New Roman"/>
          <w:color w:val="000000"/>
          <w:spacing w:val="0"/>
          <w:w w:val="100"/>
          <w:position w:val="0"/>
          <w:sz w:val="18"/>
          <w:szCs w:val="18"/>
          <w:lang w:val="en-US" w:eastAsia="en-US" w:bidi="en-US"/>
        </w:rPr>
        <w:t>azZ</w:t>
      </w:r>
      <w:r>
        <w:rPr>
          <w:color w:val="000000"/>
          <w:spacing w:val="0"/>
          <w:w w:val="100"/>
          <w:position w:val="0"/>
          <w:sz w:val="18"/>
          <w:szCs w:val="18"/>
        </w:rPr>
        <w:t>部署.使用具有 地理临近度路由策略的</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在两个区域之间路由</w:t>
      </w:r>
      <w:r>
        <w:rPr>
          <w:color w:val="000000"/>
          <w:spacing w:val="0"/>
          <w:w w:val="100"/>
          <w:position w:val="0"/>
          <w:sz w:val="18"/>
          <w:szCs w:val="18"/>
          <w:lang w:val="zh-CN" w:eastAsia="zh-CN" w:bidi="zh-CN"/>
        </w:rPr>
        <w:t>流量.</w:t>
      </w:r>
    </w:p>
    <w:p>
      <w:pPr>
        <w:pStyle w:val="5"/>
        <w:keepNext w:val="0"/>
        <w:keepLines w:val="0"/>
        <w:widowControl w:val="0"/>
        <w:numPr>
          <w:ilvl w:val="0"/>
          <w:numId w:val="19"/>
        </w:numPr>
        <w:shd w:val="clear" w:color="auto" w:fill="auto"/>
        <w:tabs>
          <w:tab w:val="left" w:pos="282"/>
        </w:tabs>
        <w:bidi w:val="0"/>
        <w:spacing w:before="0" w:after="160" w:line="196" w:lineRule="exact"/>
        <w:ind w:left="0" w:right="0" w:firstLine="0"/>
        <w:jc w:val="left"/>
        <w:rPr>
          <w:sz w:val="18"/>
          <w:szCs w:val="18"/>
        </w:rPr>
      </w:pPr>
      <w:bookmarkStart w:id="75" w:name="bookmark75"/>
      <w:bookmarkEnd w:id="75"/>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CloudFormation</w:t>
      </w:r>
      <w:r>
        <w:rPr>
          <w:rFonts w:ascii="宋体" w:hAnsi="宋体" w:eastAsia="宋体" w:cs="宋体"/>
          <w:color w:val="000000"/>
          <w:spacing w:val="0"/>
          <w:w w:val="100"/>
          <w:position w:val="0"/>
          <w:sz w:val="18"/>
          <w:szCs w:val="18"/>
          <w:lang w:val="zh-TW" w:eastAsia="zh-TW" w:bidi="zh-TW"/>
        </w:rPr>
        <w:t>在跨越三个可用区的</w:t>
      </w:r>
      <w:r>
        <w:rPr>
          <w:rFonts w:ascii="Times New Roman" w:hAnsi="Times New Roman" w:eastAsia="Times New Roman" w:cs="Times New Roman"/>
          <w:color w:val="000000"/>
          <w:spacing w:val="0"/>
          <w:w w:val="100"/>
          <w:position w:val="0"/>
          <w:sz w:val="18"/>
          <w:szCs w:val="18"/>
          <w:lang w:val="en-US" w:eastAsia="en-US" w:bidi="en-US"/>
        </w:rPr>
        <w:t>Spot</w:t>
      </w:r>
      <w:r>
        <w:rPr>
          <w:rFonts w:ascii="宋体" w:hAnsi="宋体" w:eastAsia="宋体" w:cs="宋体"/>
          <w:color w:val="000000"/>
          <w:spacing w:val="0"/>
          <w:w w:val="100"/>
          <w:position w:val="0"/>
          <w:sz w:val="18"/>
          <w:szCs w:val="18"/>
          <w:lang w:val="zh-TW" w:eastAsia="zh-TW" w:bidi="zh-TW"/>
        </w:rPr>
        <w:t>实例的</w:t>
      </w:r>
      <w:r>
        <w:rPr>
          <w:rFonts w:ascii="Times New Roman" w:hAnsi="Times New Roman" w:eastAsia="Times New Roman" w:cs="Times New Roman"/>
          <w:color w:val="000000"/>
          <w:spacing w:val="0"/>
          <w:w w:val="100"/>
          <w:position w:val="0"/>
          <w:sz w:val="18"/>
          <w:szCs w:val="18"/>
          <w:lang w:val="en-US" w:eastAsia="en-US" w:bidi="en-US"/>
        </w:rPr>
        <w:t>Amazon ECS</w:t>
      </w:r>
      <w:r>
        <w:rPr>
          <w:rFonts w:ascii="宋体" w:hAnsi="宋体" w:eastAsia="宋体" w:cs="宋体"/>
          <w:color w:val="000000"/>
          <w:spacing w:val="0"/>
          <w:w w:val="100"/>
          <w:position w:val="0"/>
          <w:sz w:val="18"/>
          <w:szCs w:val="18"/>
          <w:lang w:val="zh-TW" w:eastAsia="zh-TW" w:bidi="zh-TW"/>
        </w:rPr>
        <w:t>集群前面启动包含应用程序负载均衡 器</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的堆栈.该堆栈应启动-个具有快照删除策略的</w:t>
      </w:r>
      <w:r>
        <w:rPr>
          <w:rFonts w:ascii="Times New Roman" w:hAnsi="Times New Roman" w:eastAsia="Times New Roman" w:cs="Times New Roman"/>
          <w:color w:val="000000"/>
          <w:spacing w:val="0"/>
          <w:w w:val="100"/>
          <w:position w:val="0"/>
          <w:sz w:val="18"/>
          <w:szCs w:val="18"/>
          <w:lang w:val="en-US" w:eastAsia="en-US" w:bidi="en-US"/>
        </w:rPr>
        <w:t>Amazon RDS MySQL</w:t>
      </w:r>
      <w:r>
        <w:rPr>
          <w:rFonts w:ascii="宋体" w:hAnsi="宋体" w:eastAsia="宋体" w:cs="宋体"/>
          <w:color w:val="000000"/>
          <w:spacing w:val="0"/>
          <w:w w:val="100"/>
          <w:position w:val="0"/>
          <w:sz w:val="18"/>
          <w:szCs w:val="18"/>
          <w:lang w:val="zh-TW" w:eastAsia="zh-TW" w:bidi="zh-TW"/>
        </w:rPr>
        <w:t>数据库实例.使用</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lang w:val="zh-TW" w:eastAsia="zh-TW" w:bidi="zh-TW"/>
        </w:rPr>
        <w:t xml:space="preserve">53 </w:t>
      </w:r>
      <w:r>
        <w:rPr>
          <w:rFonts w:ascii="宋体" w:hAnsi="宋体" w:eastAsia="宋体" w:cs="宋体"/>
          <w:color w:val="000000"/>
          <w:spacing w:val="0"/>
          <w:w w:val="100"/>
          <w:position w:val="0"/>
          <w:sz w:val="18"/>
          <w:szCs w:val="18"/>
          <w:lang w:val="zh-TW" w:eastAsia="zh-TW" w:bidi="zh-TW"/>
        </w:rPr>
        <w:t>别名记录将流量从公司域路由到</w:t>
      </w:r>
      <w:r>
        <w:rPr>
          <w:rFonts w:ascii="Times New Roman" w:hAnsi="Times New Roman" w:eastAsia="Times New Roman" w:cs="Times New Roman"/>
          <w:color w:val="000000"/>
          <w:spacing w:val="0"/>
          <w:w w:val="100"/>
          <w:position w:val="0"/>
          <w:sz w:val="18"/>
          <w:szCs w:val="18"/>
          <w:lang w:val="en-US" w:eastAsia="en-US" w:bidi="en-US"/>
        </w:rPr>
        <w:t>ALB.</w:t>
      </w:r>
    </w:p>
    <w:p>
      <w:pPr>
        <w:pStyle w:val="4"/>
        <w:keepNext w:val="0"/>
        <w:keepLines w:val="0"/>
        <w:widowControl w:val="0"/>
        <w:shd w:val="clear" w:color="auto" w:fill="auto"/>
        <w:bidi w:val="0"/>
        <w:spacing w:before="0" w:after="0" w:line="196"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196"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6"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应用程序需要</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多可用区部署应解决高可用性问题.保留删除策略，不删除带有堆栈的数据库.</w:t>
      </w:r>
    </w:p>
    <w:p>
      <w:pPr>
        <w:pStyle w:val="4"/>
        <w:keepNext w:val="0"/>
        <w:keepLines w:val="0"/>
        <w:widowControl w:val="0"/>
        <w:numPr>
          <w:ilvl w:val="0"/>
          <w:numId w:val="20"/>
        </w:numPr>
        <w:shd w:val="clear" w:color="auto" w:fill="auto"/>
        <w:bidi w:val="0"/>
        <w:spacing w:before="0" w:after="360" w:line="196" w:lineRule="exact"/>
        <w:ind w:left="0" w:right="0" w:firstLine="0"/>
        <w:jc w:val="left"/>
        <w:rPr>
          <w:sz w:val="18"/>
          <w:szCs w:val="18"/>
        </w:rPr>
      </w:pPr>
      <w:bookmarkStart w:id="76" w:name="bookmark76"/>
      <w:bookmarkEnd w:id="76"/>
      <w:r>
        <w:rPr>
          <w:color w:val="000000"/>
          <w:spacing w:val="0"/>
          <w:w w:val="100"/>
          <w:position w:val="0"/>
          <w:sz w:val="18"/>
          <w:szCs w:val="18"/>
        </w:rPr>
        <w:t>是错误的，因为它还提到了跨区域只读副本，因此该解决方案在其中一个区域中以只读方式大多无法使用.</w:t>
      </w:r>
    </w:p>
    <w:p>
      <w:pPr>
        <w:pStyle w:val="5"/>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Q13.</w:t>
      </w:r>
      <w:r>
        <w:rPr>
          <w:rFonts w:ascii="宋体" w:hAnsi="宋体" w:eastAsia="宋体" w:cs="宋体"/>
          <w:color w:val="000000"/>
          <w:spacing w:val="0"/>
          <w:w w:val="100"/>
          <w:position w:val="0"/>
          <w:sz w:val="18"/>
          <w:szCs w:val="18"/>
          <w:lang w:val="zh-TW" w:eastAsia="zh-TW" w:bidi="zh-TW"/>
        </w:rPr>
        <w:t>-家公司正在实施</w:t>
      </w:r>
      <w:r>
        <w:rPr>
          <w:rFonts w:ascii="Times New Roman" w:hAnsi="Times New Roman" w:eastAsia="Times New Roman" w:cs="Times New Roman"/>
          <w:color w:val="000000"/>
          <w:spacing w:val="0"/>
          <w:w w:val="100"/>
          <w:position w:val="0"/>
          <w:sz w:val="18"/>
          <w:szCs w:val="18"/>
          <w:lang w:val="en-US" w:eastAsia="en-US" w:bidi="en-US"/>
        </w:rPr>
        <w:t>AWS Organizations</w:t>
      </w:r>
      <w:r>
        <w:rPr>
          <w:rFonts w:ascii="宋体" w:hAnsi="宋体" w:eastAsia="宋体" w:cs="宋体"/>
          <w:color w:val="000000"/>
          <w:spacing w:val="0"/>
          <w:w w:val="100"/>
          <w:position w:val="0"/>
          <w:sz w:val="18"/>
          <w:szCs w:val="18"/>
          <w:lang w:val="zh-TW" w:eastAsia="zh-TW" w:bidi="zh-TW"/>
        </w:rPr>
        <w:t>以限制其开发人员仅使用</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Amazon</w:t>
      </w:r>
    </w:p>
    <w:p>
      <w:pPr>
        <w:pStyle w:val="4"/>
        <w:keepNext w:val="0"/>
        <w:keepLines w:val="0"/>
        <w:widowControl w:val="0"/>
        <w:shd w:val="clear" w:color="auto" w:fill="auto"/>
        <w:bidi w:val="0"/>
        <w:spacing w:before="0" w:after="160" w:line="240" w:lineRule="auto"/>
        <w:ind w:left="0" w:right="0" w:firstLine="0"/>
        <w:jc w:val="left"/>
        <w:rPr>
          <w:sz w:val="18"/>
          <w:szCs w:val="18"/>
        </w:rPr>
        <w:sectPr>
          <w:footnotePr>
            <w:numFmt w:val="decimal"/>
          </w:footnotePr>
          <w:pgSz w:w="11900" w:h="16840"/>
          <w:pgMar w:top="1532" w:right="714" w:bottom="2647" w:left="626" w:header="1104" w:footer="2219" w:gutter="0"/>
          <w:pgNumType w:start="1"/>
          <w:cols w:space="720" w:num="1"/>
          <w:rtlGutter w:val="0"/>
          <w:docGrid w:linePitch="360" w:charSpace="0"/>
        </w:sectPr>
      </w:pPr>
      <w:r>
        <w:rPr>
          <w:rFonts w:ascii="Times New Roman" w:hAnsi="Times New Roman" w:eastAsia="Times New Roman" w:cs="Times New Roman"/>
          <w:color w:val="000000"/>
          <w:spacing w:val="0"/>
          <w:w w:val="100"/>
          <w:position w:val="0"/>
          <w:sz w:val="18"/>
          <w:szCs w:val="18"/>
          <w:lang w:val="en-US" w:eastAsia="en-US" w:bidi="en-US"/>
        </w:rPr>
        <w:t>DynamoDB. Developers</w:t>
      </w:r>
      <w:r>
        <w:rPr>
          <w:color w:val="000000"/>
          <w:spacing w:val="0"/>
          <w:w w:val="100"/>
          <w:position w:val="0"/>
          <w:sz w:val="18"/>
          <w:szCs w:val="18"/>
        </w:rPr>
        <w:t>帐户驻留在专门的组织单位</w:t>
      </w:r>
      <w:r>
        <w:rPr>
          <w:rFonts w:ascii="Times New Roman" w:hAnsi="Times New Roman" w:eastAsia="Times New Roman" w:cs="Times New Roman"/>
          <w:color w:val="000000"/>
          <w:spacing w:val="0"/>
          <w:w w:val="100"/>
          <w:position w:val="0"/>
          <w:sz w:val="18"/>
          <w:szCs w:val="18"/>
          <w:lang w:val="en-US" w:eastAsia="en-US" w:bidi="en-US"/>
        </w:rPr>
        <w:t>(OU)</w:t>
      </w:r>
      <w:r>
        <w:rPr>
          <w:color w:val="000000"/>
          <w:spacing w:val="0"/>
          <w:w w:val="100"/>
          <w:position w:val="0"/>
          <w:sz w:val="18"/>
          <w:szCs w:val="18"/>
        </w:rPr>
        <w:t>中.解决方案架构师在开发者账户上实施了以下</w:t>
      </w:r>
      <w:r>
        <w:rPr>
          <w:rFonts w:ascii="Times New Roman" w:hAnsi="Times New Roman" w:eastAsia="Times New Roman" w:cs="Times New Roman"/>
          <w:color w:val="000000"/>
          <w:spacing w:val="0"/>
          <w:w w:val="100"/>
          <w:position w:val="0"/>
          <w:sz w:val="18"/>
          <w:szCs w:val="18"/>
          <w:lang w:val="en-US" w:eastAsia="en-US" w:bidi="en-US"/>
        </w:rPr>
        <w:t>SCP:</w:t>
      </w:r>
    </w:p>
    <w:p>
      <w:pPr>
        <w:pStyle w:val="10"/>
        <w:keepNext w:val="0"/>
        <w:keepLines w:val="0"/>
        <w:widowControl w:val="0"/>
        <w:shd w:val="clear" w:color="auto" w:fill="auto"/>
        <w:bidi w:val="0"/>
        <w:spacing w:before="0" w:after="0"/>
        <w:ind w:right="0" w:firstLine="100"/>
        <w:jc w:val="left"/>
        <w:rPr>
          <w:sz w:val="18"/>
          <w:szCs w:val="18"/>
        </w:rPr>
      </w:pPr>
      <w:r>
        <w:rPr>
          <w:color w:val="000000"/>
          <w:spacing w:val="0"/>
          <w:w w:val="100"/>
          <w:position w:val="0"/>
          <w:sz w:val="18"/>
          <w:szCs w:val="18"/>
          <w:lang w:val="en-US" w:eastAsia="en-US" w:bidi="en-US"/>
        </w:rPr>
        <w:t>,^VersijC^:</w:t>
      </w:r>
      <w:r>
        <w:rPr>
          <w:color w:val="000000"/>
          <w:spacing w:val="0"/>
          <w:w w:val="100"/>
          <w:position w:val="0"/>
          <w:sz w:val="18"/>
          <w:szCs w:val="18"/>
          <w:vertAlign w:val="superscript"/>
          <w:lang w:val="en-US" w:eastAsia="en-US" w:bidi="en-US"/>
        </w:rPr>
        <w:t>7</w:t>
      </w:r>
      <w:r>
        <w:rPr>
          <w:color w:val="000000"/>
          <w:spacing w:val="0"/>
          <w:w w:val="100"/>
          <w:position w:val="0"/>
          <w:sz w:val="18"/>
          <w:szCs w:val="18"/>
          <w:lang w:val="en-US" w:eastAsia="en-US" w:bidi="en-US"/>
        </w:rPr>
        <w:t xml:space="preserve"> **2012-10-17", </w:t>
      </w:r>
      <w:r>
        <w:rPr>
          <w:color w:val="000000"/>
          <w:spacing w:val="0"/>
          <w:w w:val="100"/>
          <w:position w:val="0"/>
          <w:sz w:val="18"/>
          <w:szCs w:val="18"/>
          <w:lang w:val="zh-TW" w:eastAsia="zh-TW" w:bidi="zh-TW"/>
        </w:rPr>
        <w:t>詩麻姦</w:t>
      </w:r>
      <w:r>
        <w:rPr>
          <w:color w:val="000000"/>
          <w:spacing w:val="0"/>
          <w:w w:val="100"/>
          <w:position w:val="0"/>
          <w:sz w:val="18"/>
          <w:szCs w:val="18"/>
          <w:lang w:val="en-US" w:eastAsia="en-US" w:bidi="en-US"/>
        </w:rPr>
        <w:t>g：［</w:t>
      </w:r>
      <w:r>
        <w:rPr>
          <w:i/>
          <w:iCs/>
          <w:color w:val="E2A7AD"/>
          <w:spacing w:val="0"/>
          <w:w w:val="100"/>
          <w:position w:val="0"/>
          <w:sz w:val="18"/>
          <w:szCs w:val="18"/>
          <w:lang w:val="zh-TW" w:eastAsia="zh-TW" w:bidi="zh-TW"/>
        </w:rPr>
        <w:t>带</w:t>
      </w:r>
    </w:p>
    <w:p>
      <w:pPr>
        <w:pStyle w:val="10"/>
        <w:keepNext w:val="0"/>
        <w:keepLines w:val="0"/>
        <w:widowControl w:val="0"/>
        <w:shd w:val="clear" w:color="auto" w:fill="auto"/>
        <w:tabs>
          <w:tab w:val="left" w:pos="1506"/>
        </w:tabs>
        <w:bidi w:val="0"/>
        <w:spacing w:before="0" w:after="60"/>
        <w:ind w:left="0" w:right="0" w:firstLine="0"/>
        <w:jc w:val="center"/>
        <w:rPr>
          <w:sz w:val="18"/>
          <w:szCs w:val="18"/>
        </w:rPr>
      </w:pPr>
      <w:r>
        <w:rPr>
          <w:color w:val="000000"/>
          <w:spacing w:val="0"/>
          <w:w w:val="100"/>
          <w:position w:val="0"/>
          <w:sz w:val="18"/>
          <w:szCs w:val="18"/>
          <w:vertAlign w:val="subscript"/>
          <w:lang w:val="en-US" w:eastAsia="en-US" w:bidi="en-US"/>
        </w:rPr>
        <w:t>y</w:t>
      </w:r>
      <w:r>
        <w:rPr>
          <w:color w:val="000000"/>
          <w:spacing w:val="0"/>
          <w:w w:val="100"/>
          <w:position w:val="0"/>
          <w:sz w:val="18"/>
          <w:szCs w:val="18"/>
          <w:lang w:val="en-US" w:eastAsia="en-US" w:bidi="en-US"/>
        </w:rPr>
        <w:tab/>
      </w:r>
      <w:r>
        <w:rPr>
          <w:color w:val="000000"/>
          <w:spacing w:val="0"/>
          <w:w w:val="100"/>
          <w:position w:val="0"/>
          <w:sz w:val="18"/>
          <w:szCs w:val="18"/>
          <w:lang w:val="zh-TW" w:eastAsia="zh-TW" w:bidi="zh-TW"/>
        </w:rPr>
        <w:t xml:space="preserve">: </w:t>
      </w:r>
      <w:r>
        <w:rPr>
          <w:color w:val="000000"/>
          <w:spacing w:val="0"/>
          <w:w w:val="100"/>
          <w:position w:val="0"/>
          <w:sz w:val="18"/>
          <w:szCs w:val="18"/>
          <w:lang w:val="en-US" w:eastAsia="en-US" w:bidi="en-US"/>
        </w:rPr>
        <w:t>"AllowEq2</w:t>
      </w:r>
      <w:r>
        <w:rPr>
          <w:color w:val="000000"/>
          <w:spacing w:val="0"/>
          <w:w w:val="100"/>
          <w:position w:val="0"/>
          <w:sz w:val="18"/>
          <w:szCs w:val="18"/>
          <w:vertAlign w:val="superscript"/>
          <w:lang w:val="en-US" w:eastAsia="en-US" w:bidi="en-US"/>
        </w:rPr>
        <w:t>H</w:t>
      </w:r>
      <w:r>
        <w:rPr>
          <w:color w:val="000000"/>
          <w:spacing w:val="0"/>
          <w:w w:val="100"/>
          <w:position w:val="0"/>
          <w:sz w:val="18"/>
          <w:szCs w:val="18"/>
          <w:lang w:val="en-US" w:eastAsia="en-US" w:bidi="en-US"/>
        </w:rPr>
        <w:t>,</w:t>
      </w:r>
    </w:p>
    <w:p>
      <w:pPr>
        <w:pStyle w:val="10"/>
        <w:keepNext w:val="0"/>
        <w:keepLines w:val="0"/>
        <w:widowControl w:val="0"/>
        <w:shd w:val="clear" w:color="auto" w:fill="auto"/>
        <w:tabs>
          <w:tab w:val="left" w:pos="1165"/>
          <w:tab w:val="left" w:pos="4519"/>
        </w:tabs>
        <w:bidi w:val="0"/>
        <w:spacing w:before="0" w:after="0"/>
        <w:ind w:left="0" w:right="0" w:firstLine="0"/>
        <w:jc w:val="center"/>
        <w:rPr>
          <w:sz w:val="18"/>
          <w:szCs w:val="18"/>
        </w:rPr>
      </w:pPr>
      <w:r>
        <w:rPr>
          <w:color w:val="000000"/>
          <w:spacing w:val="0"/>
          <w:w w:val="100"/>
          <w:position w:val="0"/>
          <w:sz w:val="18"/>
          <w:szCs w:val="18"/>
          <w:lang w:val="en-US" w:eastAsia="en-US" w:bidi="en-US"/>
        </w:rPr>
        <w:t>\</w:t>
      </w:r>
      <w:r>
        <w:rPr>
          <w:color w:val="000000"/>
          <w:spacing w:val="0"/>
          <w:w w:val="100"/>
          <w:position w:val="0"/>
          <w:sz w:val="18"/>
          <w:szCs w:val="18"/>
          <w:lang w:val="en-US" w:eastAsia="en-US" w:bidi="en-US"/>
        </w:rPr>
        <w:tab/>
      </w:r>
      <w:r>
        <w:rPr>
          <w:color w:val="000000"/>
          <w:spacing w:val="0"/>
          <w:w w:val="100"/>
          <w:position w:val="0"/>
          <w:sz w:val="18"/>
          <w:szCs w:val="18"/>
          <w:lang w:val="en-US" w:eastAsia="en-US" w:bidi="en-US"/>
        </w:rPr>
        <w:t>"Effect"</w:t>
      </w:r>
      <w:r>
        <w:rPr>
          <w:color w:val="000000"/>
          <w:spacing w:val="0"/>
          <w:w w:val="100"/>
          <w:position w:val="0"/>
          <w:sz w:val="18"/>
          <w:szCs w:val="18"/>
          <w:lang w:val="zh-TW" w:eastAsia="zh-TW" w:bidi="zh-TW"/>
        </w:rPr>
        <w:t>:</w:t>
      </w:r>
      <w:r>
        <w:rPr>
          <w:color w:val="000000"/>
          <w:spacing w:val="0"/>
          <w:w w:val="100"/>
          <w:position w:val="0"/>
          <w:sz w:val="18"/>
          <w:szCs w:val="18"/>
          <w:lang w:val="zh-TW" w:eastAsia="zh-TW" w:bidi="zh-TW"/>
        </w:rPr>
        <w:tab/>
      </w:r>
      <w:r>
        <w:rPr>
          <w:color w:val="000000"/>
          <w:spacing w:val="0"/>
          <w:w w:val="100"/>
          <w:position w:val="0"/>
          <w:sz w:val="18"/>
          <w:szCs w:val="18"/>
          <w:lang w:val="en-US" w:eastAsia="en-US" w:bidi="en-US"/>
        </w:rPr>
        <w:t>,</w:t>
      </w:r>
    </w:p>
    <w:p>
      <w:pPr>
        <w:pStyle w:val="10"/>
        <w:keepNext w:val="0"/>
        <w:keepLines w:val="0"/>
        <w:widowControl w:val="0"/>
        <w:shd w:val="clear" w:color="auto" w:fill="auto"/>
        <w:tabs>
          <w:tab w:val="left" w:pos="1506"/>
        </w:tabs>
        <w:bidi w:val="0"/>
        <w:spacing w:before="0" w:after="380"/>
        <w:ind w:left="0" w:right="0" w:firstLine="0"/>
        <w:jc w:val="center"/>
        <w:rPr>
          <w:sz w:val="18"/>
          <w:szCs w:val="18"/>
        </w:rPr>
      </w:pPr>
      <w:r>
        <w:rPr>
          <w:color w:val="E2A7AD"/>
          <w:spacing w:val="0"/>
          <w:w w:val="100"/>
          <w:position w:val="0"/>
          <w:sz w:val="18"/>
          <w:szCs w:val="18"/>
          <w:lang w:val="zh-TW" w:eastAsia="zh-TW" w:bidi="zh-TW"/>
        </w:rPr>
        <w:t>小刀</w:t>
      </w:r>
      <w:r>
        <w:rPr>
          <w:color w:val="E2A7AD"/>
          <w:spacing w:val="0"/>
          <w:w w:val="100"/>
          <w:position w:val="0"/>
          <w:sz w:val="18"/>
          <w:szCs w:val="18"/>
          <w:lang w:val="zh-TW" w:eastAsia="zh-TW" w:bidi="zh-TW"/>
        </w:rPr>
        <w:tab/>
      </w:r>
      <w:r>
        <w:rPr>
          <w:color w:val="000000"/>
          <w:spacing w:val="0"/>
          <w:w w:val="100"/>
          <w:position w:val="0"/>
          <w:sz w:val="18"/>
          <w:szCs w:val="18"/>
          <w:lang w:val="en-US" w:eastAsia="en-US" w:bidi="en-US"/>
        </w:rPr>
        <w:t>-ActiQpr^K^GS ：*•*,</w:t>
      </w:r>
    </w:p>
    <w:p>
      <w:pPr>
        <w:pStyle w:val="7"/>
        <w:keepNext/>
        <w:keepLines/>
        <w:widowControl w:val="0"/>
        <w:shd w:val="clear" w:color="auto" w:fill="auto"/>
        <w:bidi w:val="0"/>
        <w:spacing w:before="0" w:after="620" w:line="240" w:lineRule="auto"/>
        <w:ind w:left="2040" w:right="0" w:firstLine="0"/>
        <w:jc w:val="left"/>
        <w:rPr>
          <w:sz w:val="18"/>
          <w:szCs w:val="18"/>
        </w:rPr>
      </w:pPr>
      <w:bookmarkStart w:id="77" w:name="bookmark77"/>
      <w:bookmarkStart w:id="78" w:name="bookmark79"/>
      <w:bookmarkStart w:id="79" w:name="bookmark78"/>
      <w:r>
        <w:rPr>
          <w:color w:val="000000"/>
          <w:spacing w:val="0"/>
          <w:w w:val="100"/>
          <w:position w:val="0"/>
          <w:sz w:val="18"/>
          <w:szCs w:val="18"/>
          <w:lang w:val="en-US" w:eastAsia="en-US" w:bidi="en-US"/>
        </w:rPr>
        <w:t>} *</w:t>
      </w:r>
      <w:r>
        <w:rPr>
          <w:color w:val="E2A7AD"/>
          <w:spacing w:val="0"/>
          <w:w w:val="100"/>
          <w:position w:val="0"/>
          <w:sz w:val="18"/>
          <w:szCs w:val="18"/>
        </w:rPr>
        <w:t>苞</w:t>
      </w:r>
      <w:r>
        <w:rPr>
          <w:color w:val="E2A7AD"/>
          <w:spacing w:val="0"/>
          <w:w w:val="100"/>
          <w:position w:val="0"/>
          <w:sz w:val="18"/>
          <w:szCs w:val="18"/>
          <w:lang w:val="en-US" w:eastAsia="en-US" w:bidi="en-US"/>
        </w:rPr>
        <w:t>）</w:t>
      </w:r>
      <w:bookmarkEnd w:id="77"/>
      <w:bookmarkEnd w:id="78"/>
      <w:bookmarkEnd w:id="79"/>
    </w:p>
    <w:p>
      <w:pPr>
        <w:pStyle w:val="10"/>
        <w:keepNext w:val="0"/>
        <w:keepLines w:val="0"/>
        <w:widowControl w:val="0"/>
        <w:shd w:val="clear" w:color="auto" w:fill="auto"/>
        <w:bidi w:val="0"/>
        <w:spacing w:before="0" w:after="820" w:line="240" w:lineRule="auto"/>
        <w:ind w:left="2980" w:right="0" w:firstLine="0"/>
        <w:jc w:val="left"/>
        <w:rPr>
          <w:sz w:val="18"/>
          <w:szCs w:val="18"/>
        </w:rPr>
      </w:pPr>
      <w:r>
        <w:rPr>
          <w:color w:val="000000"/>
          <w:spacing w:val="0"/>
          <w:w w:val="100"/>
          <w:position w:val="0"/>
          <w:sz w:val="18"/>
          <w:szCs w:val="18"/>
          <w:lang w:val="en-US" w:eastAsia="en-US" w:bidi="en-US"/>
        </w:rPr>
        <w:t>"E</w:t>
      </w:r>
    </w:p>
    <w:p>
      <w:pPr>
        <w:pStyle w:val="7"/>
        <w:keepNext/>
        <w:keepLines/>
        <w:widowControl w:val="0"/>
        <w:shd w:val="clear" w:color="auto" w:fill="auto"/>
        <w:bidi w:val="0"/>
        <w:spacing w:before="0" w:after="260" w:line="240" w:lineRule="auto"/>
        <w:ind w:left="2040" w:right="0" w:firstLine="0"/>
        <w:jc w:val="left"/>
        <w:rPr>
          <w:sz w:val="18"/>
          <w:szCs w:val="18"/>
        </w:rPr>
      </w:pPr>
      <w:bookmarkStart w:id="80" w:name="bookmark82"/>
      <w:bookmarkStart w:id="81" w:name="bookmark81"/>
      <w:bookmarkStart w:id="82" w:name="bookmark80"/>
      <w:r>
        <w:rPr>
          <w:color w:val="000000"/>
          <w:spacing w:val="0"/>
          <w:w w:val="100"/>
          <w:position w:val="0"/>
          <w:sz w:val="18"/>
          <w:szCs w:val="18"/>
          <w:lang w:val="en-US" w:eastAsia="en-US" w:bidi="en-US"/>
        </w:rPr>
        <w:t>｝，</w:t>
      </w:r>
      <w:bookmarkEnd w:id="80"/>
    </w:p>
    <w:p>
      <w:pPr>
        <w:pStyle w:val="7"/>
        <w:keepNext/>
        <w:keepLines/>
        <w:widowControl w:val="0"/>
        <w:shd w:val="clear" w:color="auto" w:fill="auto"/>
        <w:bidi w:val="0"/>
        <w:spacing w:before="0" w:after="0" w:line="240" w:lineRule="auto"/>
        <w:ind w:left="2980" w:right="0" w:firstLine="0"/>
        <w:jc w:val="left"/>
        <w:rPr>
          <w:sz w:val="18"/>
          <w:szCs w:val="18"/>
        </w:rPr>
      </w:pPr>
      <w:bookmarkStart w:id="83" w:name="bookmark83"/>
      <w:r>
        <w:rPr>
          <w:rFonts w:ascii="Times New Roman" w:hAnsi="Times New Roman" w:eastAsia="Times New Roman" w:cs="Times New Roman"/>
          <w:i/>
          <w:iCs/>
          <w:color w:val="000000"/>
          <w:spacing w:val="0"/>
          <w:w w:val="100"/>
          <w:position w:val="0"/>
          <w:sz w:val="18"/>
          <w:szCs w:val="18"/>
          <w:vertAlign w:val="superscript"/>
          <w:lang w:val="en-US" w:eastAsia="en-US" w:bidi="en-US"/>
        </w:rPr>
        <w:t>n</w:t>
      </w:r>
      <w:r>
        <w:rPr>
          <w:rFonts w:ascii="Times New Roman" w:hAnsi="Times New Roman" w:eastAsia="Times New Roman" w:cs="Times New Roman"/>
          <w:i/>
          <w:iCs/>
          <w:color w:val="000000"/>
          <w:spacing w:val="0"/>
          <w:w w:val="100"/>
          <w:position w:val="0"/>
          <w:sz w:val="18"/>
          <w:szCs w:val="18"/>
          <w:lang w:val="en-US" w:eastAsia="en-US" w:bidi="en-US"/>
        </w:rPr>
        <w:t>sia</w:t>
      </w:r>
      <w:r>
        <w:rPr>
          <w:color w:val="000000"/>
          <w:spacing w:val="0"/>
          <w:w w:val="100"/>
          <w:position w:val="0"/>
          <w:sz w:val="18"/>
          <w:szCs w:val="18"/>
          <w:lang w:val="en-US" w:eastAsia="en-US" w:bidi="en-US"/>
        </w:rPr>
        <w:t xml:space="preserve">' </w:t>
      </w:r>
      <w:r>
        <w:rPr>
          <w:color w:val="000000"/>
          <w:spacing w:val="0"/>
          <w:w w:val="100"/>
          <w:position w:val="0"/>
          <w:sz w:val="18"/>
          <w:szCs w:val="18"/>
        </w:rPr>
        <w:t xml:space="preserve">： </w:t>
      </w:r>
      <w:r>
        <w:rPr>
          <w:rFonts w:ascii="Times New Roman" w:hAnsi="Times New Roman" w:eastAsia="Times New Roman" w:cs="Times New Roman"/>
          <w:smallCaps/>
          <w:color w:val="000000"/>
          <w:spacing w:val="0"/>
          <w:w w:val="100"/>
          <w:position w:val="0"/>
          <w:sz w:val="18"/>
          <w:szCs w:val="18"/>
          <w:lang w:val="en-US" w:eastAsia="en-US" w:bidi="en-US"/>
        </w:rPr>
        <w:t>"ah</w:t>
      </w:r>
      <w:r>
        <w:rPr>
          <w:color w:val="000000"/>
          <w:spacing w:val="0"/>
          <w:w w:val="100"/>
          <w:position w:val="0"/>
          <w:sz w:val="18"/>
          <w:szCs w:val="18"/>
        </w:rPr>
        <w:t>泗字亍*',</w:t>
      </w:r>
      <w:bookmarkEnd w:id="81"/>
      <w:bookmarkEnd w:id="82"/>
      <w:bookmarkEnd w:id="83"/>
    </w:p>
    <w:p>
      <w:pPr>
        <w:pStyle w:val="10"/>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vertAlign w:val="superscript"/>
          <w:lang w:val="en-US" w:eastAsia="en-US" w:bidi="en-US"/>
        </w:rPr>
        <w:t>M</w:t>
      </w:r>
      <w:r>
        <w:rPr>
          <w:color w:val="000000"/>
          <w:spacing w:val="0"/>
          <w:w w:val="100"/>
          <w:position w:val="0"/>
          <w:sz w:val="18"/>
          <w:szCs w:val="18"/>
          <w:lang w:val="en-US" w:eastAsia="en-US" w:bidi="en-US"/>
        </w:rPr>
        <w:t xml:space="preserve">Ef fect.r </w:t>
      </w:r>
      <w:r>
        <w:rPr>
          <w:color w:val="000000"/>
          <w:spacing w:val="0"/>
          <w:w w:val="100"/>
          <w:position w:val="0"/>
          <w:sz w:val="18"/>
          <w:szCs w:val="18"/>
          <w:lang w:val="zh-TW" w:eastAsia="zh-TW" w:bidi="zh-TW"/>
        </w:rPr>
        <w:t xml:space="preserve">: </w:t>
      </w:r>
      <w:r>
        <w:rPr>
          <w:color w:val="000000"/>
          <w:spacing w:val="0"/>
          <w:w w:val="100"/>
          <w:position w:val="0"/>
          <w:sz w:val="18"/>
          <w:szCs w:val="18"/>
          <w:lang w:val="en-US" w:eastAsia="en-US" w:bidi="en-US"/>
        </w:rPr>
        <w:t>I</w:t>
      </w:r>
      <w:r>
        <w:rPr>
          <w:color w:val="000000"/>
          <w:spacing w:val="0"/>
          <w:w w:val="100"/>
          <w:position w:val="0"/>
          <w:sz w:val="18"/>
          <w:szCs w:val="18"/>
          <w:lang w:val="zh-TW" w:eastAsia="zh-TW" w:bidi="zh-TW"/>
        </w:rPr>
        <w:t>哉</w:t>
      </w:r>
      <w:r>
        <w:rPr>
          <w:color w:val="000000"/>
          <w:spacing w:val="0"/>
          <w:w w:val="100"/>
          <w:position w:val="0"/>
          <w:sz w:val="18"/>
          <w:szCs w:val="18"/>
          <w:lang w:val="en-US" w:eastAsia="en-US" w:bidi="en-US"/>
        </w:rPr>
        <w:t>low-,</w:t>
      </w:r>
    </w:p>
    <w:p>
      <w:pPr>
        <w:pStyle w:val="10"/>
        <w:keepNext w:val="0"/>
        <w:keepLines w:val="0"/>
        <w:widowControl w:val="0"/>
        <w:shd w:val="clear" w:color="auto" w:fill="auto"/>
        <w:bidi w:val="0"/>
        <w:spacing w:before="0" w:after="0" w:line="240" w:lineRule="auto"/>
        <w:ind w:left="4900" w:right="0" w:firstLine="0"/>
        <w:jc w:val="left"/>
        <w:rPr>
          <w:sz w:val="18"/>
          <w:szCs w:val="18"/>
        </w:rPr>
      </w:pPr>
      <w:r>
        <w:rPr>
          <w:color w:val="000000"/>
          <w:spacing w:val="0"/>
          <w:w w:val="100"/>
          <w:position w:val="0"/>
          <w:sz w:val="18"/>
          <w:szCs w:val="18"/>
          <w:lang w:val="en-US" w:eastAsia="en-US" w:bidi="en-US"/>
        </w:rPr>
        <w:t>"S3：</w:t>
      </w:r>
    </w:p>
    <w:p>
      <w:pPr>
        <w:pStyle w:val="10"/>
        <w:keepNext w:val="0"/>
        <w:keepLines w:val="0"/>
        <w:widowControl w:val="0"/>
        <w:shd w:val="clear" w:color="auto" w:fill="auto"/>
        <w:bidi w:val="0"/>
        <w:spacing w:before="0" w:after="1320" w:line="240" w:lineRule="auto"/>
        <w:ind w:left="0" w:right="0" w:firstLine="0"/>
        <w:jc w:val="center"/>
        <w:rPr>
          <w:sz w:val="18"/>
          <w:szCs w:val="18"/>
        </w:rPr>
      </w:pPr>
      <w:r>
        <w:rPr>
          <w:color w:val="000000"/>
          <w:spacing w:val="0"/>
          <w:w w:val="100"/>
          <w:position w:val="0"/>
          <w:sz w:val="18"/>
          <w:szCs w:val="18"/>
          <w:lang w:val="en-US" w:eastAsia="en-US" w:bidi="en-US"/>
        </w:rPr>
        <w:t xml:space="preserve">source" </w:t>
      </w:r>
      <w:r>
        <w:rPr>
          <w:color w:val="000000"/>
          <w:spacing w:val="0"/>
          <w:w w:val="100"/>
          <w:position w:val="0"/>
          <w:sz w:val="18"/>
          <w:szCs w:val="18"/>
          <w:lang w:val="zh-TW" w:eastAsia="zh-TW" w:bidi="zh-TW"/>
        </w:rPr>
        <w:t xml:space="preserve">: </w:t>
      </w:r>
      <w:r>
        <w:rPr>
          <w:color w:val="000000"/>
          <w:spacing w:val="0"/>
          <w:w w:val="100"/>
          <w:position w:val="0"/>
          <w:sz w:val="18"/>
          <w:szCs w:val="18"/>
          <w:lang w:val="en-US" w:eastAsia="en-US" w:bidi="en-US"/>
        </w:rPr>
        <w:t>*****</w:t>
      </w:r>
    </w:p>
    <w:p>
      <w:pPr>
        <w:pStyle w:val="7"/>
        <w:keepNext/>
        <w:keepLines/>
        <w:widowControl w:val="0"/>
        <w:shd w:val="clear" w:color="auto" w:fill="auto"/>
        <w:bidi w:val="0"/>
        <w:spacing w:before="0" w:after="340" w:line="256" w:lineRule="exact"/>
        <w:ind w:left="0" w:right="0" w:firstLine="0"/>
        <w:jc w:val="left"/>
        <w:rPr>
          <w:sz w:val="18"/>
          <w:szCs w:val="18"/>
        </w:rPr>
      </w:pPr>
      <w:bookmarkStart w:id="84" w:name="bookmark84"/>
      <w:bookmarkStart w:id="85" w:name="bookmark85"/>
      <w:bookmarkStart w:id="86" w:name="bookmark86"/>
      <w:r>
        <w:rPr>
          <w:color w:val="000000"/>
          <w:spacing w:val="0"/>
          <w:w w:val="100"/>
          <w:position w:val="0"/>
          <w:sz w:val="18"/>
          <w:szCs w:val="18"/>
        </w:rPr>
        <w:t>部署此策略时</w:t>
      </w:r>
      <w:r>
        <w:rPr>
          <w:color w:val="000000"/>
          <w:spacing w:val="0"/>
          <w:w w:val="100"/>
          <w:position w:val="0"/>
          <w:sz w:val="18"/>
          <w:szCs w:val="18"/>
          <w:lang w:val="en-US" w:eastAsia="en-US" w:bidi="en-US"/>
        </w:rPr>
        <w:t>,</w:t>
      </w:r>
      <w:r>
        <w:rPr>
          <w:color w:val="000000"/>
          <w:spacing w:val="0"/>
          <w:w w:val="100"/>
          <w:position w:val="0"/>
          <w:sz w:val="18"/>
          <w:szCs w:val="18"/>
          <w:lang w:val="en-US" w:eastAsia="en-US" w:bidi="en-US"/>
        </w:rPr>
        <w:t>Developers</w:t>
      </w:r>
      <w:r>
        <w:rPr>
          <w:color w:val="000000"/>
          <w:spacing w:val="0"/>
          <w:w w:val="100"/>
          <w:position w:val="0"/>
          <w:sz w:val="18"/>
          <w:szCs w:val="18"/>
        </w:rPr>
        <w:t>账户中的</w:t>
      </w:r>
      <w:r>
        <w:rPr>
          <w:color w:val="000000"/>
          <w:spacing w:val="0"/>
          <w:w w:val="100"/>
          <w:position w:val="0"/>
          <w:sz w:val="18"/>
          <w:szCs w:val="18"/>
          <w:lang w:val="en-US" w:eastAsia="en-US" w:bidi="en-US"/>
        </w:rPr>
        <w:t>IAM</w:t>
      </w:r>
      <w:r>
        <w:rPr>
          <w:color w:val="000000"/>
          <w:spacing w:val="0"/>
          <w:w w:val="100"/>
          <w:position w:val="0"/>
          <w:sz w:val="18"/>
          <w:szCs w:val="18"/>
        </w:rPr>
        <w:t>用户仍然可以使用政策中未列岀的</w:t>
      </w:r>
      <w:r>
        <w:rPr>
          <w:color w:val="000000"/>
          <w:spacing w:val="0"/>
          <w:w w:val="100"/>
          <w:position w:val="0"/>
          <w:sz w:val="18"/>
          <w:szCs w:val="18"/>
          <w:lang w:val="en-US" w:eastAsia="en-US" w:bidi="en-US"/>
        </w:rPr>
        <w:t>AWS</w:t>
      </w:r>
      <w:r>
        <w:rPr>
          <w:color w:val="000000"/>
          <w:spacing w:val="0"/>
          <w:w w:val="100"/>
          <w:position w:val="0"/>
          <w:sz w:val="18"/>
          <w:szCs w:val="18"/>
        </w:rPr>
        <w:t>服务吗？ 解决方案衆构幡应该怎么做才能消除开发人员使用本次调査范围之外的服务的能力.</w:t>
      </w:r>
      <w:bookmarkEnd w:id="84"/>
      <w:bookmarkEnd w:id="85"/>
      <w:bookmarkEnd w:id="86"/>
    </w:p>
    <w:p>
      <w:pPr>
        <w:pStyle w:val="4"/>
        <w:keepNext w:val="0"/>
        <w:keepLines w:val="0"/>
        <w:widowControl w:val="0"/>
        <w:numPr>
          <w:ilvl w:val="0"/>
          <w:numId w:val="21"/>
        </w:numPr>
        <w:shd w:val="clear" w:color="auto" w:fill="auto"/>
        <w:tabs>
          <w:tab w:val="left" w:pos="333"/>
        </w:tabs>
        <w:bidi w:val="0"/>
        <w:spacing w:before="0" w:after="0" w:line="202" w:lineRule="exact"/>
        <w:ind w:left="0" w:right="0" w:firstLine="0"/>
        <w:jc w:val="left"/>
        <w:rPr>
          <w:sz w:val="18"/>
          <w:szCs w:val="18"/>
        </w:rPr>
      </w:pPr>
      <w:bookmarkStart w:id="87" w:name="bookmark87"/>
      <w:bookmarkEnd w:id="87"/>
      <w:r>
        <w:rPr>
          <w:color w:val="000000"/>
          <w:spacing w:val="0"/>
          <w:w w:val="100"/>
          <w:position w:val="0"/>
          <w:sz w:val="18"/>
          <w:szCs w:val="18"/>
        </w:rPr>
        <w:t>为每个应该被约束的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服务创建一个明确的拒绝声明</w:t>
      </w:r>
    </w:p>
    <w:p>
      <w:pPr>
        <w:pStyle w:val="5"/>
        <w:keepNext w:val="0"/>
        <w:keepLines w:val="0"/>
        <w:widowControl w:val="0"/>
        <w:numPr>
          <w:ilvl w:val="0"/>
          <w:numId w:val="21"/>
        </w:numPr>
        <w:shd w:val="clear" w:color="auto" w:fill="auto"/>
        <w:tabs>
          <w:tab w:val="left" w:pos="333"/>
        </w:tabs>
        <w:bidi w:val="0"/>
        <w:spacing w:before="0" w:after="0" w:line="202" w:lineRule="exact"/>
        <w:ind w:left="0" w:right="0" w:firstLine="0"/>
        <w:jc w:val="left"/>
        <w:rPr>
          <w:sz w:val="18"/>
          <w:szCs w:val="18"/>
        </w:rPr>
      </w:pPr>
      <w:bookmarkStart w:id="88" w:name="bookmark88"/>
      <w:bookmarkEnd w:id="88"/>
      <w:r>
        <w:rPr>
          <w:rFonts w:ascii="宋体" w:hAnsi="宋体" w:eastAsia="宋体" w:cs="宋体"/>
          <w:color w:val="000000"/>
          <w:spacing w:val="0"/>
          <w:w w:val="100"/>
          <w:position w:val="0"/>
          <w:sz w:val="18"/>
          <w:szCs w:val="18"/>
          <w:lang w:val="zh-TW" w:eastAsia="zh-TW" w:bidi="zh-TW"/>
        </w:rPr>
        <w:t>从开发者账户的</w:t>
      </w:r>
      <w:r>
        <w:rPr>
          <w:rFonts w:ascii="Times New Roman" w:hAnsi="Times New Roman" w:eastAsia="Times New Roman" w:cs="Times New Roman"/>
          <w:color w:val="000000"/>
          <w:spacing w:val="0"/>
          <w:w w:val="100"/>
          <w:position w:val="0"/>
          <w:sz w:val="18"/>
          <w:szCs w:val="18"/>
          <w:lang w:val="en-US" w:eastAsia="en-US" w:bidi="en-US"/>
        </w:rPr>
        <w:t>OU</w:t>
      </w:r>
      <w:r>
        <w:rPr>
          <w:rFonts w:ascii="宋体" w:hAnsi="宋体" w:eastAsia="宋体" w:cs="宋体"/>
          <w:color w:val="000000"/>
          <w:spacing w:val="0"/>
          <w:w w:val="100"/>
          <w:position w:val="0"/>
          <w:sz w:val="18"/>
          <w:szCs w:val="18"/>
          <w:lang w:val="zh-TW" w:eastAsia="zh-TW" w:bidi="zh-TW"/>
        </w:rPr>
        <w:t>中删除</w:t>
      </w:r>
      <w:r>
        <w:rPr>
          <w:rFonts w:ascii="Times New Roman" w:hAnsi="Times New Roman" w:eastAsia="Times New Roman" w:cs="Times New Roman"/>
          <w:color w:val="000000"/>
          <w:spacing w:val="0"/>
          <w:w w:val="100"/>
          <w:position w:val="0"/>
          <w:sz w:val="18"/>
          <w:szCs w:val="18"/>
          <w:lang w:val="en-US" w:eastAsia="en-US" w:bidi="en-US"/>
        </w:rPr>
        <w:t>FullAWSAccess SCP</w:t>
      </w:r>
    </w:p>
    <w:p>
      <w:pPr>
        <w:pStyle w:val="5"/>
        <w:keepNext w:val="0"/>
        <w:keepLines w:val="0"/>
        <w:widowControl w:val="0"/>
        <w:numPr>
          <w:ilvl w:val="0"/>
          <w:numId w:val="21"/>
        </w:numPr>
        <w:shd w:val="clear" w:color="auto" w:fill="auto"/>
        <w:tabs>
          <w:tab w:val="left" w:pos="333"/>
        </w:tabs>
        <w:bidi w:val="0"/>
        <w:spacing w:before="0" w:after="0" w:line="202" w:lineRule="exact"/>
        <w:ind w:left="0" w:right="0" w:firstLine="0"/>
        <w:jc w:val="left"/>
        <w:rPr>
          <w:sz w:val="18"/>
          <w:szCs w:val="18"/>
        </w:rPr>
      </w:pPr>
      <w:bookmarkStart w:id="89" w:name="bookmark89"/>
      <w:bookmarkEnd w:id="89"/>
      <w:r>
        <w:rPr>
          <w:rFonts w:ascii="宋体" w:hAnsi="宋体" w:eastAsia="宋体" w:cs="宋体"/>
          <w:color w:val="000000"/>
          <w:spacing w:val="0"/>
          <w:w w:val="100"/>
          <w:position w:val="0"/>
          <w:sz w:val="18"/>
          <w:szCs w:val="18"/>
          <w:lang w:val="zh-TW" w:eastAsia="zh-TW" w:bidi="zh-TW"/>
        </w:rPr>
        <w:t>修改</w:t>
      </w:r>
      <w:r>
        <w:rPr>
          <w:rFonts w:ascii="Times New Roman" w:hAnsi="Times New Roman" w:eastAsia="Times New Roman" w:cs="Times New Roman"/>
          <w:color w:val="000000"/>
          <w:spacing w:val="0"/>
          <w:w w:val="100"/>
          <w:position w:val="0"/>
          <w:sz w:val="18"/>
          <w:szCs w:val="18"/>
          <w:lang w:val="en-US" w:eastAsia="en-US" w:bidi="en-US"/>
        </w:rPr>
        <w:t>FullAWSAccess SCP</w:t>
      </w:r>
      <w:r>
        <w:rPr>
          <w:rFonts w:ascii="宋体" w:hAnsi="宋体" w:eastAsia="宋体" w:cs="宋体"/>
          <w:color w:val="000000"/>
          <w:spacing w:val="0"/>
          <w:w w:val="100"/>
          <w:position w:val="0"/>
          <w:sz w:val="18"/>
          <w:szCs w:val="18"/>
          <w:lang w:val="zh-TW" w:eastAsia="zh-TW" w:bidi="zh-TW"/>
        </w:rPr>
        <w:t>以明确拒绝所有服务</w:t>
      </w:r>
    </w:p>
    <w:p>
      <w:pPr>
        <w:pStyle w:val="4"/>
        <w:keepNext w:val="0"/>
        <w:keepLines w:val="0"/>
        <w:widowControl w:val="0"/>
        <w:numPr>
          <w:ilvl w:val="0"/>
          <w:numId w:val="21"/>
        </w:numPr>
        <w:shd w:val="clear" w:color="auto" w:fill="auto"/>
        <w:tabs>
          <w:tab w:val="left" w:pos="333"/>
        </w:tabs>
        <w:bidi w:val="0"/>
        <w:spacing w:before="0" w:after="180" w:line="202" w:lineRule="exact"/>
        <w:ind w:left="0" w:right="0" w:firstLine="0"/>
        <w:jc w:val="left"/>
        <w:rPr>
          <w:sz w:val="18"/>
          <w:szCs w:val="18"/>
        </w:rPr>
      </w:pPr>
      <w:bookmarkStart w:id="90" w:name="bookmark90"/>
      <w:bookmarkEnd w:id="90"/>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的末尾使用通配符添加明确的拒绝</w:t>
      </w:r>
      <w:r>
        <w:rPr>
          <w:color w:val="000000"/>
          <w:spacing w:val="0"/>
          <w:w w:val="100"/>
          <w:position w:val="0"/>
          <w:sz w:val="18"/>
          <w:szCs w:val="18"/>
          <w:lang w:val="zh-CN" w:eastAsia="zh-CN" w:bidi="zh-CN"/>
        </w:rPr>
        <w:t>语句.</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80" w:line="202"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0" w:line="223" w:lineRule="auto"/>
        <w:ind w:left="0" w:right="0" w:firstLine="0"/>
        <w:jc w:val="both"/>
        <w:rPr>
          <w:sz w:val="18"/>
          <w:szCs w:val="18"/>
        </w:rPr>
      </w:pPr>
      <w:r>
        <w:rPr>
          <w:sz w:val="18"/>
          <w:szCs w:val="18"/>
        </w:rPr>
        <w:fldChar w:fldCharType="begin"/>
      </w:r>
      <w:r>
        <w:rPr>
          <w:sz w:val="18"/>
          <w:szCs w:val="18"/>
        </w:rPr>
        <w:instrText xml:space="preserve">HYPERLINK "https://docs.aws.amazon.eom/organizations/latest/userguide/orgs_manage_policies_scps_strategies.html%23orgs_polici"</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https://docs.aws.amazon.eom/organizations/latest/userguide/orgs_manage_policies_scps_strategies.html#orgs_polici</w:t>
      </w:r>
      <w:r>
        <w:rPr>
          <w:sz w:val="18"/>
          <w:szCs w:val="18"/>
        </w:rPr>
        <w:fldChar w:fldCharType="end"/>
      </w:r>
      <w:r>
        <w:rPr>
          <w:rFonts w:ascii="Times New Roman" w:hAnsi="Times New Roman" w:eastAsia="Times New Roman" w:cs="Times New Roman"/>
          <w:color w:val="000000"/>
          <w:spacing w:val="0"/>
          <w:w w:val="100"/>
          <w:position w:val="0"/>
          <w:sz w:val="18"/>
          <w:szCs w:val="18"/>
          <w:lang w:val="en-US" w:eastAsia="en-US" w:bidi="en-US"/>
        </w:rPr>
        <w:t xml:space="preserve"> es_denylist</w:t>
      </w:r>
    </w:p>
    <w:p>
      <w:pPr>
        <w:pStyle w:val="4"/>
        <w:keepNext w:val="0"/>
        <w:keepLines w:val="0"/>
        <w:widowControl w:val="0"/>
        <w:shd w:val="clear" w:color="auto" w:fill="auto"/>
        <w:bidi w:val="0"/>
        <w:spacing w:before="0" w:after="180" w:line="202"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Q14. </w:t>
      </w:r>
      <w:r>
        <w:rPr>
          <w:color w:val="000000"/>
          <w:spacing w:val="0"/>
          <w:w w:val="100"/>
          <w:position w:val="0"/>
          <w:sz w:val="18"/>
          <w:szCs w:val="18"/>
        </w:rPr>
        <w:t>•家公司正在开发•项新服务，该服务将在静态端口上使用</w:t>
      </w:r>
      <w:r>
        <w:rPr>
          <w:rFonts w:ascii="Times New Roman" w:hAnsi="Times New Roman" w:eastAsia="Times New Roman" w:cs="Times New Roman"/>
          <w:color w:val="000000"/>
          <w:spacing w:val="0"/>
          <w:w w:val="100"/>
          <w:position w:val="0"/>
          <w:sz w:val="18"/>
          <w:szCs w:val="18"/>
          <w:lang w:val="en-US" w:eastAsia="en-US" w:bidi="en-US"/>
        </w:rPr>
        <w:t>TCP</w:t>
      </w:r>
      <w:r>
        <w:rPr>
          <w:color w:val="000000"/>
          <w:spacing w:val="0"/>
          <w:w w:val="100"/>
          <w:position w:val="0"/>
          <w:sz w:val="18"/>
          <w:szCs w:val="18"/>
        </w:rPr>
        <w:t>进行访问.解决方案架构师必须确保该服务具有高 可用性，跨可用区具有冗余性，并且可以使用可公开访问的</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名称</w:t>
      </w:r>
      <w:r>
        <w:rPr>
          <w:rFonts w:ascii="Times New Roman" w:hAnsi="Times New Roman" w:eastAsia="Times New Roman" w:cs="Times New Roman"/>
          <w:color w:val="000000"/>
          <w:spacing w:val="0"/>
          <w:w w:val="100"/>
          <w:position w:val="0"/>
          <w:sz w:val="18"/>
          <w:szCs w:val="18"/>
          <w:lang w:val="en-US" w:eastAsia="en-US" w:bidi="en-US"/>
        </w:rPr>
        <w:t>my.service.com</w:t>
      </w:r>
      <w:r>
        <w:rPr>
          <w:color w:val="000000"/>
          <w:spacing w:val="0"/>
          <w:w w:val="100"/>
          <w:position w:val="0"/>
          <w:sz w:val="18"/>
          <w:szCs w:val="18"/>
        </w:rPr>
        <w:t>进行访问.该服务必须使用固定 地址分配，以便其他公司可以将地址添加到他们的允许列表中.假设资源部署在单个区域的多个可用区中，哪种方案可以 满足这些要求？</w:t>
      </w:r>
    </w:p>
    <w:p>
      <w:pPr>
        <w:pStyle w:val="4"/>
        <w:keepNext w:val="0"/>
        <w:keepLines w:val="0"/>
        <w:widowControl w:val="0"/>
        <w:shd w:val="clear" w:color="auto" w:fill="auto"/>
        <w:bidi w:val="0"/>
        <w:spacing w:before="0" w:after="180" w:line="199"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A,</w:t>
      </w:r>
      <w:r>
        <w:rPr>
          <w:color w:val="000000"/>
          <w:spacing w:val="0"/>
          <w:w w:val="100"/>
          <w:position w:val="0"/>
          <w:sz w:val="18"/>
          <w:szCs w:val="18"/>
        </w:rPr>
        <w:t>使用每个实例的弹性</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地址创建</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实例.创建网络负载平衡器</w:t>
      </w:r>
      <w:r>
        <w:rPr>
          <w:rFonts w:ascii="Times New Roman" w:hAnsi="Times New Roman" w:eastAsia="Times New Roman" w:cs="Times New Roman"/>
          <w:color w:val="000000"/>
          <w:spacing w:val="0"/>
          <w:w w:val="100"/>
          <w:position w:val="0"/>
          <w:sz w:val="18"/>
          <w:szCs w:val="18"/>
          <w:lang w:val="en-US" w:eastAsia="en-US" w:bidi="en-US"/>
        </w:rPr>
        <w:t>(NLB)</w:t>
      </w:r>
      <w:r>
        <w:rPr>
          <w:color w:val="000000"/>
          <w:spacing w:val="0"/>
          <w:w w:val="100"/>
          <w:position w:val="0"/>
          <w:sz w:val="18"/>
          <w:szCs w:val="18"/>
        </w:rPr>
        <w:t>并公开静态</w:t>
      </w:r>
      <w:r>
        <w:rPr>
          <w:rFonts w:ascii="Times New Roman" w:hAnsi="Times New Roman" w:eastAsia="Times New Roman" w:cs="Times New Roman"/>
          <w:color w:val="000000"/>
          <w:spacing w:val="0"/>
          <w:w w:val="100"/>
          <w:position w:val="0"/>
          <w:sz w:val="18"/>
          <w:szCs w:val="18"/>
          <w:lang w:val="en-US" w:eastAsia="en-US" w:bidi="en-US"/>
        </w:rPr>
        <w:t>TCP</w:t>
      </w:r>
      <w:r>
        <w:rPr>
          <w:color w:val="000000"/>
          <w:spacing w:val="0"/>
          <w:w w:val="100"/>
          <w:position w:val="0"/>
          <w:sz w:val="18"/>
          <w:szCs w:val="18"/>
        </w:rPr>
        <w:t>端口.向</w:t>
      </w:r>
      <w:r>
        <w:rPr>
          <w:rFonts w:ascii="Times New Roman" w:hAnsi="Times New Roman" w:eastAsia="Times New Roman" w:cs="Times New Roman"/>
          <w:color w:val="000000"/>
          <w:spacing w:val="0"/>
          <w:w w:val="100"/>
          <w:position w:val="0"/>
          <w:sz w:val="18"/>
          <w:szCs w:val="18"/>
          <w:lang w:val="en-US" w:eastAsia="en-US" w:bidi="en-US"/>
        </w:rPr>
        <w:t xml:space="preserve">NLB </w:t>
      </w:r>
      <w:r>
        <w:rPr>
          <w:color w:val="000000"/>
          <w:spacing w:val="0"/>
          <w:w w:val="100"/>
          <w:position w:val="0"/>
          <w:sz w:val="18"/>
          <w:szCs w:val="18"/>
        </w:rPr>
        <w:t>注册</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实例.创建名为</w:t>
      </w:r>
      <w:r>
        <w:rPr>
          <w:rFonts w:ascii="Times New Roman" w:hAnsi="Times New Roman" w:eastAsia="Times New Roman" w:cs="Times New Roman"/>
          <w:color w:val="000000"/>
          <w:spacing w:val="0"/>
          <w:w w:val="100"/>
          <w:position w:val="0"/>
          <w:sz w:val="18"/>
          <w:szCs w:val="18"/>
          <w:lang w:val="en-US" w:eastAsia="en-US" w:bidi="en-US"/>
        </w:rPr>
        <w:t>my.service</w:t>
      </w:r>
      <w:r>
        <w:rPr>
          <w:color w:val="000000"/>
          <w:spacing w:val="0"/>
          <w:w w:val="100"/>
          <w:position w:val="0"/>
          <w:sz w:val="18"/>
          <w:szCs w:val="18"/>
        </w:rPr>
        <w:t>的新名称服务器记录集</w:t>
      </w:r>
      <w:r>
        <w:rPr>
          <w:rFonts w:ascii="Times New Roman" w:hAnsi="Times New Roman" w:eastAsia="Times New Roman" w:cs="Times New Roman"/>
          <w:color w:val="000000"/>
          <w:spacing w:val="0"/>
          <w:w w:val="100"/>
          <w:position w:val="0"/>
          <w:sz w:val="18"/>
          <w:szCs w:val="18"/>
          <w:lang w:val="en-US" w:eastAsia="en-US" w:bidi="en-US"/>
        </w:rPr>
        <w:t>.com,</w:t>
      </w:r>
      <w:r>
        <w:rPr>
          <w:color w:val="000000"/>
          <w:spacing w:val="0"/>
          <w:w w:val="100"/>
          <w:position w:val="0"/>
          <w:sz w:val="18"/>
          <w:szCs w:val="18"/>
        </w:rPr>
        <w:t>并将</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实例的弹性</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 xml:space="preserve">地址分配给记录集.将 </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实例的弹性</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地址提供给其他公司以添加到他们的允许列</w:t>
      </w:r>
      <w:r>
        <w:rPr>
          <w:color w:val="000000"/>
          <w:spacing w:val="0"/>
          <w:w w:val="100"/>
          <w:position w:val="0"/>
          <w:sz w:val="18"/>
          <w:szCs w:val="18"/>
          <w:lang w:val="zh-CN" w:eastAsia="zh-CN" w:bidi="zh-CN"/>
        </w:rPr>
        <w:t>表中.</w:t>
      </w:r>
    </w:p>
    <w:p>
      <w:pPr>
        <w:pStyle w:val="4"/>
        <w:keepNext w:val="0"/>
        <w:keepLines w:val="0"/>
        <w:widowControl w:val="0"/>
        <w:numPr>
          <w:ilvl w:val="0"/>
          <w:numId w:val="8"/>
        </w:numPr>
        <w:shd w:val="clear" w:color="auto" w:fill="auto"/>
        <w:tabs>
          <w:tab w:val="left" w:pos="296"/>
        </w:tabs>
        <w:bidi w:val="0"/>
        <w:spacing w:before="0" w:after="0" w:line="201" w:lineRule="exact"/>
        <w:ind w:left="0" w:right="0" w:firstLine="0"/>
        <w:jc w:val="left"/>
        <w:rPr>
          <w:sz w:val="18"/>
          <w:szCs w:val="18"/>
        </w:rPr>
      </w:pPr>
      <w:bookmarkStart w:id="91" w:name="bookmark91"/>
      <w:bookmarkEnd w:id="91"/>
      <w:r>
        <w:rPr>
          <w:color w:val="000000"/>
          <w:spacing w:val="0"/>
          <w:w w:val="100"/>
          <w:position w:val="0"/>
          <w:sz w:val="18"/>
          <w:szCs w:val="18"/>
        </w:rPr>
        <w:t>为应用程序创建</w:t>
      </w:r>
      <w:r>
        <w:rPr>
          <w:rFonts w:ascii="Times New Roman" w:hAnsi="Times New Roman" w:eastAsia="Times New Roman" w:cs="Times New Roman"/>
          <w:color w:val="000000"/>
          <w:spacing w:val="0"/>
          <w:w w:val="100"/>
          <w:position w:val="0"/>
          <w:sz w:val="18"/>
          <w:szCs w:val="18"/>
          <w:lang w:val="en-US" w:eastAsia="en-US" w:bidi="en-US"/>
        </w:rPr>
        <w:t>Amazon ECS</w:t>
      </w:r>
      <w:r>
        <w:rPr>
          <w:color w:val="000000"/>
          <w:spacing w:val="0"/>
          <w:w w:val="100"/>
          <w:position w:val="0"/>
          <w:sz w:val="18"/>
          <w:szCs w:val="18"/>
        </w:rPr>
        <w:t>集群和服务定义.为</w:t>
      </w:r>
      <w:r>
        <w:rPr>
          <w:rFonts w:ascii="Times New Roman" w:hAnsi="Times New Roman" w:eastAsia="Times New Roman" w:cs="Times New Roman"/>
          <w:color w:val="000000"/>
          <w:spacing w:val="0"/>
          <w:w w:val="100"/>
          <w:position w:val="0"/>
          <w:sz w:val="18"/>
          <w:szCs w:val="18"/>
          <w:lang w:val="en-US" w:eastAsia="en-US" w:bidi="en-US"/>
        </w:rPr>
        <w:t>ECS</w:t>
      </w:r>
      <w:r>
        <w:rPr>
          <w:color w:val="000000"/>
          <w:spacing w:val="0"/>
          <w:w w:val="100"/>
          <w:position w:val="0"/>
          <w:sz w:val="18"/>
          <w:szCs w:val="18"/>
        </w:rPr>
        <w:t>集群创建和分配公网</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地址.创建网络负载平衡器</w:t>
      </w:r>
      <w:r>
        <w:rPr>
          <w:rFonts w:ascii="Times New Roman" w:hAnsi="Times New Roman" w:eastAsia="Times New Roman" w:cs="Times New Roman"/>
          <w:color w:val="000000"/>
          <w:spacing w:val="0"/>
          <w:w w:val="100"/>
          <w:position w:val="0"/>
          <w:sz w:val="18"/>
          <w:szCs w:val="18"/>
          <w:lang w:val="en-US" w:eastAsia="en-US" w:bidi="en-US"/>
        </w:rPr>
        <w:t xml:space="preserve">(NLB) </w:t>
      </w:r>
      <w:r>
        <w:rPr>
          <w:color w:val="000000"/>
          <w:spacing w:val="0"/>
          <w:w w:val="100"/>
          <w:position w:val="0"/>
          <w:sz w:val="18"/>
          <w:szCs w:val="18"/>
        </w:rPr>
        <w:t>并公开</w:t>
      </w:r>
      <w:r>
        <w:rPr>
          <w:rFonts w:ascii="Times New Roman" w:hAnsi="Times New Roman" w:eastAsia="Times New Roman" w:cs="Times New Roman"/>
          <w:color w:val="000000"/>
          <w:spacing w:val="0"/>
          <w:w w:val="100"/>
          <w:position w:val="0"/>
          <w:sz w:val="18"/>
          <w:szCs w:val="18"/>
          <w:lang w:val="en-US" w:eastAsia="en-US" w:bidi="en-US"/>
        </w:rPr>
        <w:t>TCP</w:t>
      </w:r>
      <w:r>
        <w:rPr>
          <w:color w:val="000000"/>
          <w:spacing w:val="0"/>
          <w:w w:val="100"/>
          <w:position w:val="0"/>
          <w:sz w:val="18"/>
          <w:szCs w:val="18"/>
        </w:rPr>
        <w:t>端口.</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创建目标组并将</w:t>
      </w:r>
      <w:r>
        <w:rPr>
          <w:rFonts w:ascii="Times New Roman" w:hAnsi="Times New Roman" w:eastAsia="Times New Roman" w:cs="Times New Roman"/>
          <w:color w:val="000000"/>
          <w:spacing w:val="0"/>
          <w:w w:val="100"/>
          <w:position w:val="0"/>
          <w:sz w:val="18"/>
          <w:szCs w:val="18"/>
          <w:lang w:val="en-US" w:eastAsia="en-US" w:bidi="en-US"/>
        </w:rPr>
        <w:t>ECS</w:t>
      </w:r>
      <w:r>
        <w:rPr>
          <w:color w:val="000000"/>
          <w:spacing w:val="0"/>
          <w:w w:val="100"/>
          <w:position w:val="0"/>
          <w:sz w:val="18"/>
          <w:szCs w:val="18"/>
        </w:rPr>
        <w:t>集群名称分配给</w:t>
      </w:r>
      <w:r>
        <w:rPr>
          <w:rFonts w:ascii="Times New Roman" w:hAnsi="Times New Roman" w:eastAsia="Times New Roman" w:cs="Times New Roman"/>
          <w:color w:val="000000"/>
          <w:spacing w:val="0"/>
          <w:w w:val="100"/>
          <w:position w:val="0"/>
          <w:sz w:val="18"/>
          <w:szCs w:val="18"/>
          <w:lang w:val="en-US" w:eastAsia="en-US" w:bidi="en-US"/>
        </w:rPr>
        <w:t>NLB.fr</w:t>
      </w:r>
      <w:r>
        <w:rPr>
          <w:color w:val="000000"/>
          <w:spacing w:val="0"/>
          <w:w w:val="100"/>
          <w:position w:val="0"/>
          <w:sz w:val="18"/>
          <w:szCs w:val="18"/>
        </w:rPr>
        <w:t>建•个名为</w:t>
      </w:r>
      <w:r>
        <w:rPr>
          <w:rFonts w:ascii="Times New Roman" w:hAnsi="Times New Roman" w:eastAsia="Times New Roman" w:cs="Times New Roman"/>
          <w:color w:val="000000"/>
          <w:spacing w:val="0"/>
          <w:w w:val="100"/>
          <w:position w:val="0"/>
          <w:sz w:val="18"/>
          <w:szCs w:val="18"/>
          <w:lang w:val="en-US" w:eastAsia="en-US" w:bidi="en-US"/>
        </w:rPr>
        <w:t>my.service.com</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A</w:t>
      </w:r>
      <w:r>
        <w:rPr>
          <w:color w:val="000000"/>
          <w:spacing w:val="0"/>
          <w:w w:val="100"/>
          <w:position w:val="0"/>
          <w:sz w:val="18"/>
          <w:szCs w:val="18"/>
        </w:rPr>
        <w:t>记录集，并将</w:t>
      </w:r>
      <w:r>
        <w:rPr>
          <w:rFonts w:ascii="Times New Roman" w:hAnsi="Times New Roman" w:eastAsia="Times New Roman" w:cs="Times New Roman"/>
          <w:color w:val="000000"/>
          <w:spacing w:val="0"/>
          <w:w w:val="100"/>
          <w:position w:val="0"/>
          <w:sz w:val="18"/>
          <w:szCs w:val="18"/>
          <w:lang w:val="en-US" w:eastAsia="en-US" w:bidi="en-US"/>
        </w:rPr>
        <w:t>ECS</w:t>
      </w:r>
      <w:r>
        <w:rPr>
          <w:color w:val="000000"/>
          <w:spacing w:val="0"/>
          <w:w w:val="100"/>
          <w:position w:val="0"/>
          <w:sz w:val="18"/>
          <w:szCs w:val="18"/>
        </w:rPr>
        <w:t>集群的公网</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分配 给该记录集.将</w:t>
      </w:r>
      <w:r>
        <w:rPr>
          <w:rFonts w:ascii="Times New Roman" w:hAnsi="Times New Roman" w:eastAsia="Times New Roman" w:cs="Times New Roman"/>
          <w:color w:val="000000"/>
          <w:spacing w:val="0"/>
          <w:w w:val="100"/>
          <w:position w:val="0"/>
          <w:sz w:val="18"/>
          <w:szCs w:val="18"/>
          <w:lang w:val="en-US" w:eastAsia="en-US" w:bidi="en-US"/>
        </w:rPr>
        <w:t>ECS</w:t>
      </w:r>
      <w:r>
        <w:rPr>
          <w:color w:val="000000"/>
          <w:spacing w:val="0"/>
          <w:w w:val="100"/>
          <w:position w:val="0"/>
          <w:sz w:val="18"/>
          <w:szCs w:val="18"/>
        </w:rPr>
        <w:t>集群的公网</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地址提供给其他公司添加到他们的允许列表中.</w:t>
      </w:r>
    </w:p>
    <w:p>
      <w:pPr>
        <w:pStyle w:val="4"/>
        <w:keepNext w:val="0"/>
        <w:keepLines w:val="0"/>
        <w:widowControl w:val="0"/>
        <w:numPr>
          <w:ilvl w:val="0"/>
          <w:numId w:val="8"/>
        </w:numPr>
        <w:shd w:val="clear" w:color="auto" w:fill="auto"/>
        <w:tabs>
          <w:tab w:val="left" w:pos="306"/>
        </w:tabs>
        <w:bidi w:val="0"/>
        <w:spacing w:before="0" w:after="0" w:line="201" w:lineRule="exact"/>
        <w:ind w:left="0" w:right="0" w:firstLine="0"/>
        <w:jc w:val="left"/>
        <w:rPr>
          <w:sz w:val="18"/>
          <w:szCs w:val="18"/>
        </w:rPr>
      </w:pPr>
      <w:bookmarkStart w:id="92" w:name="bookmark92"/>
      <w:bookmarkEnd w:id="92"/>
      <w:r>
        <w:rPr>
          <w:color w:val="000000"/>
          <w:spacing w:val="0"/>
          <w:w w:val="100"/>
          <w:position w:val="0"/>
          <w:sz w:val="18"/>
          <w:szCs w:val="18"/>
        </w:rPr>
        <w:t>为服务创建</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实例.为每个可用区创建•个弹性</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创建网络负载平衡器</w:t>
      </w:r>
      <w:r>
        <w:rPr>
          <w:rFonts w:ascii="Times New Roman" w:hAnsi="Times New Roman" w:eastAsia="Times New Roman" w:cs="Times New Roman"/>
          <w:color w:val="000000"/>
          <w:spacing w:val="0"/>
          <w:w w:val="100"/>
          <w:position w:val="0"/>
          <w:sz w:val="18"/>
          <w:szCs w:val="18"/>
          <w:lang w:val="en-US" w:eastAsia="en-US" w:bidi="en-US"/>
        </w:rPr>
        <w:t>(NLB)</w:t>
      </w:r>
      <w:r>
        <w:rPr>
          <w:color w:val="000000"/>
          <w:spacing w:val="0"/>
          <w:w w:val="100"/>
          <w:position w:val="0"/>
          <w:sz w:val="18"/>
          <w:szCs w:val="18"/>
        </w:rPr>
        <w:t>并公开分配的</w:t>
      </w:r>
      <w:r>
        <w:rPr>
          <w:rFonts w:ascii="Times New Roman" w:hAnsi="Times New Roman" w:eastAsia="Times New Roman" w:cs="Times New Roman"/>
          <w:color w:val="000000"/>
          <w:spacing w:val="0"/>
          <w:w w:val="100"/>
          <w:position w:val="0"/>
          <w:sz w:val="18"/>
          <w:szCs w:val="18"/>
          <w:lang w:val="en-US" w:eastAsia="en-US" w:bidi="en-US"/>
        </w:rPr>
        <w:t>TCP</w:t>
      </w:r>
      <w:r>
        <w:rPr>
          <w:color w:val="000000"/>
          <w:spacing w:val="0"/>
          <w:w w:val="100"/>
          <w:position w:val="0"/>
          <w:sz w:val="18"/>
          <w:szCs w:val="18"/>
        </w:rPr>
        <w:t>端</w:t>
      </w:r>
      <w:r>
        <w:rPr>
          <w:rFonts w:ascii="Times New Roman" w:hAnsi="Times New Roman" w:eastAsia="Times New Roman" w:cs="Times New Roman"/>
          <w:color w:val="000000"/>
          <w:spacing w:val="0"/>
          <w:w w:val="100"/>
          <w:position w:val="0"/>
          <w:sz w:val="18"/>
          <w:szCs w:val="18"/>
          <w:lang w:val="en-US" w:eastAsia="en-US" w:bidi="en-US"/>
        </w:rPr>
        <w:t>U.</w:t>
      </w:r>
      <w:r>
        <w:rPr>
          <w:color w:val="000000"/>
          <w:spacing w:val="0"/>
          <w:w w:val="100"/>
          <w:position w:val="0"/>
          <w:sz w:val="18"/>
          <w:szCs w:val="18"/>
        </w:rPr>
        <w:t>将弹性</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地址分配给每个可用区的</w:t>
      </w:r>
      <w:r>
        <w:rPr>
          <w:rFonts w:ascii="Times New Roman" w:hAnsi="Times New Roman" w:eastAsia="Times New Roman" w:cs="Times New Roman"/>
          <w:color w:val="000000"/>
          <w:spacing w:val="0"/>
          <w:w w:val="100"/>
          <w:position w:val="0"/>
          <w:sz w:val="18"/>
          <w:szCs w:val="18"/>
          <w:lang w:val="en-US" w:eastAsia="en-US" w:bidi="en-US"/>
        </w:rPr>
        <w:t>NLB.</w:t>
      </w:r>
      <w:r>
        <w:rPr>
          <w:color w:val="000000"/>
          <w:spacing w:val="0"/>
          <w:w w:val="100"/>
          <w:position w:val="0"/>
          <w:sz w:val="18"/>
          <w:szCs w:val="18"/>
        </w:rPr>
        <w:t>创建目标组并向</w:t>
      </w:r>
      <w:r>
        <w:rPr>
          <w:rFonts w:ascii="Times New Roman" w:hAnsi="Times New Roman" w:eastAsia="Times New Roman" w:cs="Times New Roman"/>
          <w:color w:val="000000"/>
          <w:spacing w:val="0"/>
          <w:w w:val="100"/>
          <w:position w:val="0"/>
          <w:sz w:val="18"/>
          <w:szCs w:val="18"/>
          <w:lang w:val="en-US" w:eastAsia="en-US" w:bidi="en-US"/>
        </w:rPr>
        <w:t xml:space="preserve">NLB </w:t>
      </w:r>
      <w:r>
        <w:rPr>
          <w:color w:val="000000"/>
          <w:spacing w:val="0"/>
          <w:w w:val="100"/>
          <w:position w:val="0"/>
          <w:sz w:val="18"/>
          <w:szCs w:val="18"/>
        </w:rPr>
        <w:t>注册</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实例.创建-个名为</w:t>
      </w:r>
      <w:r>
        <w:rPr>
          <w:rFonts w:ascii="Times New Roman" w:hAnsi="Times New Roman" w:eastAsia="Times New Roman" w:cs="Times New Roman"/>
          <w:color w:val="000000"/>
          <w:spacing w:val="0"/>
          <w:w w:val="100"/>
          <w:position w:val="0"/>
          <w:sz w:val="18"/>
          <w:szCs w:val="18"/>
          <w:lang w:val="en-US" w:eastAsia="en-US" w:bidi="en-US"/>
        </w:rPr>
        <w:t>my.service .com</w:t>
      </w:r>
      <w:r>
        <w:rPr>
          <w:color w:val="000000"/>
          <w:spacing w:val="0"/>
          <w:w w:val="100"/>
          <w:position w:val="0"/>
          <w:sz w:val="18"/>
          <w:szCs w:val="18"/>
        </w:rPr>
        <w:t>的新</w:t>
      </w:r>
      <w:r>
        <w:rPr>
          <w:rFonts w:ascii="Times New Roman" w:hAnsi="Times New Roman" w:eastAsia="Times New Roman" w:cs="Times New Roman"/>
          <w:color w:val="000000"/>
          <w:spacing w:val="0"/>
          <w:w w:val="100"/>
          <w:position w:val="0"/>
          <w:sz w:val="18"/>
          <w:szCs w:val="18"/>
          <w:lang w:val="en-US" w:eastAsia="en-US" w:bidi="en-US"/>
        </w:rPr>
        <w:t xml:space="preserve">A </w:t>
      </w:r>
      <w:r>
        <w:rPr>
          <w:color w:val="000000"/>
          <w:spacing w:val="0"/>
          <w:w w:val="100"/>
          <w:position w:val="0"/>
          <w:sz w:val="18"/>
          <w:szCs w:val="18"/>
        </w:rPr>
        <w:t>(别名)记录集，并将</w:t>
      </w:r>
      <w:r>
        <w:rPr>
          <w:rFonts w:ascii="Times New Roman" w:hAnsi="Times New Roman" w:eastAsia="Times New Roman" w:cs="Times New Roman"/>
          <w:color w:val="000000"/>
          <w:spacing w:val="0"/>
          <w:w w:val="100"/>
          <w:position w:val="0"/>
          <w:sz w:val="18"/>
          <w:szCs w:val="18"/>
          <w:lang w:val="en-US" w:eastAsia="en-US" w:bidi="en-US"/>
        </w:rPr>
        <w:t>NLB DNS</w:t>
      </w:r>
      <w:r>
        <w:rPr>
          <w:color w:val="000000"/>
          <w:spacing w:val="0"/>
          <w:w w:val="100"/>
          <w:position w:val="0"/>
          <w:sz w:val="18"/>
          <w:szCs w:val="18"/>
        </w:rPr>
        <w:t>名称分配给该记</w:t>
      </w:r>
      <w:r>
        <w:rPr>
          <w:color w:val="000000"/>
          <w:spacing w:val="0"/>
          <w:w w:val="100"/>
          <w:position w:val="0"/>
          <w:sz w:val="18"/>
          <w:szCs w:val="18"/>
          <w:lang w:val="zh-CN" w:eastAsia="zh-CN" w:bidi="zh-CN"/>
        </w:rPr>
        <w:t>录集.</w:t>
      </w:r>
    </w:p>
    <w:p>
      <w:pPr>
        <w:pStyle w:val="4"/>
        <w:keepNext w:val="0"/>
        <w:keepLines w:val="0"/>
        <w:widowControl w:val="0"/>
        <w:numPr>
          <w:ilvl w:val="0"/>
          <w:numId w:val="8"/>
        </w:numPr>
        <w:shd w:val="clear" w:color="auto" w:fill="auto"/>
        <w:tabs>
          <w:tab w:val="left" w:pos="306"/>
        </w:tabs>
        <w:bidi w:val="0"/>
        <w:spacing w:before="0" w:after="180" w:line="201" w:lineRule="exact"/>
        <w:ind w:left="0" w:right="0" w:firstLine="0"/>
        <w:jc w:val="left"/>
        <w:rPr>
          <w:sz w:val="18"/>
          <w:szCs w:val="18"/>
        </w:rPr>
      </w:pPr>
      <w:bookmarkStart w:id="93" w:name="bookmark93"/>
      <w:bookmarkEnd w:id="93"/>
      <w:r>
        <w:rPr>
          <w:color w:val="000000"/>
          <w:spacing w:val="0"/>
          <w:w w:val="100"/>
          <w:position w:val="0"/>
          <w:sz w:val="18"/>
          <w:szCs w:val="18"/>
        </w:rPr>
        <w:t>为应用程序创建</w:t>
      </w:r>
      <w:r>
        <w:rPr>
          <w:rFonts w:ascii="Times New Roman" w:hAnsi="Times New Roman" w:eastAsia="Times New Roman" w:cs="Times New Roman"/>
          <w:color w:val="000000"/>
          <w:spacing w:val="0"/>
          <w:w w:val="100"/>
          <w:position w:val="0"/>
          <w:sz w:val="18"/>
          <w:szCs w:val="18"/>
          <w:lang w:val="en-US" w:eastAsia="en-US" w:bidi="en-US"/>
        </w:rPr>
        <w:t>Amazon ECS</w:t>
      </w:r>
      <w:r>
        <w:rPr>
          <w:color w:val="000000"/>
          <w:spacing w:val="0"/>
          <w:w w:val="100"/>
          <w:position w:val="0"/>
          <w:sz w:val="18"/>
          <w:szCs w:val="18"/>
        </w:rPr>
        <w:t>集群和服务定义.为集群中的每个主机创建和分配公共</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地址.创建应用程序负载均 術器</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并公开静态</w:t>
      </w:r>
      <w:r>
        <w:rPr>
          <w:rFonts w:ascii="Times New Roman" w:hAnsi="Times New Roman" w:eastAsia="Times New Roman" w:cs="Times New Roman"/>
          <w:color w:val="000000"/>
          <w:spacing w:val="0"/>
          <w:w w:val="100"/>
          <w:position w:val="0"/>
          <w:sz w:val="18"/>
          <w:szCs w:val="18"/>
          <w:lang w:val="en-US" w:eastAsia="en-US" w:bidi="en-US"/>
        </w:rPr>
        <w:t>TCP</w:t>
      </w:r>
      <w:r>
        <w:rPr>
          <w:color w:val="000000"/>
          <w:spacing w:val="0"/>
          <w:w w:val="100"/>
          <w:position w:val="0"/>
          <w:sz w:val="18"/>
          <w:szCs w:val="18"/>
        </w:rPr>
        <w:t>端口.创建目标组并将</w:t>
      </w:r>
      <w:r>
        <w:rPr>
          <w:rFonts w:ascii="Times New Roman" w:hAnsi="Times New Roman" w:eastAsia="Times New Roman" w:cs="Times New Roman"/>
          <w:color w:val="000000"/>
          <w:spacing w:val="0"/>
          <w:w w:val="100"/>
          <w:position w:val="0"/>
          <w:sz w:val="18"/>
          <w:szCs w:val="18"/>
          <w:lang w:val="en-US" w:eastAsia="en-US" w:bidi="en-US"/>
        </w:rPr>
        <w:t>ECS</w:t>
      </w:r>
      <w:r>
        <w:rPr>
          <w:color w:val="000000"/>
          <w:spacing w:val="0"/>
          <w:w w:val="100"/>
          <w:position w:val="0"/>
          <w:sz w:val="18"/>
          <w:szCs w:val="18"/>
        </w:rPr>
        <w:t>服务定义名称分配给</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创建一个新的</w:t>
      </w:r>
      <w:r>
        <w:rPr>
          <w:rFonts w:ascii="Times New Roman" w:hAnsi="Times New Roman" w:eastAsia="Times New Roman" w:cs="Times New Roman"/>
          <w:color w:val="000000"/>
          <w:spacing w:val="0"/>
          <w:w w:val="100"/>
          <w:position w:val="0"/>
          <w:sz w:val="18"/>
          <w:szCs w:val="18"/>
          <w:lang w:val="en-US" w:eastAsia="en-US" w:bidi="en-US"/>
        </w:rPr>
        <w:t>CNAME</w:t>
      </w:r>
      <w:r>
        <w:rPr>
          <w:color w:val="000000"/>
          <w:spacing w:val="0"/>
          <w:w w:val="100"/>
          <w:position w:val="0"/>
          <w:sz w:val="18"/>
          <w:szCs w:val="18"/>
        </w:rPr>
        <w:t>记录集并 将公共</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地址关联到记录集.将</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实例的弹性</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地址提供给其他公司以添加到他们的允许列表中.</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80" w:line="201"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0" w:line="20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NLB</w:t>
      </w:r>
      <w:r>
        <w:rPr>
          <w:rFonts w:ascii="宋体" w:hAnsi="宋体" w:eastAsia="宋体" w:cs="宋体"/>
          <w:color w:val="000000"/>
          <w:spacing w:val="0"/>
          <w:w w:val="100"/>
          <w:position w:val="0"/>
          <w:sz w:val="18"/>
          <w:szCs w:val="18"/>
          <w:lang w:val="zh-TW" w:eastAsia="zh-TW" w:bidi="zh-TW"/>
        </w:rPr>
        <w:t>每个</w:t>
      </w:r>
      <w:r>
        <w:rPr>
          <w:rFonts w:ascii="Times New Roman" w:hAnsi="Times New Roman" w:eastAsia="Times New Roman" w:cs="Times New Roman"/>
          <w:color w:val="000000"/>
          <w:spacing w:val="0"/>
          <w:w w:val="100"/>
          <w:position w:val="0"/>
          <w:sz w:val="18"/>
          <w:szCs w:val="18"/>
          <w:lang w:val="en-US" w:eastAsia="en-US" w:bidi="en-US"/>
        </w:rPr>
        <w:t>AZ</w:t>
      </w:r>
      <w:r>
        <w:rPr>
          <w:rFonts w:ascii="宋体" w:hAnsi="宋体" w:eastAsia="宋体" w:cs="宋体"/>
          <w:color w:val="000000"/>
          <w:spacing w:val="0"/>
          <w:w w:val="100"/>
          <w:position w:val="0"/>
          <w:sz w:val="18"/>
          <w:szCs w:val="18"/>
          <w:lang w:val="zh-TW" w:eastAsia="zh-TW" w:bidi="zh-TW"/>
        </w:rPr>
        <w:t>有一个弹性</w:t>
      </w:r>
      <w:r>
        <w:rPr>
          <w:rFonts w:ascii="Times New Roman" w:hAnsi="Times New Roman" w:eastAsia="Times New Roman" w:cs="Times New Roman"/>
          <w:color w:val="000000"/>
          <w:spacing w:val="0"/>
          <w:w w:val="100"/>
          <w:position w:val="0"/>
          <w:sz w:val="18"/>
          <w:szCs w:val="18"/>
          <w:lang w:val="en-US" w:eastAsia="en-US" w:bidi="en-US"/>
        </w:rPr>
        <w:t>IP</w:t>
      </w:r>
      <w:r>
        <w:rPr>
          <w:rFonts w:ascii="宋体" w:hAnsi="宋体" w:eastAsia="宋体" w:cs="宋体"/>
          <w:color w:val="000000"/>
          <w:spacing w:val="0"/>
          <w:w w:val="100"/>
          <w:position w:val="0"/>
          <w:sz w:val="18"/>
          <w:szCs w:val="18"/>
          <w:lang w:val="zh-TW" w:eastAsia="zh-TW" w:bidi="zh-TW"/>
        </w:rPr>
        <w:t>来处理</w:t>
      </w:r>
      <w:r>
        <w:rPr>
          <w:rFonts w:ascii="Times New Roman" w:hAnsi="Times New Roman" w:eastAsia="Times New Roman" w:cs="Times New Roman"/>
          <w:color w:val="000000"/>
          <w:spacing w:val="0"/>
          <w:w w:val="100"/>
          <w:position w:val="0"/>
          <w:sz w:val="18"/>
          <w:szCs w:val="18"/>
          <w:lang w:val="en-US" w:eastAsia="en-US" w:bidi="en-US"/>
        </w:rPr>
        <w:t>TCP</w:t>
      </w:r>
      <w:r>
        <w:rPr>
          <w:rFonts w:ascii="宋体" w:hAnsi="宋体" w:eastAsia="宋体" w:cs="宋体"/>
          <w:color w:val="000000"/>
          <w:spacing w:val="0"/>
          <w:w w:val="100"/>
          <w:position w:val="0"/>
          <w:sz w:val="18"/>
          <w:szCs w:val="18"/>
          <w:lang w:val="zh-TW" w:eastAsia="zh-TW" w:bidi="zh-TW"/>
        </w:rPr>
        <w:t>流量.名为</w:t>
      </w:r>
      <w:r>
        <w:rPr>
          <w:rFonts w:ascii="Times New Roman" w:hAnsi="Times New Roman" w:eastAsia="Times New Roman" w:cs="Times New Roman"/>
          <w:color w:val="000000"/>
          <w:spacing w:val="0"/>
          <w:w w:val="100"/>
          <w:position w:val="0"/>
          <w:sz w:val="18"/>
          <w:szCs w:val="18"/>
          <w:lang w:val="en-US" w:eastAsia="en-US" w:bidi="en-US"/>
        </w:rPr>
        <w:t>my.service.com</w:t>
      </w:r>
      <w:r>
        <w:rPr>
          <w:rFonts w:ascii="宋体" w:hAnsi="宋体" w:eastAsia="宋体" w:cs="宋体"/>
          <w:color w:val="000000"/>
          <w:spacing w:val="0"/>
          <w:w w:val="100"/>
          <w:position w:val="0"/>
          <w:sz w:val="18"/>
          <w:szCs w:val="18"/>
          <w:lang w:val="zh-TW" w:eastAsia="zh-TW" w:bidi="zh-TW"/>
        </w:rPr>
        <w:t>的别名记录集</w:t>
      </w:r>
    </w:p>
    <w:p>
      <w:pPr>
        <w:pStyle w:val="4"/>
        <w:keepNext w:val="0"/>
        <w:keepLines w:val="0"/>
        <w:widowControl w:val="0"/>
        <w:shd w:val="clear" w:color="auto" w:fill="auto"/>
        <w:bidi w:val="0"/>
        <w:spacing w:before="0" w:after="180" w:line="20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Q15</w:t>
      </w:r>
      <w:r>
        <w:rPr>
          <w:color w:val="000000"/>
          <w:spacing w:val="0"/>
          <w:w w:val="100"/>
          <w:position w:val="0"/>
          <w:sz w:val="18"/>
          <w:szCs w:val="18"/>
        </w:rPr>
        <w:t>.一家公司使用多个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记录存储在账户</w:t>
      </w:r>
      <w:r>
        <w:rPr>
          <w:rFonts w:ascii="Times New Roman" w:hAnsi="Times New Roman" w:eastAsia="Times New Roman" w:cs="Times New Roman"/>
          <w:color w:val="000000"/>
          <w:spacing w:val="0"/>
          <w:w w:val="100"/>
          <w:position w:val="0"/>
          <w:sz w:val="18"/>
          <w:szCs w:val="18"/>
          <w:lang w:val="en-US" w:eastAsia="en-US" w:bidi="en-US"/>
        </w:rPr>
        <w:t>A</w:t>
      </w:r>
      <w:r>
        <w:rPr>
          <w:color w:val="000000"/>
          <w:spacing w:val="0"/>
          <w:w w:val="100"/>
          <w:position w:val="0"/>
          <w:sz w:val="18"/>
          <w:szCs w:val="18"/>
        </w:rPr>
        <w:t>中</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的私有托管区域中.公司的应用程序 和数据库在账户</w:t>
      </w:r>
      <w:r>
        <w:rPr>
          <w:rFonts w:ascii="Times New Roman" w:hAnsi="Times New Roman" w:eastAsia="Times New Roman" w:cs="Times New Roman"/>
          <w:color w:val="000000"/>
          <w:spacing w:val="0"/>
          <w:w w:val="100"/>
          <w:position w:val="0"/>
          <w:sz w:val="18"/>
          <w:szCs w:val="18"/>
          <w:lang w:val="en-US" w:eastAsia="en-US" w:bidi="en-US"/>
        </w:rPr>
        <w:t>B</w:t>
      </w:r>
      <w:r>
        <w:rPr>
          <w:color w:val="000000"/>
          <w:spacing w:val="0"/>
          <w:w w:val="100"/>
          <w:position w:val="0"/>
          <w:sz w:val="18"/>
          <w:szCs w:val="18"/>
        </w:rPr>
        <w:t>中运行.</w:t>
      </w:r>
    </w:p>
    <w:p>
      <w:pPr>
        <w:pStyle w:val="4"/>
        <w:keepNext w:val="0"/>
        <w:keepLines w:val="0"/>
        <w:widowControl w:val="0"/>
        <w:shd w:val="clear" w:color="auto" w:fill="auto"/>
        <w:bidi w:val="0"/>
        <w:spacing w:before="0" w:after="180" w:line="198" w:lineRule="exact"/>
        <w:ind w:left="0" w:right="0" w:firstLine="0"/>
        <w:jc w:val="left"/>
        <w:rPr>
          <w:sz w:val="18"/>
          <w:szCs w:val="18"/>
        </w:rPr>
      </w:pPr>
      <w:r>
        <w:rPr>
          <w:color w:val="000000"/>
          <w:spacing w:val="0"/>
          <w:w w:val="100"/>
          <w:position w:val="0"/>
          <w:sz w:val="18"/>
          <w:szCs w:val="18"/>
        </w:rPr>
        <w:t>解决方案架构师将在新的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中部署一个两层应用程序.为了简化配置，</w:t>
      </w:r>
      <w:r>
        <w:rPr>
          <w:rFonts w:ascii="Times New Roman" w:hAnsi="Times New Roman" w:eastAsia="Times New Roman" w:cs="Times New Roman"/>
          <w:color w:val="000000"/>
          <w:spacing w:val="0"/>
          <w:w w:val="100"/>
          <w:position w:val="0"/>
          <w:sz w:val="18"/>
          <w:szCs w:val="18"/>
          <w:lang w:val="en-US" w:eastAsia="en-US" w:bidi="en-US"/>
        </w:rPr>
        <w:t>Amazon RDS</w:t>
      </w:r>
      <w:r>
        <w:rPr>
          <w:color w:val="000000"/>
          <w:spacing w:val="0"/>
          <w:w w:val="100"/>
          <w:position w:val="0"/>
          <w:sz w:val="18"/>
          <w:szCs w:val="18"/>
        </w:rPr>
        <w:t>终端节点的</w:t>
      </w:r>
      <w:r>
        <w:rPr>
          <w:rFonts w:ascii="Times New Roman" w:hAnsi="Times New Roman" w:eastAsia="Times New Roman" w:cs="Times New Roman"/>
          <w:color w:val="000000"/>
          <w:spacing w:val="0"/>
          <w:w w:val="100"/>
          <w:position w:val="0"/>
          <w:sz w:val="18"/>
          <w:szCs w:val="18"/>
          <w:lang w:val="en-US" w:eastAsia="en-US" w:bidi="en-US"/>
        </w:rPr>
        <w:t>db.example.com CNAME</w:t>
      </w:r>
      <w:r>
        <w:rPr>
          <w:color w:val="000000"/>
          <w:spacing w:val="0"/>
          <w:w w:val="100"/>
          <w:position w:val="0"/>
          <w:sz w:val="18"/>
          <w:szCs w:val="18"/>
        </w:rPr>
        <w:t>记录集是在</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的私有托管区域中创建的.</w:t>
      </w:r>
    </w:p>
    <w:p>
      <w:pPr>
        <w:pStyle w:val="4"/>
        <w:keepNext w:val="0"/>
        <w:keepLines w:val="0"/>
        <w:widowControl w:val="0"/>
        <w:shd w:val="clear" w:color="auto" w:fill="auto"/>
        <w:bidi w:val="0"/>
        <w:spacing w:before="0" w:after="0" w:line="207" w:lineRule="exact"/>
        <w:ind w:left="0" w:right="0" w:firstLine="0"/>
        <w:jc w:val="left"/>
        <w:rPr>
          <w:sz w:val="18"/>
          <w:szCs w:val="18"/>
        </w:rPr>
      </w:pPr>
      <w:r>
        <w:rPr>
          <w:color w:val="000000"/>
          <w:spacing w:val="0"/>
          <w:w w:val="100"/>
          <w:position w:val="0"/>
          <w:sz w:val="18"/>
          <w:szCs w:val="18"/>
        </w:rPr>
        <w:t>在部署期间，应用程序无法启动.故障排除显示</w:t>
      </w:r>
      <w:r>
        <w:rPr>
          <w:rFonts w:ascii="Times New Roman" w:hAnsi="Times New Roman" w:eastAsia="Times New Roman" w:cs="Times New Roman"/>
          <w:color w:val="000000"/>
          <w:spacing w:val="0"/>
          <w:w w:val="100"/>
          <w:position w:val="0"/>
          <w:sz w:val="18"/>
          <w:szCs w:val="18"/>
          <w:lang w:val="en-US" w:eastAsia="en-US" w:bidi="en-US"/>
        </w:rPr>
        <w:t>db.example.com</w:t>
      </w:r>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实例上不可解析.解决方案架构师确认 记录集己在</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中正确</w:t>
      </w:r>
      <w:r>
        <w:rPr>
          <w:color w:val="000000"/>
          <w:spacing w:val="0"/>
          <w:w w:val="100"/>
          <w:position w:val="0"/>
          <w:sz w:val="18"/>
          <w:szCs w:val="18"/>
          <w:lang w:val="zh-CN" w:eastAsia="zh-CN" w:bidi="zh-CN"/>
        </w:rPr>
        <w:t>创建.</w:t>
      </w:r>
    </w:p>
    <w:p>
      <w:pPr>
        <w:pStyle w:val="4"/>
        <w:keepNext w:val="0"/>
        <w:keepLines w:val="0"/>
        <w:widowControl w:val="0"/>
        <w:shd w:val="clear" w:color="auto" w:fill="auto"/>
        <w:bidi w:val="0"/>
        <w:spacing w:before="0" w:after="180" w:line="207" w:lineRule="exact"/>
        <w:ind w:left="0" w:right="0" w:firstLine="0"/>
        <w:jc w:val="left"/>
        <w:rPr>
          <w:sz w:val="18"/>
          <w:szCs w:val="18"/>
        </w:rPr>
      </w:pPr>
      <w:r>
        <w:rPr>
          <w:color w:val="000000"/>
          <w:spacing w:val="0"/>
          <w:w w:val="100"/>
          <w:position w:val="0"/>
          <w:sz w:val="18"/>
          <w:szCs w:val="18"/>
        </w:rPr>
        <w:t>解决方案架构师应该采取哪些步骤组合来解决此问题？(选择两个</w:t>
      </w:r>
      <w:r>
        <w:rPr>
          <w:color w:val="000000"/>
          <w:spacing w:val="0"/>
          <w:w w:val="100"/>
          <w:position w:val="0"/>
          <w:sz w:val="18"/>
          <w:szCs w:val="18"/>
          <w:lang w:val="en-US" w:eastAsia="en-US" w:bidi="en-US"/>
        </w:rPr>
        <w:t>.)</w:t>
      </w:r>
    </w:p>
    <w:p>
      <w:pPr>
        <w:pStyle w:val="4"/>
        <w:keepNext w:val="0"/>
        <w:keepLines w:val="0"/>
        <w:widowControl w:val="0"/>
        <w:numPr>
          <w:ilvl w:val="0"/>
          <w:numId w:val="22"/>
        </w:numPr>
        <w:shd w:val="clear" w:color="auto" w:fill="auto"/>
        <w:tabs>
          <w:tab w:val="left" w:pos="306"/>
        </w:tabs>
        <w:bidi w:val="0"/>
        <w:spacing w:before="0" w:after="0" w:line="201" w:lineRule="exact"/>
        <w:ind w:left="0" w:right="0" w:firstLine="0"/>
        <w:jc w:val="left"/>
        <w:rPr>
          <w:sz w:val="18"/>
          <w:szCs w:val="18"/>
        </w:rPr>
      </w:pPr>
      <w:bookmarkStart w:id="94" w:name="bookmark94"/>
      <w:bookmarkEnd w:id="94"/>
      <w:r>
        <w:rPr>
          <w:color w:val="000000"/>
          <w:spacing w:val="0"/>
          <w:w w:val="100"/>
          <w:position w:val="0"/>
          <w:sz w:val="18"/>
          <w:szCs w:val="18"/>
        </w:rPr>
        <w:t>将数据库部署在新</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中的单独</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实例上.在私有托管区域中为实例的私有</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创建记</w:t>
      </w:r>
      <w:r>
        <w:rPr>
          <w:color w:val="000000"/>
          <w:spacing w:val="0"/>
          <w:w w:val="100"/>
          <w:position w:val="0"/>
          <w:sz w:val="18"/>
          <w:szCs w:val="18"/>
          <w:lang w:val="zh-CN" w:eastAsia="zh-CN" w:bidi="zh-CN"/>
        </w:rPr>
        <w:t>录集.</w:t>
      </w:r>
    </w:p>
    <w:p>
      <w:pPr>
        <w:pStyle w:val="5"/>
        <w:keepNext w:val="0"/>
        <w:keepLines w:val="0"/>
        <w:widowControl w:val="0"/>
        <w:numPr>
          <w:ilvl w:val="0"/>
          <w:numId w:val="22"/>
        </w:numPr>
        <w:shd w:val="clear" w:color="auto" w:fill="auto"/>
        <w:tabs>
          <w:tab w:val="left" w:pos="306"/>
        </w:tabs>
        <w:bidi w:val="0"/>
        <w:spacing w:before="0" w:after="0" w:line="201" w:lineRule="exact"/>
        <w:ind w:left="0" w:right="0" w:firstLine="0"/>
        <w:jc w:val="left"/>
        <w:rPr>
          <w:sz w:val="18"/>
          <w:szCs w:val="18"/>
        </w:rPr>
      </w:pPr>
      <w:bookmarkStart w:id="95" w:name="bookmark95"/>
      <w:bookmarkEnd w:id="95"/>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SSH</w:t>
      </w:r>
      <w:r>
        <w:rPr>
          <w:rFonts w:ascii="宋体" w:hAnsi="宋体" w:eastAsia="宋体" w:cs="宋体"/>
          <w:color w:val="000000"/>
          <w:spacing w:val="0"/>
          <w:w w:val="100"/>
          <w:position w:val="0"/>
          <w:sz w:val="18"/>
          <w:szCs w:val="18"/>
          <w:lang w:val="zh-TW" w:eastAsia="zh-TW" w:bidi="zh-TW"/>
        </w:rPr>
        <w:t>连接到应用层</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实例.将</w:t>
      </w:r>
      <w:r>
        <w:rPr>
          <w:rFonts w:ascii="Times New Roman" w:hAnsi="Times New Roman" w:eastAsia="Times New Roman" w:cs="Times New Roman"/>
          <w:color w:val="000000"/>
          <w:spacing w:val="0"/>
          <w:w w:val="100"/>
          <w:position w:val="0"/>
          <w:sz w:val="18"/>
          <w:szCs w:val="18"/>
          <w:lang w:val="en-US" w:eastAsia="en-US" w:bidi="en-US"/>
        </w:rPr>
        <w:t>RDS</w:t>
      </w:r>
      <w:r>
        <w:rPr>
          <w:rFonts w:ascii="宋体" w:hAnsi="宋体" w:eastAsia="宋体" w:cs="宋体"/>
          <w:color w:val="000000"/>
          <w:spacing w:val="0"/>
          <w:w w:val="100"/>
          <w:position w:val="0"/>
          <w:sz w:val="18"/>
          <w:szCs w:val="18"/>
          <w:lang w:val="zh-TW" w:eastAsia="zh-TW" w:bidi="zh-TW"/>
        </w:rPr>
        <w:t>端点</w:t>
      </w:r>
      <w:r>
        <w:rPr>
          <w:rFonts w:ascii="Times New Roman" w:hAnsi="Times New Roman" w:eastAsia="Times New Roman" w:cs="Times New Roman"/>
          <w:color w:val="000000"/>
          <w:spacing w:val="0"/>
          <w:w w:val="100"/>
          <w:position w:val="0"/>
          <w:sz w:val="18"/>
          <w:szCs w:val="18"/>
          <w:lang w:val="en-US" w:eastAsia="en-US" w:bidi="en-US"/>
        </w:rPr>
        <w:t>IP</w:t>
      </w:r>
      <w:r>
        <w:rPr>
          <w:rFonts w:ascii="宋体" w:hAnsi="宋体" w:eastAsia="宋体" w:cs="宋体"/>
          <w:color w:val="000000"/>
          <w:spacing w:val="0"/>
          <w:w w:val="100"/>
          <w:position w:val="0"/>
          <w:sz w:val="18"/>
          <w:szCs w:val="18"/>
          <w:lang w:val="zh-TW" w:eastAsia="zh-TW" w:bidi="zh-TW"/>
        </w:rPr>
        <w:t>地址添加到</w:t>
      </w:r>
      <w:r>
        <w:rPr>
          <w:rFonts w:ascii="Times New Roman" w:hAnsi="Times New Roman" w:eastAsia="Times New Roman" w:cs="Times New Roman"/>
          <w:color w:val="000000"/>
          <w:spacing w:val="0"/>
          <w:w w:val="100"/>
          <w:position w:val="0"/>
          <w:sz w:val="18"/>
          <w:szCs w:val="18"/>
          <w:lang w:val="en-US" w:eastAsia="en-US" w:bidi="en-US"/>
        </w:rPr>
        <w:t>/etc/resolv.conf</w:t>
      </w:r>
      <w:r>
        <w:rPr>
          <w:rFonts w:ascii="宋体" w:hAnsi="宋体" w:eastAsia="宋体" w:cs="宋体"/>
          <w:color w:val="000000"/>
          <w:spacing w:val="0"/>
          <w:w w:val="100"/>
          <w:position w:val="0"/>
          <w:sz w:val="18"/>
          <w:szCs w:val="18"/>
          <w:lang w:val="zh-TW" w:eastAsia="zh-TW" w:bidi="zh-TW"/>
        </w:rPr>
        <w:t>文件.</w:t>
      </w:r>
    </w:p>
    <w:p>
      <w:pPr>
        <w:pStyle w:val="4"/>
        <w:keepNext w:val="0"/>
        <w:keepLines w:val="0"/>
        <w:widowControl w:val="0"/>
        <w:numPr>
          <w:ilvl w:val="0"/>
          <w:numId w:val="22"/>
        </w:numPr>
        <w:shd w:val="clear" w:color="auto" w:fill="auto"/>
        <w:tabs>
          <w:tab w:val="left" w:pos="306"/>
        </w:tabs>
        <w:bidi w:val="0"/>
        <w:spacing w:before="0" w:after="0" w:line="201" w:lineRule="exact"/>
        <w:ind w:left="0" w:right="0" w:firstLine="0"/>
        <w:jc w:val="left"/>
        <w:rPr>
          <w:sz w:val="18"/>
          <w:szCs w:val="18"/>
        </w:rPr>
      </w:pPr>
      <w:bookmarkStart w:id="96" w:name="bookmark96"/>
      <w:bookmarkEnd w:id="96"/>
      <w:r>
        <w:rPr>
          <w:color w:val="000000"/>
          <w:spacing w:val="0"/>
          <w:w w:val="100"/>
          <w:position w:val="0"/>
          <w:sz w:val="18"/>
          <w:szCs w:val="18"/>
        </w:rPr>
        <w:t>创建授权以将账户</w:t>
      </w:r>
      <w:r>
        <w:rPr>
          <w:rFonts w:ascii="Times New Roman" w:hAnsi="Times New Roman" w:eastAsia="Times New Roman" w:cs="Times New Roman"/>
          <w:color w:val="000000"/>
          <w:spacing w:val="0"/>
          <w:w w:val="100"/>
          <w:position w:val="0"/>
          <w:sz w:val="18"/>
          <w:szCs w:val="18"/>
          <w:lang w:val="en-US" w:eastAsia="en-US" w:bidi="en-US"/>
        </w:rPr>
        <w:t>A</w:t>
      </w:r>
      <w:r>
        <w:rPr>
          <w:color w:val="000000"/>
          <w:spacing w:val="0"/>
          <w:w w:val="100"/>
          <w:position w:val="0"/>
          <w:sz w:val="18"/>
          <w:szCs w:val="18"/>
        </w:rPr>
        <w:t>中的私有托管区域与账户</w:t>
      </w:r>
      <w:r>
        <w:rPr>
          <w:rFonts w:ascii="Times New Roman" w:hAnsi="Times New Roman" w:eastAsia="Times New Roman" w:cs="Times New Roman"/>
          <w:color w:val="000000"/>
          <w:spacing w:val="0"/>
          <w:w w:val="100"/>
          <w:position w:val="0"/>
          <w:sz w:val="18"/>
          <w:szCs w:val="18"/>
          <w:lang w:val="en-US" w:eastAsia="en-US" w:bidi="en-US"/>
        </w:rPr>
        <w:t>B</w:t>
      </w:r>
      <w:r>
        <w:rPr>
          <w:color w:val="000000"/>
          <w:spacing w:val="0"/>
          <w:w w:val="100"/>
          <w:position w:val="0"/>
          <w:sz w:val="18"/>
          <w:szCs w:val="18"/>
        </w:rPr>
        <w:t>中的新</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相关联</w:t>
      </w:r>
    </w:p>
    <w:p>
      <w:pPr>
        <w:pStyle w:val="5"/>
        <w:keepNext w:val="0"/>
        <w:keepLines w:val="0"/>
        <w:widowControl w:val="0"/>
        <w:numPr>
          <w:ilvl w:val="0"/>
          <w:numId w:val="22"/>
        </w:numPr>
        <w:shd w:val="clear" w:color="auto" w:fill="auto"/>
        <w:tabs>
          <w:tab w:val="left" w:pos="306"/>
        </w:tabs>
        <w:bidi w:val="0"/>
        <w:spacing w:before="0" w:after="0" w:line="201" w:lineRule="exact"/>
        <w:ind w:left="0" w:right="0" w:firstLine="0"/>
        <w:jc w:val="left"/>
        <w:rPr>
          <w:sz w:val="18"/>
          <w:szCs w:val="18"/>
        </w:rPr>
      </w:pPr>
      <w:bookmarkStart w:id="97" w:name="bookmark97"/>
      <w:bookmarkEnd w:id="97"/>
      <w:r>
        <w:rPr>
          <w:rFonts w:ascii="宋体" w:hAnsi="宋体" w:eastAsia="宋体" w:cs="宋体"/>
          <w:color w:val="000000"/>
          <w:spacing w:val="0"/>
          <w:w w:val="100"/>
          <w:position w:val="0"/>
          <w:sz w:val="18"/>
          <w:szCs w:val="18"/>
          <w:lang w:val="zh-TW" w:eastAsia="zh-TW" w:bidi="zh-TW"/>
        </w:rPr>
        <w:t>在账户</w:t>
      </w:r>
      <w:r>
        <w:rPr>
          <w:rFonts w:ascii="Times New Roman" w:hAnsi="Times New Roman" w:eastAsia="Times New Roman" w:cs="Times New Roman"/>
          <w:color w:val="000000"/>
          <w:spacing w:val="0"/>
          <w:w w:val="100"/>
          <w:position w:val="0"/>
          <w:sz w:val="18"/>
          <w:szCs w:val="18"/>
          <w:lang w:val="en-US" w:eastAsia="en-US" w:bidi="en-US"/>
        </w:rPr>
        <w:t>B</w:t>
      </w:r>
      <w:r>
        <w:rPr>
          <w:rFonts w:ascii="宋体" w:hAnsi="宋体" w:eastAsia="宋体" w:cs="宋体"/>
          <w:color w:val="000000"/>
          <w:spacing w:val="0"/>
          <w:w w:val="100"/>
          <w:position w:val="0"/>
          <w:sz w:val="18"/>
          <w:szCs w:val="18"/>
          <w:lang w:val="zh-TW" w:eastAsia="zh-TW" w:bidi="zh-TW"/>
        </w:rPr>
        <w:t>中为</w:t>
      </w:r>
      <w:r>
        <w:rPr>
          <w:rFonts w:ascii="Times New Roman" w:hAnsi="Times New Roman" w:eastAsia="Times New Roman" w:cs="Times New Roman"/>
          <w:color w:val="000000"/>
          <w:spacing w:val="0"/>
          <w:w w:val="100"/>
          <w:position w:val="0"/>
          <w:sz w:val="18"/>
          <w:szCs w:val="18"/>
          <w:lang w:val="en-US" w:eastAsia="en-US" w:bidi="en-US"/>
        </w:rPr>
        <w:t>example.com</w:t>
      </w:r>
      <w:r>
        <w:rPr>
          <w:rFonts w:ascii="宋体" w:hAnsi="宋体" w:eastAsia="宋体" w:cs="宋体"/>
          <w:color w:val="000000"/>
          <w:spacing w:val="0"/>
          <w:w w:val="100"/>
          <w:position w:val="0"/>
          <w:sz w:val="18"/>
          <w:szCs w:val="18"/>
          <w:lang w:val="zh-TW" w:eastAsia="zh-TW" w:bidi="zh-TW"/>
        </w:rPr>
        <w:t>域创建私有托管区域</w:t>
      </w:r>
      <w:r>
        <w:rPr>
          <w:rFonts w:ascii="宋体" w:hAnsi="宋体" w:eastAsia="宋体" w:cs="宋体"/>
          <w:color w:val="000000"/>
          <w:spacing w:val="0"/>
          <w:w w:val="100"/>
          <w:position w:val="0"/>
          <w:sz w:val="18"/>
          <w:szCs w:val="18"/>
          <w:lang w:val="zh-CN" w:eastAsia="zh-CN" w:bidi="zh-CN"/>
        </w:rPr>
        <w:t>.在</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账户之间配置</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CN" w:eastAsia="zh-CN" w:bidi="zh-CN"/>
        </w:rPr>
        <w:t>复制.</w:t>
      </w:r>
    </w:p>
    <w:p>
      <w:pPr>
        <w:pStyle w:val="4"/>
        <w:keepNext w:val="0"/>
        <w:keepLines w:val="0"/>
        <w:widowControl w:val="0"/>
        <w:numPr>
          <w:ilvl w:val="0"/>
          <w:numId w:val="22"/>
        </w:numPr>
        <w:shd w:val="clear" w:color="auto" w:fill="auto"/>
        <w:tabs>
          <w:tab w:val="left" w:pos="306"/>
        </w:tabs>
        <w:bidi w:val="0"/>
        <w:spacing w:before="0" w:after="340" w:line="201" w:lineRule="exact"/>
        <w:ind w:left="0" w:right="0" w:firstLine="0"/>
        <w:jc w:val="left"/>
        <w:rPr>
          <w:sz w:val="18"/>
          <w:szCs w:val="18"/>
        </w:rPr>
      </w:pPr>
      <w:bookmarkStart w:id="98" w:name="bookmark98"/>
      <w:bookmarkEnd w:id="98"/>
      <w:r>
        <w:rPr>
          <w:color w:val="000000"/>
          <w:spacing w:val="0"/>
          <w:w w:val="100"/>
          <w:position w:val="0"/>
          <w:sz w:val="18"/>
          <w:szCs w:val="18"/>
        </w:rPr>
        <w:t>将账户</w:t>
      </w:r>
      <w:r>
        <w:rPr>
          <w:rFonts w:ascii="Times New Roman" w:hAnsi="Times New Roman" w:eastAsia="Times New Roman" w:cs="Times New Roman"/>
          <w:color w:val="000000"/>
          <w:spacing w:val="0"/>
          <w:w w:val="100"/>
          <w:position w:val="0"/>
          <w:sz w:val="18"/>
          <w:szCs w:val="18"/>
          <w:lang w:val="en-US" w:eastAsia="en-US" w:bidi="en-US"/>
        </w:rPr>
        <w:t>B</w:t>
      </w:r>
      <w:r>
        <w:rPr>
          <w:color w:val="000000"/>
          <w:spacing w:val="0"/>
          <w:w w:val="100"/>
          <w:position w:val="0"/>
          <w:sz w:val="18"/>
          <w:szCs w:val="18"/>
        </w:rPr>
        <w:t>中的新</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与账户</w:t>
      </w:r>
      <w:r>
        <w:rPr>
          <w:rFonts w:ascii="Times New Roman" w:hAnsi="Times New Roman" w:eastAsia="Times New Roman" w:cs="Times New Roman"/>
          <w:color w:val="000000"/>
          <w:spacing w:val="0"/>
          <w:w w:val="100"/>
          <w:position w:val="0"/>
          <w:sz w:val="18"/>
          <w:szCs w:val="18"/>
          <w:lang w:val="en-US" w:eastAsia="en-US" w:bidi="en-US"/>
        </w:rPr>
        <w:t>A</w:t>
      </w:r>
      <w:r>
        <w:rPr>
          <w:color w:val="000000"/>
          <w:spacing w:val="0"/>
          <w:w w:val="100"/>
          <w:position w:val="0"/>
          <w:sz w:val="18"/>
          <w:szCs w:val="18"/>
        </w:rPr>
        <w:t>中的托管区域相关联.删除账户</w:t>
      </w:r>
      <w:r>
        <w:rPr>
          <w:rFonts w:ascii="Times New Roman" w:hAnsi="Times New Roman" w:eastAsia="Times New Roman" w:cs="Times New Roman"/>
          <w:color w:val="000000"/>
          <w:spacing w:val="0"/>
          <w:w w:val="100"/>
          <w:position w:val="0"/>
          <w:sz w:val="18"/>
          <w:szCs w:val="18"/>
          <w:lang w:val="en-US" w:eastAsia="en-US" w:bidi="en-US"/>
        </w:rPr>
        <w:t>A</w:t>
      </w:r>
      <w:r>
        <w:rPr>
          <w:color w:val="000000"/>
          <w:spacing w:val="0"/>
          <w:w w:val="100"/>
          <w:position w:val="0"/>
          <w:sz w:val="18"/>
          <w:szCs w:val="18"/>
        </w:rPr>
        <w:t>中的关联授权</w:t>
      </w:r>
    </w:p>
    <w:p>
      <w:pPr>
        <w:pStyle w:val="5"/>
        <w:keepNext w:val="0"/>
        <w:keepLines w:val="0"/>
        <w:widowControl w:val="0"/>
        <w:shd w:val="clear" w:color="auto" w:fill="auto"/>
        <w:bidi w:val="0"/>
        <w:spacing w:before="0" w:after="0" w:line="194"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CE</w:t>
      </w:r>
    </w:p>
    <w:p>
      <w:pPr>
        <w:pStyle w:val="4"/>
        <w:keepNext w:val="0"/>
        <w:keepLines w:val="0"/>
        <w:widowControl w:val="0"/>
        <w:shd w:val="clear" w:color="auto" w:fill="auto"/>
        <w:bidi w:val="0"/>
        <w:spacing w:before="0" w:after="180" w:line="194"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0" w:line="233" w:lineRule="auto"/>
        <w:ind w:left="0" w:right="0" w:firstLine="0"/>
        <w:jc w:val="left"/>
        <w:rPr>
          <w:sz w:val="18"/>
          <w:szCs w:val="18"/>
        </w:rPr>
      </w:pPr>
      <w:r>
        <w:rPr>
          <w:sz w:val="18"/>
          <w:szCs w:val="18"/>
        </w:rPr>
        <w:fldChar w:fldCharType="begin"/>
      </w:r>
      <w:r>
        <w:rPr>
          <w:sz w:val="18"/>
          <w:szCs w:val="18"/>
        </w:rPr>
        <w:instrText xml:space="preserve">HYPERLINK "https://aws.amazon.com/premiumsupport/knowledge-center/private-hosted-zone-different-account/"</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https://aws.amazon.com/premiumsupport/knowledge-center/private-hosted-zone-different-account/</w:t>
      </w:r>
      <w:r>
        <w:rPr>
          <w:sz w:val="18"/>
          <w:szCs w:val="18"/>
        </w:rPr>
        <w:fldChar w:fldCharType="end"/>
      </w:r>
      <w:r>
        <w:rPr>
          <w:rFonts w:ascii="Times New Roman" w:hAnsi="Times New Roman" w:eastAsia="Times New Roman" w:cs="Times New Roman"/>
          <w:color w:val="000000"/>
          <w:spacing w:val="0"/>
          <w:w w:val="100"/>
          <w:position w:val="0"/>
          <w:sz w:val="18"/>
          <w:szCs w:val="18"/>
          <w:lang w:val="en-US" w:eastAsia="en-US" w:bidi="en-US"/>
        </w:rPr>
        <w:t xml:space="preserve"> </w:t>
      </w:r>
      <w:r>
        <w:rPr>
          <w:sz w:val="18"/>
          <w:szCs w:val="18"/>
        </w:rPr>
        <w:fldChar w:fldCharType="begin"/>
      </w:r>
      <w:r>
        <w:rPr>
          <w:sz w:val="18"/>
          <w:szCs w:val="18"/>
        </w:rPr>
        <w:instrText xml:space="preserve">HYPERLINK "https://docs.aws.amazon.com/Route53/latest/DeveloperGuide/hosted-zone-private-"</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https://docs.aws.amazon.com/Route53/latest/DeveloperGuide/hosted-zone-private-</w:t>
      </w:r>
      <w:r>
        <w:rPr>
          <w:sz w:val="18"/>
          <w:szCs w:val="18"/>
        </w:rPr>
        <w:fldChar w:fldCharType="end"/>
      </w:r>
    </w:p>
    <w:p>
      <w:pPr>
        <w:pStyle w:val="5"/>
        <w:keepNext w:val="0"/>
        <w:keepLines w:val="0"/>
        <w:widowControl w:val="0"/>
        <w:shd w:val="clear" w:color="auto" w:fill="auto"/>
        <w:bidi w:val="0"/>
        <w:spacing w:before="0" w:after="0" w:line="259"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associate-vpcs-different-accou nts.html</w:t>
      </w:r>
    </w:p>
    <w:p>
      <w:pPr>
        <w:pStyle w:val="4"/>
        <w:keepNext w:val="0"/>
        <w:keepLines w:val="0"/>
        <w:widowControl w:val="0"/>
        <w:shd w:val="clear" w:color="auto" w:fill="auto"/>
        <w:bidi w:val="0"/>
        <w:spacing w:before="0" w:after="18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Q16. </w:t>
      </w:r>
      <w:r>
        <w:rPr>
          <w:color w:val="000000"/>
          <w:spacing w:val="0"/>
          <w:w w:val="100"/>
          <w:position w:val="0"/>
          <w:sz w:val="18"/>
          <w:szCs w:val="18"/>
        </w:rPr>
        <w:t>•家公司有•个</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应用程序，允许用户上传短视频.这些视频存储在</w:t>
      </w:r>
      <w:r>
        <w:rPr>
          <w:rFonts w:ascii="Times New Roman" w:hAnsi="Times New Roman" w:eastAsia="Times New Roman" w:cs="Times New Roman"/>
          <w:color w:val="000000"/>
          <w:spacing w:val="0"/>
          <w:w w:val="100"/>
          <w:position w:val="0"/>
          <w:sz w:val="18"/>
          <w:szCs w:val="18"/>
          <w:lang w:val="en-US" w:eastAsia="en-US" w:bidi="en-US"/>
        </w:rPr>
        <w:t>Amazon EBS</w:t>
      </w:r>
      <w:r>
        <w:rPr>
          <w:color w:val="000000"/>
          <w:spacing w:val="0"/>
          <w:w w:val="100"/>
          <w:position w:val="0"/>
          <w:sz w:val="18"/>
          <w:szCs w:val="18"/>
        </w:rPr>
        <w:t>卷上，并由自定义识别软件 进行分析以进行分类.该网站包含静态内容，这些内容的流量在某些月份达到峰偵.该架构包括在</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组中运行 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实例，用于</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应用程序和在</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组中运行以处理</w:t>
      </w:r>
      <w:r>
        <w:rPr>
          <w:rFonts w:ascii="Times New Roman" w:hAnsi="Times New Roman" w:eastAsia="Times New Roman" w:cs="Times New Roman"/>
          <w:color w:val="000000"/>
          <w:spacing w:val="0"/>
          <w:w w:val="100"/>
          <w:position w:val="0"/>
          <w:sz w:val="18"/>
          <w:szCs w:val="18"/>
          <w:lang w:val="en-US" w:eastAsia="en-US" w:bidi="en-US"/>
        </w:rPr>
        <w:t>Amazon SQS</w:t>
      </w:r>
      <w:r>
        <w:rPr>
          <w:color w:val="000000"/>
          <w:spacing w:val="0"/>
          <w:w w:val="100"/>
          <w:position w:val="0"/>
          <w:sz w:val="18"/>
          <w:szCs w:val="18"/>
        </w:rPr>
        <w:t>队列的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实例.该公 司希望在可能的情况下使用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托管服务重新构建应用程序以减少运营开销，并消除对第三方软件的依赖.</w:t>
      </w:r>
    </w:p>
    <w:p>
      <w:pPr>
        <w:pStyle w:val="4"/>
        <w:keepNext w:val="0"/>
        <w:keepLines w:val="0"/>
        <w:widowControl w:val="0"/>
        <w:shd w:val="clear" w:color="auto" w:fill="auto"/>
        <w:bidi w:val="0"/>
        <w:spacing w:before="0" w:after="180" w:line="194" w:lineRule="exact"/>
        <w:ind w:left="0" w:right="0" w:firstLine="0"/>
        <w:jc w:val="left"/>
        <w:rPr>
          <w:sz w:val="18"/>
          <w:szCs w:val="18"/>
        </w:rPr>
      </w:pPr>
      <w:r>
        <w:rPr>
          <w:color w:val="000000"/>
          <w:spacing w:val="0"/>
          <w:w w:val="100"/>
          <w:position w:val="0"/>
          <w:sz w:val="18"/>
          <w:szCs w:val="18"/>
        </w:rPr>
        <w:t>哪个解决方案满足这些要求？</w:t>
      </w:r>
    </w:p>
    <w:p>
      <w:pPr>
        <w:pStyle w:val="5"/>
        <w:keepNext w:val="0"/>
        <w:keepLines w:val="0"/>
        <w:widowControl w:val="0"/>
        <w:numPr>
          <w:ilvl w:val="0"/>
          <w:numId w:val="23"/>
        </w:numPr>
        <w:shd w:val="clear" w:color="auto" w:fill="auto"/>
        <w:tabs>
          <w:tab w:val="left" w:pos="306"/>
        </w:tabs>
        <w:bidi w:val="0"/>
        <w:spacing w:before="0" w:after="0" w:line="194" w:lineRule="exact"/>
        <w:ind w:left="0" w:right="0" w:firstLine="0"/>
        <w:jc w:val="left"/>
        <w:rPr>
          <w:sz w:val="18"/>
          <w:szCs w:val="18"/>
        </w:rPr>
      </w:pPr>
      <w:bookmarkStart w:id="99" w:name="bookmark99"/>
      <w:bookmarkEnd w:id="99"/>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Amazon ECS</w:t>
      </w:r>
      <w:r>
        <w:rPr>
          <w:rFonts w:ascii="宋体" w:hAnsi="宋体" w:eastAsia="宋体" w:cs="宋体"/>
          <w:color w:val="000000"/>
          <w:spacing w:val="0"/>
          <w:w w:val="100"/>
          <w:position w:val="0"/>
          <w:sz w:val="18"/>
          <w:szCs w:val="18"/>
          <w:lang w:val="zh-TW" w:eastAsia="zh-TW" w:bidi="zh-TW"/>
        </w:rPr>
        <w:t>容器用于</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应用程序，将</w:t>
      </w:r>
      <w:r>
        <w:rPr>
          <w:rFonts w:ascii="Times New Roman" w:hAnsi="Times New Roman" w:eastAsia="Times New Roman" w:cs="Times New Roman"/>
          <w:color w:val="000000"/>
          <w:spacing w:val="0"/>
          <w:w w:val="100"/>
          <w:position w:val="0"/>
          <w:sz w:val="18"/>
          <w:szCs w:val="18"/>
          <w:lang w:val="en-US" w:eastAsia="en-US" w:bidi="en-US"/>
        </w:rPr>
        <w:t>Spot</w:t>
      </w:r>
      <w:r>
        <w:rPr>
          <w:rFonts w:ascii="宋体" w:hAnsi="宋体" w:eastAsia="宋体" w:cs="宋体"/>
          <w:color w:val="000000"/>
          <w:spacing w:val="0"/>
          <w:w w:val="100"/>
          <w:position w:val="0"/>
          <w:sz w:val="18"/>
          <w:szCs w:val="18"/>
          <w:lang w:val="zh-TW" w:eastAsia="zh-TW" w:bidi="zh-TW"/>
        </w:rPr>
        <w:t>实例用于处理</w:t>
      </w:r>
      <w:r>
        <w:rPr>
          <w:rFonts w:ascii="Times New Roman" w:hAnsi="Times New Roman" w:eastAsia="Times New Roman" w:cs="Times New Roman"/>
          <w:color w:val="000000"/>
          <w:spacing w:val="0"/>
          <w:w w:val="100"/>
          <w:position w:val="0"/>
          <w:sz w:val="18"/>
          <w:szCs w:val="18"/>
          <w:lang w:val="en-US" w:eastAsia="en-US" w:bidi="en-US"/>
        </w:rPr>
        <w:t>SQS</w:t>
      </w:r>
      <w:r>
        <w:rPr>
          <w:rFonts w:ascii="宋体" w:hAnsi="宋体" w:eastAsia="宋体" w:cs="宋体"/>
          <w:color w:val="000000"/>
          <w:spacing w:val="0"/>
          <w:w w:val="100"/>
          <w:position w:val="0"/>
          <w:sz w:val="18"/>
          <w:szCs w:val="18"/>
          <w:lang w:val="zh-TW" w:eastAsia="zh-TW" w:bidi="zh-TW"/>
        </w:rPr>
        <w:t>队列的</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组.将自定义软件替 换为</w:t>
      </w:r>
      <w:r>
        <w:rPr>
          <w:rFonts w:ascii="Times New Roman" w:hAnsi="Times New Roman" w:eastAsia="Times New Roman" w:cs="Times New Roman"/>
          <w:color w:val="000000"/>
          <w:spacing w:val="0"/>
          <w:w w:val="100"/>
          <w:position w:val="0"/>
          <w:sz w:val="18"/>
          <w:szCs w:val="18"/>
          <w:lang w:val="en-US" w:eastAsia="en-US" w:bidi="en-US"/>
        </w:rPr>
        <w:t>Amazon Rekognition</w:t>
      </w:r>
      <w:r>
        <w:rPr>
          <w:rFonts w:ascii="宋体" w:hAnsi="宋体" w:eastAsia="宋体" w:cs="宋体"/>
          <w:color w:val="000000"/>
          <w:spacing w:val="0"/>
          <w:w w:val="100"/>
          <w:position w:val="0"/>
          <w:sz w:val="18"/>
          <w:szCs w:val="18"/>
          <w:lang w:val="zh-TW" w:eastAsia="zh-TW" w:bidi="zh-TW"/>
        </w:rPr>
        <w:t>以对视频进行</w:t>
      </w:r>
      <w:r>
        <w:rPr>
          <w:rFonts w:ascii="宋体" w:hAnsi="宋体" w:eastAsia="宋体" w:cs="宋体"/>
          <w:color w:val="000000"/>
          <w:spacing w:val="0"/>
          <w:w w:val="100"/>
          <w:position w:val="0"/>
          <w:sz w:val="18"/>
          <w:szCs w:val="18"/>
          <w:lang w:val="zh-CN" w:eastAsia="zh-CN" w:bidi="zh-CN"/>
        </w:rPr>
        <w:t>分类.</w:t>
      </w:r>
    </w:p>
    <w:p>
      <w:pPr>
        <w:pStyle w:val="5"/>
        <w:keepNext w:val="0"/>
        <w:keepLines w:val="0"/>
        <w:widowControl w:val="0"/>
        <w:numPr>
          <w:ilvl w:val="0"/>
          <w:numId w:val="23"/>
        </w:numPr>
        <w:shd w:val="clear" w:color="auto" w:fill="auto"/>
        <w:tabs>
          <w:tab w:val="left" w:pos="306"/>
        </w:tabs>
        <w:bidi w:val="0"/>
        <w:spacing w:before="0" w:after="0" w:line="194" w:lineRule="exact"/>
        <w:ind w:left="0" w:right="0" w:firstLine="0"/>
        <w:jc w:val="left"/>
        <w:rPr>
          <w:sz w:val="18"/>
          <w:szCs w:val="18"/>
        </w:rPr>
      </w:pPr>
      <w:bookmarkStart w:id="100" w:name="bookmark100"/>
      <w:bookmarkEnd w:id="100"/>
      <w:r>
        <w:rPr>
          <w:rFonts w:ascii="宋体" w:hAnsi="宋体" w:eastAsia="宋体" w:cs="宋体"/>
          <w:color w:val="000000"/>
          <w:spacing w:val="0"/>
          <w:w w:val="100"/>
          <w:position w:val="0"/>
          <w:sz w:val="18"/>
          <w:szCs w:val="18"/>
          <w:lang w:val="zh-TW" w:eastAsia="zh-TW" w:bidi="zh-TW"/>
        </w:rPr>
        <w:t>将上传的视频存储在</w:t>
      </w:r>
      <w:r>
        <w:rPr>
          <w:rFonts w:ascii="Times New Roman" w:hAnsi="Times New Roman" w:eastAsia="Times New Roman" w:cs="Times New Roman"/>
          <w:color w:val="000000"/>
          <w:spacing w:val="0"/>
          <w:w w:val="100"/>
          <w:position w:val="0"/>
          <w:sz w:val="18"/>
          <w:szCs w:val="18"/>
          <w:lang w:val="en-US" w:eastAsia="en-US" w:bidi="en-US"/>
        </w:rPr>
        <w:t>Amazon EFS</w:t>
      </w:r>
      <w:r>
        <w:rPr>
          <w:rFonts w:ascii="宋体" w:hAnsi="宋体" w:eastAsia="宋体" w:cs="宋体"/>
          <w:color w:val="000000"/>
          <w:spacing w:val="0"/>
          <w:w w:val="100"/>
          <w:position w:val="0"/>
          <w:sz w:val="18"/>
          <w:szCs w:val="18"/>
          <w:lang w:val="zh-TW" w:eastAsia="zh-TW" w:bidi="zh-TW"/>
        </w:rPr>
        <w:t>中并将文件系统挂载到</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应用程序的</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实例.使用调用</w:t>
      </w:r>
      <w:r>
        <w:rPr>
          <w:rFonts w:ascii="Times New Roman" w:hAnsi="Times New Roman" w:eastAsia="Times New Roman" w:cs="Times New Roman"/>
          <w:color w:val="000000"/>
          <w:spacing w:val="0"/>
          <w:w w:val="100"/>
          <w:position w:val="0"/>
          <w:sz w:val="18"/>
          <w:szCs w:val="18"/>
          <w:lang w:val="en-US" w:eastAsia="en-US" w:bidi="en-US"/>
        </w:rPr>
        <w:t>Amazon Rekognition API</w:t>
      </w:r>
      <w:r>
        <w:rPr>
          <w:rFonts w:ascii="宋体" w:hAnsi="宋体" w:eastAsia="宋体" w:cs="宋体"/>
          <w:color w:val="000000"/>
          <w:spacing w:val="0"/>
          <w:w w:val="100"/>
          <w:position w:val="0"/>
          <w:sz w:val="18"/>
          <w:szCs w:val="18"/>
          <w:lang w:val="zh-TW" w:eastAsia="zh-TW" w:bidi="zh-TW"/>
        </w:rPr>
        <w:t>对视频进行分类的</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函数处理</w:t>
      </w:r>
      <w:r>
        <w:rPr>
          <w:rFonts w:ascii="Times New Roman" w:hAnsi="Times New Roman" w:eastAsia="Times New Roman" w:cs="Times New Roman"/>
          <w:color w:val="000000"/>
          <w:spacing w:val="0"/>
          <w:w w:val="100"/>
          <w:position w:val="0"/>
          <w:sz w:val="18"/>
          <w:szCs w:val="18"/>
          <w:lang w:val="en-US" w:eastAsia="en-US" w:bidi="en-US"/>
        </w:rPr>
        <w:t>SQS</w:t>
      </w:r>
      <w:r>
        <w:rPr>
          <w:rFonts w:ascii="宋体" w:hAnsi="宋体" w:eastAsia="宋体" w:cs="宋体"/>
          <w:color w:val="000000"/>
          <w:spacing w:val="0"/>
          <w:w w:val="100"/>
          <w:position w:val="0"/>
          <w:sz w:val="18"/>
          <w:szCs w:val="18"/>
          <w:lang w:val="zh-TW" w:eastAsia="zh-TW" w:bidi="zh-TW"/>
        </w:rPr>
        <w:t>队列.</w:t>
      </w:r>
    </w:p>
    <w:p>
      <w:pPr>
        <w:pStyle w:val="4"/>
        <w:keepNext w:val="0"/>
        <w:keepLines w:val="0"/>
        <w:widowControl w:val="0"/>
        <w:numPr>
          <w:ilvl w:val="0"/>
          <w:numId w:val="23"/>
        </w:numPr>
        <w:shd w:val="clear" w:color="auto" w:fill="auto"/>
        <w:tabs>
          <w:tab w:val="left" w:pos="306"/>
        </w:tabs>
        <w:bidi w:val="0"/>
        <w:spacing w:before="0" w:after="0" w:line="194" w:lineRule="exact"/>
        <w:ind w:left="0" w:right="0" w:firstLine="0"/>
        <w:jc w:val="left"/>
        <w:rPr>
          <w:sz w:val="18"/>
          <w:szCs w:val="18"/>
        </w:rPr>
      </w:pPr>
      <w:bookmarkStart w:id="101" w:name="bookmark101"/>
      <w:bookmarkEnd w:id="101"/>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中托管</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应用程序.将上传的视频存储在</w:t>
      </w:r>
      <w:r>
        <w:rPr>
          <w:rFonts w:ascii="Times New Roman" w:hAnsi="Times New Roman" w:eastAsia="Times New Roman" w:cs="Times New Roman"/>
          <w:color w:val="000000"/>
          <w:spacing w:val="0"/>
          <w:w w:val="100"/>
          <w:position w:val="0"/>
          <w:sz w:val="18"/>
          <w:szCs w:val="18"/>
          <w:lang w:val="en-US" w:eastAsia="en-US" w:bidi="en-US"/>
        </w:rPr>
        <w:t>Amazons S3</w:t>
      </w:r>
      <w:r>
        <w:rPr>
          <w:color w:val="000000"/>
          <w:spacing w:val="0"/>
          <w:w w:val="100"/>
          <w:position w:val="0"/>
          <w:sz w:val="18"/>
          <w:szCs w:val="18"/>
        </w:rPr>
        <w:t>中.使用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事件通知将事件发布到</w:t>
      </w:r>
    </w:p>
    <w:p>
      <w:pPr>
        <w:pStyle w:val="5"/>
        <w:keepNext w:val="0"/>
        <w:keepLines w:val="0"/>
        <w:widowControl w:val="0"/>
        <w:shd w:val="clear" w:color="auto" w:fill="auto"/>
        <w:bidi w:val="0"/>
        <w:spacing w:before="0" w:after="0" w:line="194"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SQS</w:t>
      </w:r>
      <w:r>
        <w:rPr>
          <w:rFonts w:ascii="宋体" w:hAnsi="宋体" w:eastAsia="宋体" w:cs="宋体"/>
          <w:color w:val="000000"/>
          <w:spacing w:val="0"/>
          <w:w w:val="100"/>
          <w:position w:val="0"/>
          <w:sz w:val="18"/>
          <w:szCs w:val="18"/>
          <w:lang w:val="zh-TW" w:eastAsia="zh-TW" w:bidi="zh-TW"/>
        </w:rPr>
        <w:t>队列.使用调用</w:t>
      </w:r>
      <w:r>
        <w:rPr>
          <w:rFonts w:ascii="Times New Roman" w:hAnsi="Times New Roman" w:eastAsia="Times New Roman" w:cs="Times New Roman"/>
          <w:color w:val="000000"/>
          <w:spacing w:val="0"/>
          <w:w w:val="100"/>
          <w:position w:val="0"/>
          <w:sz w:val="18"/>
          <w:szCs w:val="18"/>
          <w:lang w:val="en-US" w:eastAsia="en-US" w:bidi="en-US"/>
        </w:rPr>
        <w:t>Amazon Rekognition API</w:t>
      </w:r>
      <w:r>
        <w:rPr>
          <w:rFonts w:ascii="宋体" w:hAnsi="宋体" w:eastAsia="宋体" w:cs="宋体"/>
          <w:color w:val="000000"/>
          <w:spacing w:val="0"/>
          <w:w w:val="100"/>
          <w:position w:val="0"/>
          <w:sz w:val="18"/>
          <w:szCs w:val="18"/>
          <w:lang w:val="zh-TW" w:eastAsia="zh-TW" w:bidi="zh-TW"/>
        </w:rPr>
        <w:t>对视频进行分类的</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函数处理</w:t>
      </w:r>
      <w:r>
        <w:rPr>
          <w:rFonts w:ascii="Times New Roman" w:hAnsi="Times New Roman" w:eastAsia="Times New Roman" w:cs="Times New Roman"/>
          <w:color w:val="000000"/>
          <w:spacing w:val="0"/>
          <w:w w:val="100"/>
          <w:position w:val="0"/>
          <w:sz w:val="18"/>
          <w:szCs w:val="18"/>
          <w:lang w:val="en-US" w:eastAsia="en-US" w:bidi="en-US"/>
        </w:rPr>
        <w:t>SQS</w:t>
      </w:r>
      <w:r>
        <w:rPr>
          <w:rFonts w:ascii="宋体" w:hAnsi="宋体" w:eastAsia="宋体" w:cs="宋体"/>
          <w:color w:val="000000"/>
          <w:spacing w:val="0"/>
          <w:w w:val="100"/>
          <w:position w:val="0"/>
          <w:sz w:val="18"/>
          <w:szCs w:val="18"/>
          <w:lang w:val="zh-TW" w:eastAsia="zh-TW" w:bidi="zh-TW"/>
        </w:rPr>
        <w:t>队列.</w:t>
      </w:r>
    </w:p>
    <w:p>
      <w:pPr>
        <w:pStyle w:val="5"/>
        <w:keepNext w:val="0"/>
        <w:keepLines w:val="0"/>
        <w:widowControl w:val="0"/>
        <w:numPr>
          <w:ilvl w:val="0"/>
          <w:numId w:val="23"/>
        </w:numPr>
        <w:shd w:val="clear" w:color="auto" w:fill="auto"/>
        <w:tabs>
          <w:tab w:val="left" w:pos="306"/>
        </w:tabs>
        <w:bidi w:val="0"/>
        <w:spacing w:before="0" w:after="180" w:line="194" w:lineRule="exact"/>
        <w:ind w:left="0" w:right="0" w:firstLine="0"/>
        <w:jc w:val="left"/>
        <w:rPr>
          <w:sz w:val="18"/>
          <w:szCs w:val="18"/>
        </w:rPr>
      </w:pPr>
      <w:bookmarkStart w:id="102" w:name="bookmark102"/>
      <w:bookmarkEnd w:id="102"/>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Elastic Beanstalk</w:t>
      </w:r>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组中为</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应用程序启动</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实例，并启动工作环境来处理</w:t>
      </w:r>
      <w:r>
        <w:rPr>
          <w:rFonts w:ascii="Times New Roman" w:hAnsi="Times New Roman" w:eastAsia="Times New Roman" w:cs="Times New Roman"/>
          <w:color w:val="000000"/>
          <w:spacing w:val="0"/>
          <w:w w:val="100"/>
          <w:position w:val="0"/>
          <w:sz w:val="18"/>
          <w:szCs w:val="18"/>
          <w:lang w:val="en-US" w:eastAsia="en-US" w:bidi="en-US"/>
        </w:rPr>
        <w:t xml:space="preserve">SQS </w:t>
      </w:r>
      <w:r>
        <w:rPr>
          <w:rFonts w:ascii="宋体" w:hAnsi="宋体" w:eastAsia="宋体" w:cs="宋体"/>
          <w:color w:val="000000"/>
          <w:spacing w:val="0"/>
          <w:w w:val="100"/>
          <w:position w:val="0"/>
          <w:sz w:val="18"/>
          <w:szCs w:val="18"/>
          <w:lang w:val="zh-TW" w:eastAsia="zh-TW" w:bidi="zh-TW"/>
        </w:rPr>
        <w:t>队列.将自定义软件替换为</w:t>
      </w:r>
      <w:r>
        <w:rPr>
          <w:rFonts w:ascii="Times New Roman" w:hAnsi="Times New Roman" w:eastAsia="Times New Roman" w:cs="Times New Roman"/>
          <w:color w:val="000000"/>
          <w:spacing w:val="0"/>
          <w:w w:val="100"/>
          <w:position w:val="0"/>
          <w:sz w:val="18"/>
          <w:szCs w:val="18"/>
          <w:lang w:val="en-US" w:eastAsia="en-US" w:bidi="en-US"/>
        </w:rPr>
        <w:t>Amazon Rekognition</w:t>
      </w:r>
      <w:r>
        <w:rPr>
          <w:rFonts w:ascii="宋体" w:hAnsi="宋体" w:eastAsia="宋体" w:cs="宋体"/>
          <w:color w:val="000000"/>
          <w:spacing w:val="0"/>
          <w:w w:val="100"/>
          <w:position w:val="0"/>
          <w:sz w:val="18"/>
          <w:szCs w:val="18"/>
          <w:lang w:val="zh-TW" w:eastAsia="zh-TW" w:bidi="zh-TW"/>
        </w:rPr>
        <w:t>以对视频进行分类.</w:t>
      </w:r>
    </w:p>
    <w:p>
      <w:pPr>
        <w:pStyle w:val="4"/>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05"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Q17</w:t>
      </w:r>
      <w:r>
        <w:rPr>
          <w:color w:val="000000"/>
          <w:spacing w:val="0"/>
          <w:w w:val="100"/>
          <w:position w:val="0"/>
          <w:sz w:val="18"/>
          <w:szCs w:val="18"/>
        </w:rPr>
        <w:t>.一家公司计划将单体应用程序重构为部署在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上的现代应用程序设计</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CI/CD</w:t>
      </w:r>
      <w:r>
        <w:rPr>
          <w:color w:val="000000"/>
          <w:spacing w:val="0"/>
          <w:w w:val="100"/>
          <w:position w:val="0"/>
          <w:sz w:val="18"/>
          <w:szCs w:val="18"/>
        </w:rPr>
        <w:t>管道需要升级以支持具有以下要 求的应用程序的现代设计：</w:t>
      </w:r>
    </w:p>
    <w:p>
      <w:pPr>
        <w:pStyle w:val="4"/>
        <w:keepNext w:val="0"/>
        <w:keepLines w:val="0"/>
        <w:widowControl w:val="0"/>
        <w:shd w:val="clear" w:color="auto" w:fill="auto"/>
        <w:bidi w:val="0"/>
        <w:spacing w:before="0" w:after="0" w:line="208" w:lineRule="exact"/>
        <w:ind w:left="0" w:right="0" w:firstLine="0"/>
        <w:jc w:val="left"/>
        <w:rPr>
          <w:sz w:val="18"/>
          <w:szCs w:val="18"/>
        </w:rPr>
      </w:pPr>
      <w:r>
        <w:rPr>
          <w:color w:val="000000"/>
          <w:spacing w:val="0"/>
          <w:w w:val="100"/>
          <w:position w:val="0"/>
          <w:sz w:val="18"/>
          <w:szCs w:val="18"/>
        </w:rPr>
        <w:t>••它应该允许更改毎小时发布几次它应该能够尽快回滚</w:t>
      </w:r>
      <w:r>
        <w:rPr>
          <w:color w:val="000000"/>
          <w:spacing w:val="0"/>
          <w:w w:val="100"/>
          <w:position w:val="0"/>
          <w:sz w:val="18"/>
          <w:szCs w:val="18"/>
          <w:lang w:val="zh-CN" w:eastAsia="zh-CN" w:bidi="zh-CN"/>
        </w:rPr>
        <w:t>更改.</w:t>
      </w:r>
    </w:p>
    <w:p>
      <w:pPr>
        <w:pStyle w:val="4"/>
        <w:keepNext w:val="0"/>
        <w:keepLines w:val="0"/>
        <w:widowControl w:val="0"/>
        <w:shd w:val="clear" w:color="auto" w:fill="auto"/>
        <w:bidi w:val="0"/>
        <w:spacing w:before="0" w:after="160" w:line="208" w:lineRule="exact"/>
        <w:ind w:left="0" w:right="0" w:firstLine="0"/>
        <w:jc w:val="left"/>
        <w:rPr>
          <w:sz w:val="18"/>
          <w:szCs w:val="18"/>
        </w:rPr>
      </w:pPr>
      <w:r>
        <w:rPr>
          <w:color w:val="000000"/>
          <w:spacing w:val="0"/>
          <w:w w:val="100"/>
          <w:position w:val="0"/>
          <w:sz w:val="18"/>
          <w:szCs w:val="18"/>
        </w:rPr>
        <w:t>哪种设计会满足这些要求？</w:t>
      </w:r>
    </w:p>
    <w:p>
      <w:pPr>
        <w:pStyle w:val="4"/>
        <w:keepNext w:val="0"/>
        <w:keepLines w:val="0"/>
        <w:widowControl w:val="0"/>
        <w:numPr>
          <w:ilvl w:val="0"/>
          <w:numId w:val="24"/>
        </w:numPr>
        <w:shd w:val="clear" w:color="auto" w:fill="auto"/>
        <w:tabs>
          <w:tab w:val="left" w:pos="319"/>
        </w:tabs>
        <w:bidi w:val="0"/>
        <w:spacing w:before="0" w:after="0" w:line="205" w:lineRule="exact"/>
        <w:ind w:left="0" w:right="0" w:firstLine="0"/>
        <w:jc w:val="left"/>
        <w:rPr>
          <w:sz w:val="18"/>
          <w:szCs w:val="18"/>
        </w:rPr>
      </w:pPr>
      <w:bookmarkStart w:id="103" w:name="bookmark103"/>
      <w:bookmarkEnd w:id="103"/>
      <w:r>
        <w:rPr>
          <w:color w:val="000000"/>
          <w:spacing w:val="0"/>
          <w:w w:val="100"/>
          <w:position w:val="0"/>
          <w:sz w:val="18"/>
          <w:szCs w:val="18"/>
        </w:rPr>
        <w:t>部署包含</w:t>
      </w:r>
      <w:r>
        <w:rPr>
          <w:rFonts w:ascii="Times New Roman" w:hAnsi="Times New Roman" w:eastAsia="Times New Roman" w:cs="Times New Roman"/>
          <w:color w:val="000000"/>
          <w:spacing w:val="0"/>
          <w:w w:val="100"/>
          <w:position w:val="0"/>
          <w:sz w:val="18"/>
          <w:szCs w:val="18"/>
          <w:lang w:val="en-US" w:eastAsia="en-US" w:bidi="en-US"/>
        </w:rPr>
        <w:t>AMI</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CI/CD</w:t>
      </w:r>
      <w:r>
        <w:rPr>
          <w:color w:val="000000"/>
          <w:spacing w:val="0"/>
          <w:w w:val="100"/>
          <w:position w:val="0"/>
          <w:sz w:val="18"/>
          <w:szCs w:val="18"/>
        </w:rPr>
        <w:t>管道以包含应用程序及其配置.</w:t>
      </w:r>
    </w:p>
    <w:p>
      <w:pPr>
        <w:pStyle w:val="4"/>
        <w:keepNext w:val="0"/>
        <w:keepLines w:val="0"/>
        <w:widowControl w:val="0"/>
        <w:shd w:val="clear" w:color="auto" w:fill="auto"/>
        <w:bidi w:val="0"/>
        <w:spacing w:before="0" w:after="0" w:line="205" w:lineRule="exact"/>
        <w:ind w:left="0" w:right="0" w:firstLine="0"/>
        <w:jc w:val="left"/>
        <w:rPr>
          <w:sz w:val="18"/>
          <w:szCs w:val="18"/>
        </w:rPr>
      </w:pPr>
      <w:r>
        <w:rPr>
          <w:color w:val="000000"/>
          <w:spacing w:val="0"/>
          <w:w w:val="100"/>
          <w:position w:val="0"/>
          <w:sz w:val="18"/>
          <w:szCs w:val="18"/>
        </w:rPr>
        <w:t>通过替换</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实例来部署应用</w:t>
      </w:r>
      <w:r>
        <w:rPr>
          <w:color w:val="000000"/>
          <w:spacing w:val="0"/>
          <w:w w:val="100"/>
          <w:position w:val="0"/>
          <w:sz w:val="18"/>
          <w:szCs w:val="18"/>
          <w:lang w:val="zh-CN" w:eastAsia="zh-CN" w:bidi="zh-CN"/>
        </w:rPr>
        <w:t>程序.</w:t>
      </w:r>
    </w:p>
    <w:p>
      <w:pPr>
        <w:pStyle w:val="4"/>
        <w:keepNext w:val="0"/>
        <w:keepLines w:val="0"/>
        <w:widowControl w:val="0"/>
        <w:numPr>
          <w:ilvl w:val="0"/>
          <w:numId w:val="24"/>
        </w:numPr>
        <w:shd w:val="clear" w:color="auto" w:fill="auto"/>
        <w:tabs>
          <w:tab w:val="left" w:pos="319"/>
        </w:tabs>
        <w:bidi w:val="0"/>
        <w:spacing w:before="0" w:after="0" w:line="205" w:lineRule="exact"/>
        <w:ind w:left="0" w:right="0" w:firstLine="0"/>
        <w:jc w:val="left"/>
        <w:rPr>
          <w:sz w:val="18"/>
          <w:szCs w:val="18"/>
        </w:rPr>
      </w:pPr>
      <w:bookmarkStart w:id="104" w:name="bookmark104"/>
      <w:bookmarkEnd w:id="104"/>
      <w:r>
        <w:rPr>
          <w:color w:val="000000"/>
          <w:spacing w:val="0"/>
          <w:w w:val="100"/>
          <w:position w:val="0"/>
          <w:sz w:val="18"/>
          <w:szCs w:val="18"/>
        </w:rPr>
        <w:t>指定</w:t>
      </w:r>
      <w:r>
        <w:rPr>
          <w:rFonts w:ascii="Times New Roman" w:hAnsi="Times New Roman" w:eastAsia="Times New Roman" w:cs="Times New Roman"/>
          <w:color w:val="000000"/>
          <w:spacing w:val="0"/>
          <w:w w:val="100"/>
          <w:position w:val="0"/>
          <w:sz w:val="18"/>
          <w:szCs w:val="18"/>
          <w:lang w:val="en-US" w:eastAsia="en-US" w:bidi="en-US"/>
        </w:rPr>
        <w:t>AWS Elastic Beanstalk</w:t>
      </w:r>
      <w:r>
        <w:rPr>
          <w:color w:val="000000"/>
          <w:spacing w:val="0"/>
          <w:w w:val="100"/>
          <w:position w:val="0"/>
          <w:sz w:val="18"/>
          <w:szCs w:val="18"/>
        </w:rPr>
        <w:t>在二级环境中暂存作为应用程序</w:t>
      </w:r>
      <w:r>
        <w:rPr>
          <w:rFonts w:ascii="Times New Roman" w:hAnsi="Times New Roman" w:eastAsia="Times New Roman" w:cs="Times New Roman"/>
          <w:color w:val="000000"/>
          <w:spacing w:val="0"/>
          <w:w w:val="100"/>
          <w:position w:val="0"/>
          <w:sz w:val="18"/>
          <w:szCs w:val="18"/>
          <w:lang w:val="en-US" w:eastAsia="en-US" w:bidi="en-US"/>
        </w:rPr>
        <w:t>CI/CD</w:t>
      </w:r>
      <w:r>
        <w:rPr>
          <w:color w:val="000000"/>
          <w:spacing w:val="0"/>
          <w:w w:val="100"/>
          <w:position w:val="0"/>
          <w:sz w:val="18"/>
          <w:szCs w:val="18"/>
        </w:rPr>
        <w:t xml:space="preserve">管道的部署目标.要部署，请交换登台和生产环 境 </w:t>
      </w:r>
      <w:r>
        <w:rPr>
          <w:rFonts w:ascii="Times New Roman" w:hAnsi="Times New Roman" w:eastAsia="Times New Roman" w:cs="Times New Roman"/>
          <w:color w:val="000000"/>
          <w:spacing w:val="0"/>
          <w:w w:val="100"/>
          <w:position w:val="0"/>
          <w:sz w:val="18"/>
          <w:szCs w:val="18"/>
          <w:lang w:val="en-US" w:eastAsia="en-US" w:bidi="en-US"/>
        </w:rPr>
        <w:t>URLS.</w:t>
      </w:r>
    </w:p>
    <w:p>
      <w:pPr>
        <w:pStyle w:val="5"/>
        <w:keepNext w:val="0"/>
        <w:keepLines w:val="0"/>
        <w:widowControl w:val="0"/>
        <w:numPr>
          <w:ilvl w:val="0"/>
          <w:numId w:val="24"/>
        </w:numPr>
        <w:shd w:val="clear" w:color="auto" w:fill="auto"/>
        <w:tabs>
          <w:tab w:val="left" w:pos="319"/>
        </w:tabs>
        <w:bidi w:val="0"/>
        <w:spacing w:before="0" w:after="0" w:line="205" w:lineRule="exact"/>
        <w:ind w:left="0" w:right="0" w:firstLine="0"/>
        <w:jc w:val="left"/>
        <w:rPr>
          <w:sz w:val="18"/>
          <w:szCs w:val="18"/>
        </w:rPr>
      </w:pPr>
      <w:bookmarkStart w:id="105" w:name="bookmark105"/>
      <w:bookmarkEnd w:id="105"/>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Systems Manager</w:t>
      </w:r>
      <w:r>
        <w:rPr>
          <w:rFonts w:ascii="宋体" w:hAnsi="宋体" w:eastAsia="宋体" w:cs="宋体"/>
          <w:color w:val="000000"/>
          <w:spacing w:val="0"/>
          <w:w w:val="100"/>
          <w:position w:val="0"/>
          <w:sz w:val="18"/>
          <w:szCs w:val="18"/>
          <w:lang w:val="zh-TW" w:eastAsia="zh-TW" w:bidi="zh-TW"/>
        </w:rPr>
        <w:t>为每个部署重新配置基础设施更新</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用户数据以从</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中提取 最新的代码工件并使用</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加权路由指向新</w:t>
      </w:r>
      <w:r>
        <w:rPr>
          <w:rFonts w:ascii="宋体" w:hAnsi="宋体" w:eastAsia="宋体" w:cs="宋体"/>
          <w:color w:val="000000"/>
          <w:spacing w:val="0"/>
          <w:w w:val="100"/>
          <w:position w:val="0"/>
          <w:sz w:val="18"/>
          <w:szCs w:val="18"/>
          <w:lang w:val="zh-CN" w:eastAsia="zh-CN" w:bidi="zh-CN"/>
        </w:rPr>
        <w:t>环境.</w:t>
      </w:r>
    </w:p>
    <w:p>
      <w:pPr>
        <w:pStyle w:val="4"/>
        <w:keepNext w:val="0"/>
        <w:keepLines w:val="0"/>
        <w:widowControl w:val="0"/>
        <w:numPr>
          <w:ilvl w:val="0"/>
          <w:numId w:val="24"/>
        </w:numPr>
        <w:shd w:val="clear" w:color="auto" w:fill="auto"/>
        <w:tabs>
          <w:tab w:val="left" w:pos="319"/>
        </w:tabs>
        <w:bidi w:val="0"/>
        <w:spacing w:before="0" w:after="160" w:line="205" w:lineRule="exact"/>
        <w:ind w:left="0" w:right="0" w:firstLine="0"/>
        <w:jc w:val="left"/>
        <w:rPr>
          <w:sz w:val="18"/>
          <w:szCs w:val="18"/>
        </w:rPr>
      </w:pPr>
      <w:bookmarkStart w:id="106" w:name="bookmark106"/>
      <w:bookmarkEnd w:id="106"/>
      <w:r>
        <w:rPr>
          <w:color w:val="000000"/>
          <w:spacing w:val="0"/>
          <w:w w:val="100"/>
          <w:position w:val="0"/>
          <w:sz w:val="18"/>
          <w:szCs w:val="18"/>
        </w:rPr>
        <w:t>使用预构建的</w:t>
      </w:r>
      <w:r>
        <w:rPr>
          <w:rFonts w:ascii="Times New Roman" w:hAnsi="Times New Roman" w:eastAsia="Times New Roman" w:cs="Times New Roman"/>
          <w:color w:val="000000"/>
          <w:spacing w:val="0"/>
          <w:w w:val="100"/>
          <w:position w:val="0"/>
          <w:sz w:val="18"/>
          <w:szCs w:val="18"/>
          <w:lang w:val="en-US" w:eastAsia="en-US" w:bidi="en-US"/>
        </w:rPr>
        <w:t>AMI</w:t>
      </w:r>
      <w:r>
        <w:rPr>
          <w:color w:val="000000"/>
          <w:spacing w:val="0"/>
          <w:w w:val="100"/>
          <w:position w:val="0"/>
          <w:sz w:val="18"/>
          <w:szCs w:val="18"/>
        </w:rPr>
        <w:t>作为自动缩放事件的一部分推出应用程序更新.使用新版本的</w:t>
      </w:r>
      <w:r>
        <w:rPr>
          <w:rFonts w:ascii="Times New Roman" w:hAnsi="Times New Roman" w:eastAsia="Times New Roman" w:cs="Times New Roman"/>
          <w:color w:val="000000"/>
          <w:spacing w:val="0"/>
          <w:w w:val="100"/>
          <w:position w:val="0"/>
          <w:sz w:val="18"/>
          <w:szCs w:val="18"/>
          <w:lang w:val="en-US" w:eastAsia="en-US" w:bidi="en-US"/>
        </w:rPr>
        <w:t>AMI</w:t>
      </w:r>
      <w:r>
        <w:rPr>
          <w:color w:val="000000"/>
          <w:spacing w:val="0"/>
          <w:w w:val="100"/>
          <w:position w:val="0"/>
          <w:sz w:val="18"/>
          <w:szCs w:val="18"/>
        </w:rPr>
        <w:t>添加实例，并在部署事件期间 逐步淘汰使用具有己配置终止策略的版本的先前</w:t>
      </w:r>
      <w:r>
        <w:rPr>
          <w:rFonts w:ascii="Times New Roman" w:hAnsi="Times New Roman" w:eastAsia="Times New Roman" w:cs="Times New Roman"/>
          <w:color w:val="000000"/>
          <w:spacing w:val="0"/>
          <w:w w:val="100"/>
          <w:position w:val="0"/>
          <w:sz w:val="18"/>
          <w:szCs w:val="18"/>
          <w:lang w:val="en-US" w:eastAsia="en-US" w:bidi="en-US"/>
        </w:rPr>
        <w:t>AMI</w:t>
      </w:r>
      <w:r>
        <w:rPr>
          <w:color w:val="000000"/>
          <w:spacing w:val="0"/>
          <w:w w:val="100"/>
          <w:position w:val="0"/>
          <w:sz w:val="18"/>
          <w:szCs w:val="18"/>
        </w:rPr>
        <w:t>版本的所有</w:t>
      </w:r>
      <w:r>
        <w:rPr>
          <w:color w:val="000000"/>
          <w:spacing w:val="0"/>
          <w:w w:val="100"/>
          <w:position w:val="0"/>
          <w:sz w:val="18"/>
          <w:szCs w:val="18"/>
          <w:lang w:val="zh-CN" w:eastAsia="zh-CN" w:bidi="zh-CN"/>
        </w:rPr>
        <w:t>实例.</w:t>
      </w:r>
    </w:p>
    <w:p>
      <w:pPr>
        <w:pStyle w:val="4"/>
        <w:keepNext w:val="0"/>
        <w:keepLines w:val="0"/>
        <w:widowControl w:val="0"/>
        <w:shd w:val="clear" w:color="auto" w:fill="auto"/>
        <w:bidi w:val="0"/>
        <w:spacing w:before="0" w:after="0" w:line="205"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205"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Q18</w:t>
      </w:r>
      <w:r>
        <w:rPr>
          <w:color w:val="000000"/>
          <w:spacing w:val="0"/>
          <w:w w:val="100"/>
          <w:position w:val="0"/>
          <w:sz w:val="18"/>
          <w:szCs w:val="18"/>
        </w:rPr>
        <w:t>.公司用户</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有•个名为</w:t>
      </w:r>
      <w:r>
        <w:rPr>
          <w:rFonts w:ascii="Times New Roman" w:hAnsi="Times New Roman" w:eastAsia="Times New Roman" w:cs="Times New Roman"/>
          <w:color w:val="000000"/>
          <w:spacing w:val="0"/>
          <w:w w:val="100"/>
          <w:position w:val="0"/>
          <w:sz w:val="18"/>
          <w:szCs w:val="18"/>
          <w:lang w:val="en-US" w:eastAsia="en-US" w:bidi="en-US"/>
        </w:rPr>
        <w:t>Production</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0U</w:t>
      </w:r>
      <w:r>
        <w:rPr>
          <w:color w:val="000000"/>
          <w:spacing w:val="0"/>
          <w:w w:val="100"/>
          <w:position w:val="0"/>
          <w:sz w:val="18"/>
          <w:szCs w:val="18"/>
        </w:rPr>
        <w:t>来管理多个账户.所有账户都是</w:t>
      </w:r>
      <w:r>
        <w:rPr>
          <w:rFonts w:ascii="Times New Roman" w:hAnsi="Times New Roman" w:eastAsia="Times New Roman" w:cs="Times New Roman"/>
          <w:color w:val="000000"/>
          <w:spacing w:val="0"/>
          <w:w w:val="100"/>
          <w:position w:val="0"/>
          <w:sz w:val="18"/>
          <w:szCs w:val="18"/>
          <w:lang w:val="en-US" w:eastAsia="en-US" w:bidi="en-US"/>
        </w:rPr>
        <w:t>Production 0U</w:t>
      </w:r>
      <w:r>
        <w:rPr>
          <w:color w:val="000000"/>
          <w:spacing w:val="0"/>
          <w:w w:val="100"/>
          <w:position w:val="0"/>
          <w:sz w:val="18"/>
          <w:szCs w:val="18"/>
        </w:rPr>
        <w:t>管 理员的成员，使用组织根目录中的拒绝列表</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来管理对受限服务的访问.</w:t>
      </w:r>
    </w:p>
    <w:p>
      <w:pPr>
        <w:pStyle w:val="4"/>
        <w:keepNext w:val="0"/>
        <w:keepLines w:val="0"/>
        <w:widowControl w:val="0"/>
        <w:shd w:val="clear" w:color="auto" w:fill="auto"/>
        <w:bidi w:val="0"/>
        <w:spacing w:before="0" w:after="160" w:line="199" w:lineRule="exact"/>
        <w:ind w:left="0" w:right="0" w:firstLine="0"/>
        <w:jc w:val="left"/>
        <w:rPr>
          <w:sz w:val="18"/>
          <w:szCs w:val="18"/>
        </w:rPr>
      </w:pPr>
      <w:r>
        <w:rPr>
          <w:color w:val="000000"/>
          <w:spacing w:val="0"/>
          <w:w w:val="100"/>
          <w:position w:val="0"/>
          <w:sz w:val="18"/>
          <w:szCs w:val="18"/>
        </w:rPr>
        <w:t>公司最近收购了一个新的业务部门，并将新部门现有的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账户邀请到该组织.一旦加入，新业务部门的管理员发现他 们无法更新现有的</w:t>
      </w:r>
      <w:r>
        <w:rPr>
          <w:rFonts w:ascii="Times New Roman" w:hAnsi="Times New Roman" w:eastAsia="Times New Roman" w:cs="Times New Roman"/>
          <w:color w:val="000000"/>
          <w:spacing w:val="0"/>
          <w:w w:val="100"/>
          <w:position w:val="0"/>
          <w:sz w:val="18"/>
          <w:szCs w:val="18"/>
          <w:lang w:val="en-US" w:eastAsia="en-US" w:bidi="en-US"/>
        </w:rPr>
        <w:t>AWS Config</w:t>
      </w:r>
      <w:r>
        <w:rPr>
          <w:color w:val="000000"/>
          <w:spacing w:val="0"/>
          <w:w w:val="100"/>
          <w:position w:val="0"/>
          <w:sz w:val="18"/>
          <w:szCs w:val="18"/>
        </w:rPr>
        <w:t>规则以满足公司的要求</w:t>
      </w:r>
      <w:r>
        <w:rPr>
          <w:color w:val="000000"/>
          <w:spacing w:val="0"/>
          <w:w w:val="100"/>
          <w:position w:val="0"/>
          <w:sz w:val="18"/>
          <w:szCs w:val="18"/>
          <w:lang w:val="zh-CN" w:eastAsia="zh-CN" w:bidi="zh-CN"/>
        </w:rPr>
        <w:t>政策.</w:t>
      </w:r>
    </w:p>
    <w:p>
      <w:pPr>
        <w:pStyle w:val="4"/>
        <w:keepNext w:val="0"/>
        <w:keepLines w:val="0"/>
        <w:widowControl w:val="0"/>
        <w:shd w:val="clear" w:color="auto" w:fill="auto"/>
        <w:bidi w:val="0"/>
        <w:spacing w:before="0" w:after="320" w:line="205" w:lineRule="exact"/>
        <w:ind w:left="0" w:right="0" w:firstLine="0"/>
        <w:jc w:val="left"/>
        <w:rPr>
          <w:sz w:val="18"/>
          <w:szCs w:val="18"/>
        </w:rPr>
      </w:pPr>
      <w:r>
        <w:rPr>
          <w:color w:val="000000"/>
          <w:spacing w:val="0"/>
          <w:w w:val="100"/>
          <w:position w:val="0"/>
          <w:sz w:val="18"/>
          <w:szCs w:val="18"/>
        </w:rPr>
        <w:t>哪个选项将允许管理员进行更改并继续执行当前策略，而无需引入额外的长期维护？</w:t>
      </w:r>
    </w:p>
    <w:p>
      <w:pPr>
        <w:pStyle w:val="5"/>
        <w:keepNext w:val="0"/>
        <w:keepLines w:val="0"/>
        <w:widowControl w:val="0"/>
        <w:numPr>
          <w:ilvl w:val="0"/>
          <w:numId w:val="25"/>
        </w:numPr>
        <w:shd w:val="clear" w:color="auto" w:fill="auto"/>
        <w:tabs>
          <w:tab w:val="left" w:pos="319"/>
        </w:tabs>
        <w:bidi w:val="0"/>
        <w:spacing w:before="0" w:after="0" w:line="201" w:lineRule="exact"/>
        <w:ind w:left="0" w:right="0" w:firstLine="0"/>
        <w:jc w:val="left"/>
        <w:rPr>
          <w:sz w:val="18"/>
          <w:szCs w:val="18"/>
        </w:rPr>
      </w:pPr>
      <w:bookmarkStart w:id="107" w:name="bookmark107"/>
      <w:bookmarkEnd w:id="107"/>
      <w:r>
        <w:rPr>
          <w:rFonts w:ascii="宋体" w:hAnsi="宋体" w:eastAsia="宋体" w:cs="宋体"/>
          <w:color w:val="000000"/>
          <w:spacing w:val="0"/>
          <w:w w:val="100"/>
          <w:position w:val="0"/>
          <w:sz w:val="18"/>
          <w:szCs w:val="18"/>
          <w:lang w:val="zh-TW" w:eastAsia="zh-TW" w:bidi="zh-TW"/>
        </w:rPr>
        <w:t>删除组织的限制访问</w:t>
      </w:r>
      <w:r>
        <w:rPr>
          <w:rFonts w:ascii="Times New Roman" w:hAnsi="Times New Roman" w:eastAsia="Times New Roman" w:cs="Times New Roman"/>
          <w:color w:val="000000"/>
          <w:spacing w:val="0"/>
          <w:w w:val="100"/>
          <w:position w:val="0"/>
          <w:sz w:val="18"/>
          <w:szCs w:val="18"/>
          <w:lang w:val="en-US" w:eastAsia="en-US" w:bidi="en-US"/>
        </w:rPr>
        <w:t>AWS Config</w:t>
      </w:r>
      <w:r>
        <w:rPr>
          <w:rFonts w:ascii="宋体" w:hAnsi="宋体" w:eastAsia="宋体" w:cs="宋体"/>
          <w:color w:val="000000"/>
          <w:spacing w:val="0"/>
          <w:w w:val="100"/>
          <w:position w:val="0"/>
          <w:sz w:val="18"/>
          <w:szCs w:val="18"/>
          <w:lang w:val="zh-TW" w:eastAsia="zh-TW" w:bidi="zh-TW"/>
        </w:rPr>
        <w:t>的根</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根据公司的标准</w:t>
      </w:r>
      <w:r>
        <w:rPr>
          <w:rFonts w:ascii="Times New Roman" w:hAnsi="Times New Roman" w:eastAsia="Times New Roman" w:cs="Times New Roman"/>
          <w:color w:val="000000"/>
          <w:spacing w:val="0"/>
          <w:w w:val="100"/>
          <w:position w:val="0"/>
          <w:sz w:val="18"/>
          <w:szCs w:val="18"/>
          <w:lang w:val="en-US" w:eastAsia="en-US" w:bidi="en-US"/>
        </w:rPr>
        <w:t>AWS Config</w:t>
      </w:r>
      <w:r>
        <w:rPr>
          <w:rFonts w:ascii="宋体" w:hAnsi="宋体" w:eastAsia="宋体" w:cs="宋体"/>
          <w:color w:val="000000"/>
          <w:spacing w:val="0"/>
          <w:w w:val="100"/>
          <w:position w:val="0"/>
          <w:sz w:val="18"/>
          <w:szCs w:val="18"/>
          <w:lang w:val="zh-TW" w:eastAsia="zh-TW" w:bidi="zh-TW"/>
        </w:rPr>
        <w:t>规则创建</w:t>
      </w:r>
      <w:r>
        <w:rPr>
          <w:rFonts w:ascii="Times New Roman" w:hAnsi="Times New Roman" w:eastAsia="Times New Roman" w:cs="Times New Roman"/>
          <w:color w:val="000000"/>
          <w:spacing w:val="0"/>
          <w:w w:val="100"/>
          <w:position w:val="0"/>
          <w:sz w:val="18"/>
          <w:szCs w:val="18"/>
          <w:lang w:val="en-US" w:eastAsia="en-US" w:bidi="en-US"/>
        </w:rPr>
        <w:t>AWS Service Catalog</w:t>
      </w:r>
      <w:r>
        <w:rPr>
          <w:rFonts w:ascii="宋体" w:hAnsi="宋体" w:eastAsia="宋体" w:cs="宋体"/>
          <w:color w:val="000000"/>
          <w:spacing w:val="0"/>
          <w:w w:val="100"/>
          <w:position w:val="0"/>
          <w:sz w:val="18"/>
          <w:szCs w:val="18"/>
          <w:lang w:val="zh-TW" w:eastAsia="zh-TW" w:bidi="zh-TW"/>
        </w:rPr>
        <w:t>产品， 并将它们部署到整个组织，包括新账户.</w:t>
      </w:r>
    </w:p>
    <w:p>
      <w:pPr>
        <w:pStyle w:val="5"/>
        <w:keepNext w:val="0"/>
        <w:keepLines w:val="0"/>
        <w:widowControl w:val="0"/>
        <w:numPr>
          <w:ilvl w:val="0"/>
          <w:numId w:val="25"/>
        </w:numPr>
        <w:shd w:val="clear" w:color="auto" w:fill="auto"/>
        <w:tabs>
          <w:tab w:val="left" w:pos="329"/>
        </w:tabs>
        <w:bidi w:val="0"/>
        <w:spacing w:before="0" w:after="0" w:line="201" w:lineRule="exact"/>
        <w:ind w:left="0" w:right="0" w:firstLine="0"/>
        <w:jc w:val="left"/>
        <w:rPr>
          <w:sz w:val="18"/>
          <w:szCs w:val="18"/>
        </w:rPr>
      </w:pPr>
      <w:bookmarkStart w:id="108" w:name="bookmark108"/>
      <w:bookmarkEnd w:id="108"/>
      <w:r>
        <w:rPr>
          <w:rFonts w:ascii="宋体" w:hAnsi="宋体" w:eastAsia="宋体" w:cs="宋体"/>
          <w:color w:val="000000"/>
          <w:spacing w:val="0"/>
          <w:w w:val="100"/>
          <w:position w:val="0"/>
          <w:sz w:val="18"/>
          <w:szCs w:val="18"/>
          <w:lang w:val="zh-TW" w:eastAsia="zh-TW" w:bidi="zh-TW"/>
        </w:rPr>
        <w:t>为新账户创建•个名为</w:t>
      </w:r>
      <w:r>
        <w:rPr>
          <w:rFonts w:ascii="Times New Roman" w:hAnsi="Times New Roman" w:eastAsia="Times New Roman" w:cs="Times New Roman"/>
          <w:color w:val="000000"/>
          <w:spacing w:val="0"/>
          <w:w w:val="100"/>
          <w:position w:val="0"/>
          <w:sz w:val="18"/>
          <w:szCs w:val="18"/>
          <w:lang w:val="en-US" w:eastAsia="en-US" w:bidi="en-US"/>
        </w:rPr>
        <w:t>Onboarding</w:t>
      </w:r>
      <w:r>
        <w:rPr>
          <w:rFonts w:ascii="宋体" w:hAnsi="宋体" w:eastAsia="宋体" w:cs="宋体"/>
          <w:color w:val="000000"/>
          <w:spacing w:val="0"/>
          <w:w w:val="100"/>
          <w:position w:val="0"/>
          <w:sz w:val="18"/>
          <w:szCs w:val="18"/>
          <w:lang w:val="zh-TW" w:eastAsia="zh-TW" w:bidi="zh-TW"/>
        </w:rPr>
        <w:t>的临时</w:t>
      </w:r>
      <w:r>
        <w:rPr>
          <w:rFonts w:ascii="Times New Roman" w:hAnsi="Times New Roman" w:eastAsia="Times New Roman" w:cs="Times New Roman"/>
          <w:color w:val="000000"/>
          <w:spacing w:val="0"/>
          <w:w w:val="100"/>
          <w:position w:val="0"/>
          <w:sz w:val="18"/>
          <w:szCs w:val="18"/>
          <w:lang w:val="en-US" w:eastAsia="en-US" w:bidi="en-US"/>
        </w:rPr>
        <w:t>0U</w:t>
      </w:r>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应用于</w:t>
      </w:r>
      <w:r>
        <w:rPr>
          <w:rFonts w:ascii="Times New Roman" w:hAnsi="Times New Roman" w:eastAsia="Times New Roman" w:cs="Times New Roman"/>
          <w:color w:val="000000"/>
          <w:spacing w:val="0"/>
          <w:w w:val="100"/>
          <w:position w:val="0"/>
          <w:sz w:val="18"/>
          <w:szCs w:val="18"/>
          <w:lang w:val="en-US" w:eastAsia="en-US" w:bidi="en-US"/>
        </w:rPr>
        <w:t>Onboarding 0U</w:t>
      </w:r>
      <w:r>
        <w:rPr>
          <w:rFonts w:ascii="宋体" w:hAnsi="宋体" w:eastAsia="宋体" w:cs="宋体"/>
          <w:color w:val="000000"/>
          <w:spacing w:val="0"/>
          <w:w w:val="100"/>
          <w:position w:val="0"/>
          <w:sz w:val="18"/>
          <w:szCs w:val="18"/>
          <w:lang w:val="zh-TW" w:eastAsia="zh-TW" w:bidi="zh-TW"/>
        </w:rPr>
        <w:t>以允许</w:t>
      </w:r>
      <w:r>
        <w:rPr>
          <w:rFonts w:ascii="Times New Roman" w:hAnsi="Times New Roman" w:eastAsia="Times New Roman" w:cs="Times New Roman"/>
          <w:color w:val="000000"/>
          <w:spacing w:val="0"/>
          <w:w w:val="100"/>
          <w:position w:val="0"/>
          <w:sz w:val="18"/>
          <w:szCs w:val="18"/>
          <w:lang w:val="en-US" w:eastAsia="en-US" w:bidi="en-US"/>
        </w:rPr>
        <w:t>AWS Config</w:t>
      </w:r>
      <w:r>
        <w:rPr>
          <w:rFonts w:ascii="宋体" w:hAnsi="宋体" w:eastAsia="宋体" w:cs="宋体"/>
          <w:color w:val="000000"/>
          <w:spacing w:val="0"/>
          <w:w w:val="100"/>
          <w:position w:val="0"/>
          <w:sz w:val="18"/>
          <w:szCs w:val="18"/>
          <w:lang w:val="zh-TW" w:eastAsia="zh-TW" w:bidi="zh-TW"/>
        </w:rPr>
        <w:t>操作.完成 对</w:t>
      </w:r>
      <w:r>
        <w:rPr>
          <w:rFonts w:ascii="Times New Roman" w:hAnsi="Times New Roman" w:eastAsia="Times New Roman" w:cs="Times New Roman"/>
          <w:color w:val="000000"/>
          <w:spacing w:val="0"/>
          <w:w w:val="100"/>
          <w:position w:val="0"/>
          <w:sz w:val="18"/>
          <w:szCs w:val="18"/>
          <w:lang w:val="en-US" w:eastAsia="en-US" w:bidi="en-US"/>
        </w:rPr>
        <w:t>AWS Config</w:t>
      </w:r>
      <w:r>
        <w:rPr>
          <w:rFonts w:ascii="宋体" w:hAnsi="宋体" w:eastAsia="宋体" w:cs="宋体"/>
          <w:color w:val="000000"/>
          <w:spacing w:val="0"/>
          <w:w w:val="100"/>
          <w:position w:val="0"/>
          <w:sz w:val="18"/>
          <w:szCs w:val="18"/>
          <w:lang w:val="zh-TW" w:eastAsia="zh-TW" w:bidi="zh-TW"/>
        </w:rPr>
        <w:t>的调整后，将新账户移至生产</w:t>
      </w:r>
      <w:r>
        <w:rPr>
          <w:rFonts w:ascii="Times New Roman" w:hAnsi="Times New Roman" w:eastAsia="Times New Roman" w:cs="Times New Roman"/>
          <w:color w:val="000000"/>
          <w:spacing w:val="0"/>
          <w:w w:val="100"/>
          <w:position w:val="0"/>
          <w:sz w:val="18"/>
          <w:szCs w:val="18"/>
          <w:lang w:val="en-US" w:eastAsia="en-US" w:bidi="en-US"/>
        </w:rPr>
        <w:t>0U.</w:t>
      </w:r>
    </w:p>
    <w:p>
      <w:pPr>
        <w:pStyle w:val="4"/>
        <w:keepNext w:val="0"/>
        <w:keepLines w:val="0"/>
        <w:widowControl w:val="0"/>
        <w:numPr>
          <w:ilvl w:val="0"/>
          <w:numId w:val="25"/>
        </w:numPr>
        <w:shd w:val="clear" w:color="auto" w:fill="auto"/>
        <w:tabs>
          <w:tab w:val="left" w:pos="319"/>
        </w:tabs>
        <w:bidi w:val="0"/>
        <w:spacing w:before="0" w:after="0" w:line="201" w:lineRule="exact"/>
        <w:ind w:left="0" w:right="0" w:firstLine="0"/>
        <w:jc w:val="left"/>
        <w:rPr>
          <w:sz w:val="18"/>
          <w:szCs w:val="18"/>
        </w:rPr>
      </w:pPr>
      <w:bookmarkStart w:id="109" w:name="bookmark109"/>
      <w:bookmarkEnd w:id="109"/>
      <w:r>
        <w:rPr>
          <w:color w:val="000000"/>
          <w:spacing w:val="0"/>
          <w:w w:val="100"/>
          <w:position w:val="0"/>
          <w:sz w:val="18"/>
          <w:szCs w:val="18"/>
        </w:rPr>
        <w:t>将组织的根</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从拒绝列表</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转换为允许列表</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以仅允许所需的服务.临时将</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应用到组织的根，允 许仅在新账户中对委托人执行</w:t>
      </w:r>
      <w:r>
        <w:rPr>
          <w:rFonts w:ascii="Times New Roman" w:hAnsi="Times New Roman" w:eastAsia="Times New Roman" w:cs="Times New Roman"/>
          <w:color w:val="000000"/>
          <w:spacing w:val="0"/>
          <w:w w:val="100"/>
          <w:position w:val="0"/>
          <w:sz w:val="18"/>
          <w:szCs w:val="18"/>
          <w:lang w:val="en-US" w:eastAsia="en-US" w:bidi="en-US"/>
        </w:rPr>
        <w:t>AWS Config</w:t>
      </w:r>
      <w:r>
        <w:rPr>
          <w:color w:val="000000"/>
          <w:spacing w:val="0"/>
          <w:w w:val="100"/>
          <w:position w:val="0"/>
          <w:sz w:val="18"/>
          <w:szCs w:val="18"/>
          <w:lang w:val="zh-CN" w:eastAsia="zh-CN" w:bidi="zh-CN"/>
        </w:rPr>
        <w:t>操作.</w:t>
      </w:r>
    </w:p>
    <w:p>
      <w:pPr>
        <w:pStyle w:val="5"/>
        <w:keepNext w:val="0"/>
        <w:keepLines w:val="0"/>
        <w:widowControl w:val="0"/>
        <w:numPr>
          <w:ilvl w:val="0"/>
          <w:numId w:val="25"/>
        </w:numPr>
        <w:shd w:val="clear" w:color="auto" w:fill="auto"/>
        <w:tabs>
          <w:tab w:val="left" w:pos="319"/>
        </w:tabs>
        <w:bidi w:val="0"/>
        <w:spacing w:before="0" w:after="160" w:line="201" w:lineRule="exact"/>
        <w:ind w:left="0" w:right="0" w:firstLine="0"/>
        <w:jc w:val="left"/>
        <w:rPr>
          <w:sz w:val="18"/>
          <w:szCs w:val="18"/>
        </w:rPr>
      </w:pPr>
      <w:bookmarkStart w:id="110" w:name="bookmark110"/>
      <w:bookmarkEnd w:id="110"/>
      <w:r>
        <w:rPr>
          <w:rFonts w:ascii="宋体" w:hAnsi="宋体" w:eastAsia="宋体" w:cs="宋体"/>
          <w:color w:val="000000"/>
          <w:spacing w:val="0"/>
          <w:w w:val="100"/>
          <w:position w:val="0"/>
          <w:sz w:val="18"/>
          <w:szCs w:val="18"/>
          <w:lang w:val="zh-TW" w:eastAsia="zh-TW" w:bidi="zh-TW"/>
        </w:rPr>
        <w:t>为新账户创建•个名为</w:t>
      </w:r>
      <w:r>
        <w:rPr>
          <w:rFonts w:ascii="Times New Roman" w:hAnsi="Times New Roman" w:eastAsia="Times New Roman" w:cs="Times New Roman"/>
          <w:color w:val="000000"/>
          <w:spacing w:val="0"/>
          <w:w w:val="100"/>
          <w:position w:val="0"/>
          <w:sz w:val="18"/>
          <w:szCs w:val="18"/>
          <w:lang w:val="en-US" w:eastAsia="en-US" w:bidi="en-US"/>
        </w:rPr>
        <w:t>Onboarding</w:t>
      </w:r>
      <w:r>
        <w:rPr>
          <w:rFonts w:ascii="宋体" w:hAnsi="宋体" w:eastAsia="宋体" w:cs="宋体"/>
          <w:color w:val="000000"/>
          <w:spacing w:val="0"/>
          <w:w w:val="100"/>
          <w:position w:val="0"/>
          <w:sz w:val="18"/>
          <w:szCs w:val="18"/>
          <w:lang w:val="zh-TW" w:eastAsia="zh-TW" w:bidi="zh-TW"/>
        </w:rPr>
        <w:t>的临时</w:t>
      </w:r>
      <w:r>
        <w:rPr>
          <w:rFonts w:ascii="Times New Roman" w:hAnsi="Times New Roman" w:eastAsia="Times New Roman" w:cs="Times New Roman"/>
          <w:color w:val="000000"/>
          <w:spacing w:val="0"/>
          <w:w w:val="100"/>
          <w:position w:val="0"/>
          <w:sz w:val="18"/>
          <w:szCs w:val="18"/>
          <w:lang w:val="en-US" w:eastAsia="en-US" w:bidi="en-US"/>
        </w:rPr>
        <w:t>ou</w:t>
      </w:r>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应用于</w:t>
      </w:r>
      <w:r>
        <w:rPr>
          <w:rFonts w:ascii="Times New Roman" w:hAnsi="Times New Roman" w:eastAsia="Times New Roman" w:cs="Times New Roman"/>
          <w:color w:val="000000"/>
          <w:spacing w:val="0"/>
          <w:w w:val="100"/>
          <w:position w:val="0"/>
          <w:sz w:val="18"/>
          <w:szCs w:val="18"/>
          <w:lang w:val="en-US" w:eastAsia="en-US" w:bidi="en-US"/>
        </w:rPr>
        <w:t>Onboarding 0U</w:t>
      </w:r>
      <w:r>
        <w:rPr>
          <w:rFonts w:ascii="宋体" w:hAnsi="宋体" w:eastAsia="宋体" w:cs="宋体"/>
          <w:color w:val="000000"/>
          <w:spacing w:val="0"/>
          <w:w w:val="100"/>
          <w:position w:val="0"/>
          <w:sz w:val="18"/>
          <w:szCs w:val="18"/>
          <w:lang w:val="zh-TW" w:eastAsia="zh-TW" w:bidi="zh-TW"/>
        </w:rPr>
        <w:t>以允许</w:t>
      </w:r>
      <w:r>
        <w:rPr>
          <w:rFonts w:ascii="Times New Roman" w:hAnsi="Times New Roman" w:eastAsia="Times New Roman" w:cs="Times New Roman"/>
          <w:color w:val="000000"/>
          <w:spacing w:val="0"/>
          <w:w w:val="100"/>
          <w:position w:val="0"/>
          <w:sz w:val="18"/>
          <w:szCs w:val="18"/>
          <w:lang w:val="en-US" w:eastAsia="en-US" w:bidi="en-US"/>
        </w:rPr>
        <w:t>AWS Config</w:t>
      </w:r>
      <w:r>
        <w:rPr>
          <w:rFonts w:ascii="宋体" w:hAnsi="宋体" w:eastAsia="宋体" w:cs="宋体"/>
          <w:color w:val="000000"/>
          <w:spacing w:val="0"/>
          <w:w w:val="100"/>
          <w:position w:val="0"/>
          <w:sz w:val="18"/>
          <w:szCs w:val="18"/>
          <w:lang w:val="zh-TW" w:eastAsia="zh-TW" w:bidi="zh-TW"/>
        </w:rPr>
        <w:t>操作.将组织 的根</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移至生产</w:t>
      </w:r>
      <w:r>
        <w:rPr>
          <w:rFonts w:ascii="Times New Roman" w:hAnsi="Times New Roman" w:eastAsia="Times New Roman" w:cs="Times New Roman"/>
          <w:color w:val="000000"/>
          <w:spacing w:val="0"/>
          <w:w w:val="100"/>
          <w:position w:val="0"/>
          <w:sz w:val="18"/>
          <w:szCs w:val="18"/>
          <w:lang w:val="en-US" w:eastAsia="en-US" w:bidi="en-US"/>
        </w:rPr>
        <w:t>0U</w:t>
      </w:r>
      <w:r>
        <w:rPr>
          <w:rFonts w:ascii="宋体" w:hAnsi="宋体" w:eastAsia="宋体" w:cs="宋体"/>
          <w:color w:val="000000"/>
          <w:spacing w:val="0"/>
          <w:w w:val="100"/>
          <w:position w:val="0"/>
          <w:sz w:val="18"/>
          <w:szCs w:val="18"/>
          <w:lang w:val="zh-TW" w:eastAsia="zh-TW" w:bidi="zh-TW"/>
        </w:rPr>
        <w:t>完成对</w:t>
      </w:r>
      <w:r>
        <w:rPr>
          <w:rFonts w:ascii="Times New Roman" w:hAnsi="Times New Roman" w:eastAsia="Times New Roman" w:cs="Times New Roman"/>
          <w:color w:val="000000"/>
          <w:spacing w:val="0"/>
          <w:w w:val="100"/>
          <w:position w:val="0"/>
          <w:sz w:val="18"/>
          <w:szCs w:val="18"/>
          <w:lang w:val="en-US" w:eastAsia="en-US" w:bidi="en-US"/>
        </w:rPr>
        <w:t>AWS Config</w:t>
      </w:r>
      <w:r>
        <w:rPr>
          <w:rFonts w:ascii="宋体" w:hAnsi="宋体" w:eastAsia="宋体" w:cs="宋体"/>
          <w:color w:val="000000"/>
          <w:spacing w:val="0"/>
          <w:w w:val="100"/>
          <w:position w:val="0"/>
          <w:sz w:val="18"/>
          <w:szCs w:val="18"/>
          <w:lang w:val="zh-TW" w:eastAsia="zh-TW" w:bidi="zh-TW"/>
        </w:rPr>
        <w:t>的调整后，将新账户移至生产</w:t>
      </w:r>
      <w:r>
        <w:rPr>
          <w:rFonts w:ascii="Times New Roman" w:hAnsi="Times New Roman" w:eastAsia="Times New Roman" w:cs="Times New Roman"/>
          <w:color w:val="000000"/>
          <w:spacing w:val="0"/>
          <w:w w:val="100"/>
          <w:position w:val="0"/>
          <w:sz w:val="18"/>
          <w:szCs w:val="18"/>
          <w:lang w:val="en-US" w:eastAsia="en-US" w:bidi="en-US"/>
        </w:rPr>
        <w:t>0U.</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0"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Q19</w:t>
      </w:r>
      <w:r>
        <w:rPr>
          <w:color w:val="000000"/>
          <w:spacing w:val="0"/>
          <w:w w:val="100"/>
          <w:position w:val="0"/>
          <w:sz w:val="18"/>
          <w:szCs w:val="18"/>
        </w:rPr>
        <w:t>.天气服务从</w:t>
      </w:r>
      <w:r>
        <w:rPr>
          <w:rFonts w:ascii="Times New Roman" w:hAnsi="Times New Roman" w:eastAsia="Times New Roman" w:cs="Times New Roman"/>
          <w:color w:val="000000"/>
          <w:spacing w:val="0"/>
          <w:w w:val="100"/>
          <w:position w:val="0"/>
          <w:sz w:val="18"/>
          <w:szCs w:val="18"/>
          <w:lang w:val="en-US" w:eastAsia="en-US" w:bidi="en-US"/>
        </w:rPr>
        <w:t>eu-west-1</w:t>
      </w:r>
      <w:r>
        <w:rPr>
          <w:color w:val="000000"/>
          <w:spacing w:val="0"/>
          <w:w w:val="100"/>
          <w:position w:val="0"/>
          <w:sz w:val="18"/>
          <w:szCs w:val="18"/>
        </w:rPr>
        <w:t>区域的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上托管的</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应用程序提供高分辨率天气图.天气图经常更新并与静态</w:t>
      </w:r>
    </w:p>
    <w:p>
      <w:pPr>
        <w:pStyle w:val="5"/>
        <w:keepNext w:val="0"/>
        <w:keepLines w:val="0"/>
        <w:widowControl w:val="0"/>
        <w:shd w:val="clear" w:color="auto" w:fill="auto"/>
        <w:bidi w:val="0"/>
        <w:spacing w:before="0" w:after="0" w:line="190"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HTML</w:t>
      </w:r>
      <w:r>
        <w:rPr>
          <w:rFonts w:ascii="宋体" w:hAnsi="宋体" w:eastAsia="宋体" w:cs="宋体"/>
          <w:color w:val="000000"/>
          <w:spacing w:val="0"/>
          <w:w w:val="100"/>
          <w:position w:val="0"/>
          <w:sz w:val="18"/>
          <w:szCs w:val="18"/>
          <w:lang w:val="zh-TW" w:eastAsia="zh-TW" w:bidi="zh-TW"/>
        </w:rPr>
        <w:t>内容一起存储在</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中</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应用程序以</w:t>
      </w:r>
      <w:r>
        <w:rPr>
          <w:rFonts w:ascii="Times New Roman" w:hAnsi="Times New Roman" w:eastAsia="Times New Roman" w:cs="Times New Roman"/>
          <w:color w:val="000000"/>
          <w:spacing w:val="0"/>
          <w:w w:val="100"/>
          <w:position w:val="0"/>
          <w:sz w:val="18"/>
          <w:szCs w:val="18"/>
          <w:lang w:val="en-US" w:eastAsia="en-US" w:bidi="en-US"/>
        </w:rPr>
        <w:t>Amazon CloudFront</w:t>
      </w:r>
      <w:r>
        <w:rPr>
          <w:rFonts w:ascii="宋体" w:hAnsi="宋体" w:eastAsia="宋体" w:cs="宋体"/>
          <w:color w:val="000000"/>
          <w:spacing w:val="0"/>
          <w:w w:val="100"/>
          <w:position w:val="0"/>
          <w:sz w:val="18"/>
          <w:szCs w:val="18"/>
          <w:lang w:val="zh-TW" w:eastAsia="zh-TW" w:bidi="zh-TW"/>
        </w:rPr>
        <w:t>为前端：</w:t>
      </w:r>
    </w:p>
    <w:p>
      <w:pPr>
        <w:pStyle w:val="4"/>
        <w:keepNext w:val="0"/>
        <w:keepLines w:val="0"/>
        <w:widowControl w:val="0"/>
        <w:shd w:val="clear" w:color="auto" w:fill="auto"/>
        <w:bidi w:val="0"/>
        <w:spacing w:before="0" w:after="160" w:line="190" w:lineRule="exact"/>
        <w:ind w:left="0" w:right="0" w:firstLine="0"/>
        <w:jc w:val="left"/>
        <w:rPr>
          <w:sz w:val="18"/>
          <w:szCs w:val="18"/>
        </w:rPr>
      </w:pPr>
      <w:r>
        <w:rPr>
          <w:color w:val="000000"/>
          <w:spacing w:val="0"/>
          <w:w w:val="100"/>
          <w:position w:val="0"/>
          <w:sz w:val="18"/>
          <w:szCs w:val="18"/>
        </w:rPr>
        <w:t>该公司最近扩展到为</w:t>
      </w:r>
      <w:r>
        <w:rPr>
          <w:rFonts w:ascii="Times New Roman" w:hAnsi="Times New Roman" w:eastAsia="Times New Roman" w:cs="Times New Roman"/>
          <w:color w:val="000000"/>
          <w:spacing w:val="0"/>
          <w:w w:val="100"/>
          <w:position w:val="0"/>
          <w:sz w:val="18"/>
          <w:szCs w:val="18"/>
          <w:lang w:val="en-US" w:eastAsia="en-US" w:bidi="en-US"/>
        </w:rPr>
        <w:t>us-east-1</w:t>
      </w:r>
      <w:r>
        <w:rPr>
          <w:color w:val="000000"/>
          <w:spacing w:val="0"/>
          <w:w w:val="100"/>
          <w:position w:val="0"/>
          <w:sz w:val="18"/>
          <w:szCs w:val="18"/>
        </w:rPr>
        <w:t>地区的用户提供服务，这些新用户报告说查看他们各自的天气图有时会很慢.哪些步骤组 合可以解决</w:t>
      </w:r>
      <w:r>
        <w:rPr>
          <w:rFonts w:ascii="Times New Roman" w:hAnsi="Times New Roman" w:eastAsia="Times New Roman" w:cs="Times New Roman"/>
          <w:color w:val="000000"/>
          <w:spacing w:val="0"/>
          <w:w w:val="100"/>
          <w:position w:val="0"/>
          <w:sz w:val="18"/>
          <w:szCs w:val="18"/>
          <w:lang w:val="en-US" w:eastAsia="en-US" w:bidi="en-US"/>
        </w:rPr>
        <w:t>us-east-1</w:t>
      </w:r>
      <w:r>
        <w:rPr>
          <w:color w:val="000000"/>
          <w:spacing w:val="0"/>
          <w:w w:val="100"/>
          <w:position w:val="0"/>
          <w:sz w:val="18"/>
          <w:szCs w:val="18"/>
        </w:rPr>
        <w:t>性能问题？（选择两项）</w:t>
      </w:r>
    </w:p>
    <w:p>
      <w:pPr>
        <w:pStyle w:val="5"/>
        <w:keepNext w:val="0"/>
        <w:keepLines w:val="0"/>
        <w:widowControl w:val="0"/>
        <w:numPr>
          <w:ilvl w:val="0"/>
          <w:numId w:val="26"/>
        </w:numPr>
        <w:shd w:val="clear" w:color="auto" w:fill="auto"/>
        <w:tabs>
          <w:tab w:val="left" w:pos="319"/>
        </w:tabs>
        <w:bidi w:val="0"/>
        <w:spacing w:before="0" w:after="0" w:line="208" w:lineRule="exact"/>
        <w:ind w:left="0" w:right="0" w:firstLine="0"/>
        <w:jc w:val="left"/>
        <w:rPr>
          <w:sz w:val="18"/>
          <w:szCs w:val="18"/>
        </w:rPr>
      </w:pPr>
      <w:bookmarkStart w:id="111" w:name="bookmark111"/>
      <w:bookmarkEnd w:id="111"/>
      <w:r>
        <w:rPr>
          <w:rFonts w:ascii="宋体" w:hAnsi="宋体" w:eastAsia="宋体" w:cs="宋体"/>
          <w:color w:val="000000"/>
          <w:spacing w:val="0"/>
          <w:w w:val="100"/>
          <w:position w:val="0"/>
          <w:sz w:val="18"/>
          <w:szCs w:val="18"/>
          <w:lang w:val="zh-TW" w:eastAsia="zh-TW" w:bidi="zh-TW"/>
        </w:rPr>
        <w:t xml:space="preserve">为 </w:t>
      </w:r>
      <w:r>
        <w:rPr>
          <w:rFonts w:ascii="Times New Roman" w:hAnsi="Times New Roman" w:eastAsia="Times New Roman" w:cs="Times New Roman"/>
          <w:color w:val="000000"/>
          <w:spacing w:val="0"/>
          <w:w w:val="100"/>
          <w:position w:val="0"/>
          <w:sz w:val="18"/>
          <w:szCs w:val="18"/>
          <w:lang w:val="en-US" w:eastAsia="en-US" w:bidi="en-US"/>
        </w:rPr>
        <w:t xml:space="preserve">eu-west-1 </w:t>
      </w:r>
      <w:r>
        <w:rPr>
          <w:rFonts w:ascii="宋体" w:hAnsi="宋体" w:eastAsia="宋体" w:cs="宋体"/>
          <w:color w:val="000000"/>
          <w:spacing w:val="0"/>
          <w:w w:val="100"/>
          <w:position w:val="0"/>
          <w:sz w:val="18"/>
          <w:szCs w:val="18"/>
          <w:lang w:val="zh-TW" w:eastAsia="zh-TW" w:bidi="zh-TW"/>
        </w:rPr>
        <w:t xml:space="preserve">中的 </w:t>
      </w:r>
      <w:r>
        <w:rPr>
          <w:rFonts w:ascii="Times New Roman" w:hAnsi="Times New Roman" w:eastAsia="Times New Roman" w:cs="Times New Roman"/>
          <w:color w:val="000000"/>
          <w:spacing w:val="0"/>
          <w:w w:val="100"/>
          <w:position w:val="0"/>
          <w:sz w:val="18"/>
          <w:szCs w:val="18"/>
          <w:lang w:val="en-US" w:eastAsia="en-US" w:bidi="en-US"/>
        </w:rPr>
        <w:t xml:space="preserve">S3 </w:t>
      </w:r>
      <w:r>
        <w:rPr>
          <w:rFonts w:ascii="宋体" w:hAnsi="宋体" w:eastAsia="宋体" w:cs="宋体"/>
          <w:color w:val="000000"/>
          <w:spacing w:val="0"/>
          <w:w w:val="100"/>
          <w:position w:val="0"/>
          <w:sz w:val="18"/>
          <w:szCs w:val="18"/>
          <w:lang w:val="zh-TW" w:eastAsia="zh-TW" w:bidi="zh-TW"/>
        </w:rPr>
        <w:t xml:space="preserve">存储桶配置 </w:t>
      </w:r>
      <w:r>
        <w:rPr>
          <w:rFonts w:ascii="Times New Roman" w:hAnsi="Times New Roman" w:eastAsia="Times New Roman" w:cs="Times New Roman"/>
          <w:color w:val="000000"/>
          <w:spacing w:val="0"/>
          <w:w w:val="100"/>
          <w:position w:val="0"/>
          <w:sz w:val="18"/>
          <w:szCs w:val="18"/>
          <w:lang w:val="en-US" w:eastAsia="en-US" w:bidi="en-US"/>
        </w:rPr>
        <w:t xml:space="preserve">AWS Global Accelerator </w:t>
      </w:r>
      <w:r>
        <w:rPr>
          <w:rFonts w:ascii="宋体" w:hAnsi="宋体" w:eastAsia="宋体" w:cs="宋体"/>
          <w:color w:val="000000"/>
          <w:spacing w:val="0"/>
          <w:w w:val="100"/>
          <w:position w:val="0"/>
          <w:sz w:val="18"/>
          <w:szCs w:val="18"/>
          <w:lang w:val="zh-TW" w:eastAsia="zh-TW" w:bidi="zh-TW"/>
        </w:rPr>
        <w:t xml:space="preserve">端点.在 </w:t>
      </w:r>
      <w:r>
        <w:rPr>
          <w:rFonts w:ascii="Times New Roman" w:hAnsi="Times New Roman" w:eastAsia="Times New Roman" w:cs="Times New Roman"/>
          <w:color w:val="000000"/>
          <w:spacing w:val="0"/>
          <w:w w:val="100"/>
          <w:position w:val="0"/>
          <w:sz w:val="18"/>
          <w:szCs w:val="18"/>
          <w:lang w:val="en-US" w:eastAsia="en-US" w:bidi="en-US"/>
        </w:rPr>
        <w:t xml:space="preserve">us-east-1 </w:t>
      </w:r>
      <w:r>
        <w:rPr>
          <w:rFonts w:ascii="宋体" w:hAnsi="宋体" w:eastAsia="宋体" w:cs="宋体"/>
          <w:color w:val="000000"/>
          <w:spacing w:val="0"/>
          <w:w w:val="100"/>
          <w:position w:val="0"/>
          <w:sz w:val="18"/>
          <w:szCs w:val="18"/>
          <w:lang w:val="zh-TW" w:eastAsia="zh-TW" w:bidi="zh-TW"/>
        </w:rPr>
        <w:t xml:space="preserve">中为 </w:t>
      </w:r>
      <w:r>
        <w:rPr>
          <w:rFonts w:ascii="Times New Roman" w:hAnsi="Times New Roman" w:eastAsia="Times New Roman" w:cs="Times New Roman"/>
          <w:color w:val="000000"/>
          <w:spacing w:val="0"/>
          <w:w w:val="100"/>
          <w:position w:val="0"/>
          <w:sz w:val="18"/>
          <w:szCs w:val="18"/>
          <w:lang w:val="en-US" w:eastAsia="en-US" w:bidi="en-US"/>
        </w:rPr>
        <w:t xml:space="preserve">TCP </w:t>
      </w:r>
      <w:r>
        <w:rPr>
          <w:rFonts w:ascii="宋体" w:hAnsi="宋体" w:eastAsia="宋体" w:cs="宋体"/>
          <w:color w:val="000000"/>
          <w:spacing w:val="0"/>
          <w:w w:val="100"/>
          <w:position w:val="0"/>
          <w:sz w:val="18"/>
          <w:szCs w:val="18"/>
          <w:lang w:val="zh-TW" w:eastAsia="zh-TW" w:bidi="zh-TW"/>
        </w:rPr>
        <w:t xml:space="preserve">端口 </w:t>
      </w:r>
      <w:r>
        <w:rPr>
          <w:rFonts w:ascii="Times New Roman" w:hAnsi="Times New Roman" w:eastAsia="Times New Roman" w:cs="Times New Roman"/>
          <w:color w:val="000000"/>
          <w:spacing w:val="0"/>
          <w:w w:val="100"/>
          <w:position w:val="0"/>
          <w:sz w:val="18"/>
          <w:szCs w:val="18"/>
          <w:lang w:val="zh-TW" w:eastAsia="zh-TW" w:bidi="zh-TW"/>
        </w:rPr>
        <w:t xml:space="preserve">80 </w:t>
      </w:r>
      <w:r>
        <w:rPr>
          <w:rFonts w:ascii="宋体" w:hAnsi="宋体" w:eastAsia="宋体" w:cs="宋体"/>
          <w:color w:val="000000"/>
          <w:spacing w:val="0"/>
          <w:w w:val="100"/>
          <w:position w:val="0"/>
          <w:sz w:val="18"/>
          <w:szCs w:val="18"/>
          <w:lang w:val="zh-TW" w:eastAsia="zh-TW" w:bidi="zh-TW"/>
        </w:rPr>
        <w:t xml:space="preserve">和 </w:t>
      </w:r>
      <w:r>
        <w:rPr>
          <w:rFonts w:ascii="Times New Roman" w:hAnsi="Times New Roman" w:eastAsia="Times New Roman" w:cs="Times New Roman"/>
          <w:color w:val="000000"/>
          <w:spacing w:val="0"/>
          <w:w w:val="100"/>
          <w:position w:val="0"/>
          <w:sz w:val="18"/>
          <w:szCs w:val="18"/>
          <w:lang w:val="zh-TW" w:eastAsia="zh-TW" w:bidi="zh-TW"/>
        </w:rPr>
        <w:t xml:space="preserve">443 </w:t>
      </w:r>
      <w:r>
        <w:rPr>
          <w:rFonts w:ascii="宋体" w:hAnsi="宋体" w:eastAsia="宋体" w:cs="宋体"/>
          <w:color w:val="000000"/>
          <w:spacing w:val="0"/>
          <w:w w:val="100"/>
          <w:position w:val="0"/>
          <w:sz w:val="18"/>
          <w:szCs w:val="18"/>
          <w:lang w:val="zh-TW" w:eastAsia="zh-TW" w:bidi="zh-TW"/>
        </w:rPr>
        <w:t>配置 端点组.</w:t>
      </w:r>
    </w:p>
    <w:p>
      <w:pPr>
        <w:pStyle w:val="4"/>
        <w:keepNext w:val="0"/>
        <w:keepLines w:val="0"/>
        <w:widowControl w:val="0"/>
        <w:numPr>
          <w:ilvl w:val="0"/>
          <w:numId w:val="26"/>
        </w:numPr>
        <w:shd w:val="clear" w:color="auto" w:fill="auto"/>
        <w:tabs>
          <w:tab w:val="left" w:pos="319"/>
        </w:tabs>
        <w:bidi w:val="0"/>
        <w:spacing w:before="0" w:after="0" w:line="208" w:lineRule="exact"/>
        <w:ind w:left="0" w:right="0" w:firstLine="0"/>
        <w:jc w:val="left"/>
        <w:rPr>
          <w:sz w:val="18"/>
          <w:szCs w:val="18"/>
        </w:rPr>
      </w:pPr>
      <w:bookmarkStart w:id="112" w:name="bookmark112"/>
      <w:bookmarkEnd w:id="112"/>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us-east-1</w:t>
      </w:r>
      <w:r>
        <w:rPr>
          <w:color w:val="000000"/>
          <w:spacing w:val="0"/>
          <w:w w:val="100"/>
          <w:position w:val="0"/>
          <w:sz w:val="18"/>
          <w:szCs w:val="18"/>
        </w:rPr>
        <w:t>中创建一个新的</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存储桶.配置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跨区域复制从</w:t>
      </w:r>
      <w:r>
        <w:rPr>
          <w:rFonts w:ascii="Times New Roman" w:hAnsi="Times New Roman" w:eastAsia="Times New Roman" w:cs="Times New Roman"/>
          <w:color w:val="000000"/>
          <w:spacing w:val="0"/>
          <w:w w:val="100"/>
          <w:position w:val="0"/>
          <w:sz w:val="18"/>
          <w:szCs w:val="18"/>
          <w:lang w:val="en-US" w:eastAsia="en-US" w:bidi="en-US"/>
        </w:rPr>
        <w:t>eu-west-1</w:t>
      </w:r>
      <w:r>
        <w:rPr>
          <w:color w:val="000000"/>
          <w:spacing w:val="0"/>
          <w:w w:val="100"/>
          <w:position w:val="0"/>
          <w:sz w:val="18"/>
          <w:szCs w:val="18"/>
        </w:rPr>
        <w:t>中的</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存储桶同步.</w:t>
      </w:r>
    </w:p>
    <w:p>
      <w:pPr>
        <w:pStyle w:val="5"/>
        <w:keepNext w:val="0"/>
        <w:keepLines w:val="0"/>
        <w:widowControl w:val="0"/>
        <w:numPr>
          <w:ilvl w:val="0"/>
          <w:numId w:val="26"/>
        </w:numPr>
        <w:shd w:val="clear" w:color="auto" w:fill="auto"/>
        <w:tabs>
          <w:tab w:val="left" w:pos="319"/>
        </w:tabs>
        <w:bidi w:val="0"/>
        <w:spacing w:before="0" w:after="0" w:line="208" w:lineRule="exact"/>
        <w:ind w:left="0" w:right="0" w:firstLine="0"/>
        <w:jc w:val="left"/>
        <w:rPr>
          <w:sz w:val="18"/>
          <w:szCs w:val="18"/>
        </w:rPr>
      </w:pPr>
      <w:bookmarkStart w:id="113" w:name="bookmark113"/>
      <w:bookmarkEnd w:id="113"/>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Lambda@Edge</w:t>
      </w:r>
      <w:r>
        <w:rPr>
          <w:rFonts w:ascii="宋体" w:hAnsi="宋体" w:eastAsia="宋体" w:cs="宋体"/>
          <w:color w:val="000000"/>
          <w:spacing w:val="0"/>
          <w:w w:val="100"/>
          <w:position w:val="0"/>
          <w:sz w:val="18"/>
          <w:szCs w:val="18"/>
          <w:lang w:val="zh-TW" w:eastAsia="zh-TW" w:bidi="zh-TW"/>
        </w:rPr>
        <w:t>修改来自北美的请求以使用</w:t>
      </w:r>
      <w:r>
        <w:rPr>
          <w:rFonts w:ascii="Times New Roman" w:hAnsi="Times New Roman" w:eastAsia="Times New Roman" w:cs="Times New Roman"/>
          <w:color w:val="000000"/>
          <w:spacing w:val="0"/>
          <w:w w:val="100"/>
          <w:position w:val="0"/>
          <w:sz w:val="18"/>
          <w:szCs w:val="18"/>
          <w:lang w:val="en-US" w:eastAsia="en-US" w:bidi="en-US"/>
        </w:rPr>
        <w:t>us-east-1</w:t>
      </w:r>
      <w:r>
        <w:rPr>
          <w:rFonts w:ascii="宋体" w:hAnsi="宋体" w:eastAsia="宋体" w:cs="宋体"/>
          <w:color w:val="000000"/>
          <w:spacing w:val="0"/>
          <w:w w:val="100"/>
          <w:position w:val="0"/>
          <w:sz w:val="18"/>
          <w:szCs w:val="18"/>
          <w:lang w:val="zh-TW" w:eastAsia="zh-TW" w:bidi="zh-TW"/>
        </w:rPr>
        <w:t>中的</w:t>
      </w:r>
      <w:r>
        <w:rPr>
          <w:rFonts w:ascii="Times New Roman" w:hAnsi="Times New Roman" w:eastAsia="Times New Roman" w:cs="Times New Roman"/>
          <w:color w:val="000000"/>
          <w:spacing w:val="0"/>
          <w:w w:val="100"/>
          <w:position w:val="0"/>
          <w:sz w:val="18"/>
          <w:szCs w:val="18"/>
          <w:lang w:val="en-US" w:eastAsia="en-US" w:bidi="en-US"/>
        </w:rPr>
        <w:t>S3 Transfer Acceleration</w:t>
      </w:r>
      <w:r>
        <w:rPr>
          <w:rFonts w:ascii="宋体" w:hAnsi="宋体" w:eastAsia="宋体" w:cs="宋体"/>
          <w:color w:val="000000"/>
          <w:spacing w:val="0"/>
          <w:w w:val="100"/>
          <w:position w:val="0"/>
          <w:sz w:val="18"/>
          <w:szCs w:val="18"/>
          <w:lang w:val="zh-TW" w:eastAsia="zh-TW" w:bidi="zh-TW"/>
        </w:rPr>
        <w:t>端点.</w:t>
      </w:r>
    </w:p>
    <w:p>
      <w:pPr>
        <w:pStyle w:val="5"/>
        <w:keepNext w:val="0"/>
        <w:keepLines w:val="0"/>
        <w:widowControl w:val="0"/>
        <w:numPr>
          <w:ilvl w:val="0"/>
          <w:numId w:val="26"/>
        </w:numPr>
        <w:shd w:val="clear" w:color="auto" w:fill="auto"/>
        <w:tabs>
          <w:tab w:val="left" w:pos="319"/>
        </w:tabs>
        <w:bidi w:val="0"/>
        <w:spacing w:before="0" w:after="0" w:line="208" w:lineRule="exact"/>
        <w:ind w:left="0" w:right="0" w:firstLine="0"/>
        <w:jc w:val="left"/>
        <w:rPr>
          <w:sz w:val="18"/>
          <w:szCs w:val="18"/>
        </w:rPr>
      </w:pPr>
      <w:bookmarkStart w:id="114" w:name="bookmark114"/>
      <w:bookmarkEnd w:id="114"/>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Lambda@Edge</w:t>
      </w:r>
      <w:r>
        <w:rPr>
          <w:rFonts w:ascii="宋体" w:hAnsi="宋体" w:eastAsia="宋体" w:cs="宋体"/>
          <w:color w:val="000000"/>
          <w:spacing w:val="0"/>
          <w:w w:val="100"/>
          <w:position w:val="0"/>
          <w:sz w:val="18"/>
          <w:szCs w:val="18"/>
          <w:lang w:val="zh-TW" w:eastAsia="zh-TW" w:bidi="zh-TW"/>
        </w:rPr>
        <w:t>修改来自北美的请求以使用</w:t>
      </w:r>
      <w:r>
        <w:rPr>
          <w:rFonts w:ascii="Times New Roman" w:hAnsi="Times New Roman" w:eastAsia="Times New Roman" w:cs="Times New Roman"/>
          <w:color w:val="000000"/>
          <w:spacing w:val="0"/>
          <w:w w:val="100"/>
          <w:position w:val="0"/>
          <w:sz w:val="18"/>
          <w:szCs w:val="18"/>
          <w:lang w:val="en-US" w:eastAsia="en-US" w:bidi="en-US"/>
        </w:rPr>
        <w:t>us east-1</w:t>
      </w:r>
      <w:r>
        <w:rPr>
          <w:rFonts w:ascii="宋体" w:hAnsi="宋体" w:eastAsia="宋体" w:cs="宋体"/>
          <w:color w:val="000000"/>
          <w:spacing w:val="0"/>
          <w:w w:val="100"/>
          <w:position w:val="0"/>
          <w:sz w:val="18"/>
          <w:szCs w:val="18"/>
          <w:lang w:val="zh-TW" w:eastAsia="zh-TW" w:bidi="zh-TW"/>
        </w:rPr>
        <w:t>中的</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存储桶.</w:t>
      </w:r>
    </w:p>
    <w:p>
      <w:pPr>
        <w:pStyle w:val="5"/>
        <w:keepNext w:val="0"/>
        <w:keepLines w:val="0"/>
        <w:widowControl w:val="0"/>
        <w:numPr>
          <w:ilvl w:val="0"/>
          <w:numId w:val="26"/>
        </w:numPr>
        <w:shd w:val="clear" w:color="auto" w:fill="auto"/>
        <w:tabs>
          <w:tab w:val="left" w:pos="319"/>
        </w:tabs>
        <w:bidi w:val="0"/>
        <w:spacing w:before="0" w:after="160" w:line="208" w:lineRule="exact"/>
        <w:ind w:left="0" w:right="0" w:firstLine="0"/>
        <w:jc w:val="left"/>
        <w:rPr>
          <w:sz w:val="18"/>
          <w:szCs w:val="18"/>
        </w:rPr>
      </w:pPr>
      <w:bookmarkStart w:id="115" w:name="bookmark115"/>
      <w:bookmarkEnd w:id="115"/>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us-east-1</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AWS Global Accelerator</w:t>
      </w:r>
      <w:r>
        <w:rPr>
          <w:rFonts w:ascii="宋体" w:hAnsi="宋体" w:eastAsia="宋体" w:cs="宋体"/>
          <w:color w:val="000000"/>
          <w:spacing w:val="0"/>
          <w:w w:val="100"/>
          <w:position w:val="0"/>
          <w:sz w:val="18"/>
          <w:szCs w:val="18"/>
          <w:lang w:val="zh-TW" w:eastAsia="zh-TW" w:bidi="zh-TW"/>
        </w:rPr>
        <w:t>端点配置为</w:t>
      </w:r>
      <w:r>
        <w:rPr>
          <w:rFonts w:ascii="Times New Roman" w:hAnsi="Times New Roman" w:eastAsia="Times New Roman" w:cs="Times New Roman"/>
          <w:color w:val="000000"/>
          <w:spacing w:val="0"/>
          <w:w w:val="100"/>
          <w:position w:val="0"/>
          <w:sz w:val="18"/>
          <w:szCs w:val="18"/>
          <w:lang w:val="en-US" w:eastAsia="en-US" w:bidi="en-US"/>
        </w:rPr>
        <w:t>CloudFront</w:t>
      </w:r>
      <w:r>
        <w:rPr>
          <w:rFonts w:ascii="宋体" w:hAnsi="宋体" w:eastAsia="宋体" w:cs="宋体"/>
          <w:color w:val="000000"/>
          <w:spacing w:val="0"/>
          <w:w w:val="100"/>
          <w:position w:val="0"/>
          <w:sz w:val="18"/>
          <w:szCs w:val="18"/>
          <w:lang w:val="zh-TW" w:eastAsia="zh-TW" w:bidi="zh-TW"/>
        </w:rPr>
        <w:t>分配上的源.使用</w:t>
      </w:r>
      <w:r>
        <w:rPr>
          <w:rFonts w:ascii="Times New Roman" w:hAnsi="Times New Roman" w:eastAsia="Times New Roman" w:cs="Times New Roman"/>
          <w:color w:val="000000"/>
          <w:spacing w:val="0"/>
          <w:w w:val="100"/>
          <w:position w:val="0"/>
          <w:sz w:val="18"/>
          <w:szCs w:val="18"/>
          <w:lang w:val="en-US" w:eastAsia="en-US" w:bidi="en-US"/>
        </w:rPr>
        <w:t>Lambda@Edge</w:t>
      </w:r>
      <w:r>
        <w:rPr>
          <w:rFonts w:ascii="宋体" w:hAnsi="宋体" w:eastAsia="宋体" w:cs="宋体"/>
          <w:color w:val="000000"/>
          <w:spacing w:val="0"/>
          <w:w w:val="100"/>
          <w:position w:val="0"/>
          <w:sz w:val="18"/>
          <w:szCs w:val="18"/>
          <w:lang w:val="zh-TW" w:eastAsia="zh-TW" w:bidi="zh-TW"/>
        </w:rPr>
        <w:t>修改来自北美 的请求以使用新源.</w:t>
      </w:r>
    </w:p>
    <w:p>
      <w:pPr>
        <w:pStyle w:val="5"/>
        <w:keepNext w:val="0"/>
        <w:keepLines w:val="0"/>
        <w:widowControl w:val="0"/>
        <w:shd w:val="clear" w:color="auto" w:fill="auto"/>
        <w:bidi w:val="0"/>
        <w:spacing w:before="0" w:after="0" w:line="201"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BD</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Q20.</w:t>
      </w:r>
      <w:r>
        <w:rPr>
          <w:color w:val="000000"/>
          <w:spacing w:val="0"/>
          <w:w w:val="100"/>
          <w:position w:val="0"/>
          <w:sz w:val="18"/>
          <w:szCs w:val="18"/>
        </w:rPr>
        <w:t>一家总部位于东海岸的北美公司正在部署一个在</w:t>
      </w:r>
      <w:r>
        <w:rPr>
          <w:rFonts w:ascii="Times New Roman" w:hAnsi="Times New Roman" w:eastAsia="Times New Roman" w:cs="Times New Roman"/>
          <w:color w:val="000000"/>
          <w:spacing w:val="0"/>
          <w:w w:val="100"/>
          <w:position w:val="0"/>
          <w:sz w:val="18"/>
          <w:szCs w:val="18"/>
          <w:lang w:val="en-US" w:eastAsia="en-US" w:bidi="en-US"/>
        </w:rPr>
        <w:t>us-east-1</w:t>
      </w:r>
      <w:r>
        <w:rPr>
          <w:color w:val="000000"/>
          <w:spacing w:val="0"/>
          <w:w w:val="100"/>
          <w:position w:val="0"/>
          <w:sz w:val="18"/>
          <w:szCs w:val="18"/>
        </w:rPr>
        <w:t>区域的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上运行的新</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应用程序.应用 程序应动态扩展以满足用户需求并保持弹性.此外，应用程序必须在</w:t>
      </w:r>
      <w:r>
        <w:rPr>
          <w:rFonts w:ascii="Times New Roman" w:hAnsi="Times New Roman" w:eastAsia="Times New Roman" w:cs="Times New Roman"/>
          <w:color w:val="000000"/>
          <w:spacing w:val="0"/>
          <w:w w:val="100"/>
          <w:position w:val="0"/>
          <w:sz w:val="18"/>
          <w:szCs w:val="18"/>
          <w:lang w:val="en-US" w:eastAsia="en-US" w:bidi="en-US"/>
        </w:rPr>
        <w:t>us-west-1</w:t>
      </w:r>
      <w:r>
        <w:rPr>
          <w:color w:val="000000"/>
          <w:spacing w:val="0"/>
          <w:w w:val="100"/>
          <w:position w:val="0"/>
          <w:sz w:val="18"/>
          <w:szCs w:val="18"/>
        </w:rPr>
        <w:t>区域的主动</w:t>
      </w:r>
      <w:r>
        <w:rPr>
          <w:color w:val="000000"/>
          <w:spacing w:val="0"/>
          <w:w w:val="100"/>
          <w:position w:val="0"/>
          <w:sz w:val="18"/>
          <w:szCs w:val="18"/>
          <w:lang w:val="zh-CN" w:eastAsia="zh-CN" w:bidi="zh-CN"/>
        </w:rPr>
        <w:t>•被</w:t>
      </w:r>
      <w:r>
        <w:rPr>
          <w:color w:val="000000"/>
          <w:spacing w:val="0"/>
          <w:w w:val="100"/>
          <w:position w:val="0"/>
          <w:sz w:val="18"/>
          <w:szCs w:val="18"/>
        </w:rPr>
        <w:t>动配置中具有灾难恢复功 能.</w:t>
      </w:r>
    </w:p>
    <w:p>
      <w:pPr>
        <w:pStyle w:val="4"/>
        <w:keepNext w:val="0"/>
        <w:keepLines w:val="0"/>
        <w:widowControl w:val="0"/>
        <w:shd w:val="clear" w:color="auto" w:fill="auto"/>
        <w:bidi w:val="0"/>
        <w:spacing w:before="0" w:after="160" w:line="202" w:lineRule="exact"/>
        <w:ind w:left="0" w:right="0" w:firstLine="0"/>
        <w:jc w:val="left"/>
        <w:rPr>
          <w:sz w:val="18"/>
          <w:szCs w:val="18"/>
        </w:rPr>
      </w:pPr>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us-east-1</w:t>
      </w:r>
      <w:r>
        <w:rPr>
          <w:color w:val="000000"/>
          <w:spacing w:val="0"/>
          <w:w w:val="100"/>
          <w:position w:val="0"/>
          <w:sz w:val="18"/>
          <w:szCs w:val="18"/>
        </w:rPr>
        <w:t>区域创建</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后，解决方案架构师应该采取哪些步骤？</w:t>
      </w:r>
    </w:p>
    <w:p>
      <w:pPr>
        <w:pStyle w:val="5"/>
        <w:keepNext w:val="0"/>
        <w:keepLines w:val="0"/>
        <w:widowControl w:val="0"/>
        <w:numPr>
          <w:ilvl w:val="0"/>
          <w:numId w:val="27"/>
        </w:numPr>
        <w:shd w:val="clear" w:color="auto" w:fill="auto"/>
        <w:tabs>
          <w:tab w:val="left" w:pos="288"/>
        </w:tabs>
        <w:bidi w:val="0"/>
        <w:spacing w:before="0" w:after="0" w:line="200" w:lineRule="exact"/>
        <w:ind w:left="0" w:right="0" w:firstLine="0"/>
        <w:jc w:val="left"/>
        <w:rPr>
          <w:sz w:val="18"/>
          <w:szCs w:val="18"/>
        </w:rPr>
      </w:pPr>
      <w:bookmarkStart w:id="116" w:name="bookmark116"/>
      <w:bookmarkEnd w:id="116"/>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us-west-1 Region</w:t>
      </w:r>
      <w:r>
        <w:rPr>
          <w:rFonts w:ascii="宋体" w:hAnsi="宋体" w:eastAsia="宋体" w:cs="宋体"/>
          <w:color w:val="000000"/>
          <w:spacing w:val="0"/>
          <w:w w:val="100"/>
          <w:position w:val="0"/>
          <w:sz w:val="18"/>
          <w:szCs w:val="18"/>
          <w:lang w:val="zh-TW" w:eastAsia="zh-TW" w:bidi="zh-TW"/>
        </w:rPr>
        <w:t>创建</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inter.</w:t>
      </w:r>
      <w:r>
        <w:rPr>
          <w:rFonts w:ascii="宋体" w:hAnsi="宋体" w:eastAsia="宋体" w:cs="宋体"/>
          <w:color w:val="000000"/>
          <w:spacing w:val="0"/>
          <w:w w:val="100"/>
          <w:position w:val="0"/>
          <w:sz w:val="18"/>
          <w:szCs w:val="18"/>
          <w:lang w:val="zh-TW" w:eastAsia="zh-TW" w:bidi="zh-TW"/>
        </w:rPr>
        <w:t>区域</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对等连接两个</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将跨多个可用区</w:t>
      </w:r>
      <w:r>
        <w:rPr>
          <w:rFonts w:ascii="Times New Roman" w:hAnsi="Times New Roman" w:eastAsia="Times New Roman" w:cs="Times New Roman"/>
          <w:color w:val="000000"/>
          <w:spacing w:val="0"/>
          <w:w w:val="100"/>
          <w:position w:val="0"/>
          <w:sz w:val="18"/>
          <w:szCs w:val="18"/>
          <w:lang w:val="en-US" w:eastAsia="en-US" w:bidi="en-US"/>
        </w:rPr>
        <w:t>(AZ)</w:t>
      </w:r>
      <w:r>
        <w:rPr>
          <w:rFonts w:ascii="宋体" w:hAnsi="宋体" w:eastAsia="宋体" w:cs="宋体"/>
          <w:color w:val="000000"/>
          <w:spacing w:val="0"/>
          <w:w w:val="100"/>
          <w:position w:val="0"/>
          <w:sz w:val="18"/>
          <w:szCs w:val="18"/>
          <w:lang w:val="zh-TW" w:eastAsia="zh-TW" w:bidi="zh-TW"/>
        </w:rPr>
        <w:t>的应用程序负载均 衡器</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部署到</w:t>
      </w:r>
      <w:r>
        <w:rPr>
          <w:rFonts w:ascii="Times New Roman" w:hAnsi="Times New Roman" w:eastAsia="Times New Roman" w:cs="Times New Roman"/>
          <w:color w:val="000000"/>
          <w:spacing w:val="0"/>
          <w:w w:val="100"/>
          <w:position w:val="0"/>
          <w:sz w:val="18"/>
          <w:szCs w:val="18"/>
          <w:lang w:val="en-US" w:eastAsia="en-US" w:bidi="en-US"/>
        </w:rPr>
        <w:t>us-east-1</w:t>
      </w:r>
      <w:r>
        <w:rPr>
          <w:rFonts w:ascii="宋体" w:hAnsi="宋体" w:eastAsia="宋体" w:cs="宋体"/>
          <w:color w:val="000000"/>
          <w:spacing w:val="0"/>
          <w:w w:val="100"/>
          <w:position w:val="0"/>
          <w:sz w:val="18"/>
          <w:szCs w:val="18"/>
          <w:lang w:val="zh-TW" w:eastAsia="zh-TW" w:bidi="zh-TW"/>
        </w:rPr>
        <w:t>区域中的</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跨每个区域的多个</w:t>
      </w:r>
      <w:r>
        <w:rPr>
          <w:rFonts w:ascii="Times New Roman" w:hAnsi="Times New Roman" w:eastAsia="Times New Roman" w:cs="Times New Roman"/>
          <w:color w:val="000000"/>
          <w:spacing w:val="0"/>
          <w:w w:val="100"/>
          <w:position w:val="0"/>
          <w:sz w:val="18"/>
          <w:szCs w:val="18"/>
          <w:lang w:val="en-US" w:eastAsia="en-US" w:bidi="en-US"/>
        </w:rPr>
        <w:t>AZ</w:t>
      </w:r>
      <w:r>
        <w:rPr>
          <w:rFonts w:ascii="宋体" w:hAnsi="宋体" w:eastAsia="宋体" w:cs="宋体"/>
          <w:color w:val="000000"/>
          <w:spacing w:val="0"/>
          <w:w w:val="100"/>
          <w:position w:val="0"/>
          <w:sz w:val="18"/>
          <w:szCs w:val="18"/>
          <w:lang w:val="zh-TW" w:eastAsia="zh-TW" w:bidi="zh-TW"/>
        </w:rPr>
        <w:t>部署</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实例，作为跨越两个</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并由</w:t>
      </w:r>
      <w:r>
        <w:rPr>
          <w:rFonts w:ascii="Times New Roman" w:hAnsi="Times New Roman" w:eastAsia="Times New Roman" w:cs="Times New Roman"/>
          <w:color w:val="000000"/>
          <w:spacing w:val="0"/>
          <w:w w:val="100"/>
          <w:position w:val="0"/>
          <w:sz w:val="18"/>
          <w:szCs w:val="18"/>
          <w:lang w:val="en-US" w:eastAsia="en-US" w:bidi="en-US"/>
        </w:rPr>
        <w:t xml:space="preserve">ALB </w:t>
      </w:r>
      <w:r>
        <w:rPr>
          <w:rFonts w:ascii="宋体" w:hAnsi="宋体" w:eastAsia="宋体" w:cs="宋体"/>
          <w:color w:val="000000"/>
          <w:spacing w:val="0"/>
          <w:w w:val="100"/>
          <w:position w:val="0"/>
          <w:sz w:val="18"/>
          <w:szCs w:val="18"/>
          <w:lang w:val="zh-TW" w:eastAsia="zh-TW" w:bidi="zh-TW"/>
        </w:rPr>
        <w:t>提供服务的</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组的一</w:t>
      </w:r>
      <w:r>
        <w:rPr>
          <w:rFonts w:ascii="宋体" w:hAnsi="宋体" w:eastAsia="宋体" w:cs="宋体"/>
          <w:color w:val="000000"/>
          <w:spacing w:val="0"/>
          <w:w w:val="100"/>
          <w:position w:val="0"/>
          <w:sz w:val="18"/>
          <w:szCs w:val="18"/>
          <w:lang w:val="zh-CN" w:eastAsia="zh-CN" w:bidi="zh-CN"/>
        </w:rPr>
        <w:t>部分.</w:t>
      </w:r>
    </w:p>
    <w:p>
      <w:pPr>
        <w:pStyle w:val="4"/>
        <w:keepNext w:val="0"/>
        <w:keepLines w:val="0"/>
        <w:widowControl w:val="0"/>
        <w:numPr>
          <w:ilvl w:val="0"/>
          <w:numId w:val="27"/>
        </w:numPr>
        <w:shd w:val="clear" w:color="auto" w:fill="auto"/>
        <w:tabs>
          <w:tab w:val="left" w:pos="288"/>
        </w:tabs>
        <w:bidi w:val="0"/>
        <w:spacing w:before="0" w:after="0" w:line="200" w:lineRule="exact"/>
        <w:ind w:left="0" w:right="0" w:firstLine="0"/>
        <w:jc w:val="left"/>
        <w:rPr>
          <w:sz w:val="18"/>
          <w:szCs w:val="18"/>
        </w:rPr>
      </w:pPr>
      <w:bookmarkStart w:id="117" w:name="bookmark117"/>
      <w:bookmarkEnd w:id="117"/>
      <w:r>
        <w:rPr>
          <w:color w:val="000000"/>
          <w:spacing w:val="0"/>
          <w:w w:val="100"/>
          <w:position w:val="0"/>
          <w:sz w:val="18"/>
          <w:szCs w:val="18"/>
        </w:rPr>
        <w:t>将跨多个可用区</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AZ)</w:t>
      </w:r>
      <w:r>
        <w:rPr>
          <w:color w:val="000000"/>
          <w:spacing w:val="0"/>
          <w:w w:val="100"/>
          <w:position w:val="0"/>
          <w:sz w:val="18"/>
          <w:szCs w:val="18"/>
        </w:rPr>
        <w:t>的应用程序负载均衡器</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部署到</w:t>
      </w:r>
      <w:r>
        <w:rPr>
          <w:rFonts w:ascii="Times New Roman" w:hAnsi="Times New Roman" w:eastAsia="Times New Roman" w:cs="Times New Roman"/>
          <w:color w:val="000000"/>
          <w:spacing w:val="0"/>
          <w:w w:val="100"/>
          <w:position w:val="0"/>
          <w:sz w:val="18"/>
          <w:szCs w:val="18"/>
          <w:lang w:val="en-US" w:eastAsia="en-US" w:bidi="en-US"/>
        </w:rPr>
        <w:t>us-east-1</w:t>
      </w:r>
      <w:r>
        <w:rPr>
          <w:color w:val="000000"/>
          <w:spacing w:val="0"/>
          <w:w w:val="100"/>
          <w:position w:val="0"/>
          <w:sz w:val="18"/>
          <w:szCs w:val="18"/>
        </w:rPr>
        <w:t>区域中的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跨多个可用区部署</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 例作为</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服务的</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组的一部分.将相同的解决方案部署到</w:t>
      </w:r>
      <w:r>
        <w:rPr>
          <w:rFonts w:ascii="Times New Roman" w:hAnsi="Times New Roman" w:eastAsia="Times New Roman" w:cs="Times New Roman"/>
          <w:color w:val="000000"/>
          <w:spacing w:val="0"/>
          <w:w w:val="100"/>
          <w:position w:val="0"/>
          <w:sz w:val="18"/>
          <w:szCs w:val="18"/>
          <w:lang w:val="en-US" w:eastAsia="en-US" w:bidi="en-US"/>
        </w:rPr>
        <w:t>us-west-1</w:t>
      </w:r>
      <w:r>
        <w:rPr>
          <w:color w:val="000000"/>
          <w:spacing w:val="0"/>
          <w:w w:val="100"/>
          <w:position w:val="0"/>
          <w:sz w:val="18"/>
          <w:szCs w:val="18"/>
        </w:rPr>
        <w:t>区域.创建一个启用了故障转移路由 策略和健康检查的</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记录集，以提供跨两个区域的高可用性.</w:t>
      </w:r>
    </w:p>
    <w:p>
      <w:pPr>
        <w:pStyle w:val="5"/>
        <w:keepNext w:val="0"/>
        <w:keepLines w:val="0"/>
        <w:widowControl w:val="0"/>
        <w:numPr>
          <w:ilvl w:val="0"/>
          <w:numId w:val="27"/>
        </w:numPr>
        <w:shd w:val="clear" w:color="auto" w:fill="auto"/>
        <w:tabs>
          <w:tab w:val="left" w:pos="298"/>
        </w:tabs>
        <w:bidi w:val="0"/>
        <w:spacing w:before="0" w:after="0" w:line="200" w:lineRule="exact"/>
        <w:ind w:left="0" w:right="0" w:firstLine="0"/>
        <w:jc w:val="left"/>
        <w:rPr>
          <w:sz w:val="18"/>
          <w:szCs w:val="18"/>
        </w:rPr>
      </w:pPr>
      <w:bookmarkStart w:id="118" w:name="bookmark118"/>
      <w:bookmarkEnd w:id="118"/>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us-west-1</w:t>
      </w:r>
      <w:r>
        <w:rPr>
          <w:rFonts w:ascii="宋体" w:hAnsi="宋体" w:eastAsia="宋体" w:cs="宋体"/>
          <w:color w:val="000000"/>
          <w:spacing w:val="0"/>
          <w:w w:val="100"/>
          <w:position w:val="0"/>
          <w:sz w:val="18"/>
          <w:szCs w:val="18"/>
          <w:lang w:val="zh-TW" w:eastAsia="zh-TW" w:bidi="zh-TW"/>
        </w:rPr>
        <w:t>区域创建</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使用区域间</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对等连接两个</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部署跨两个</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 xml:space="preserve">的应用程序负载均衡器 </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服务的每个</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中，跨多个可用区部署</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实例作为</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组的一部分.创建指向</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 xml:space="preserve">的 </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lang w:val="zh-TW" w:eastAsia="zh-TW" w:bidi="zh-TW"/>
        </w:rPr>
        <w:t xml:space="preserve">53 </w:t>
      </w:r>
      <w:r>
        <w:rPr>
          <w:rFonts w:ascii="宋体" w:hAnsi="宋体" w:eastAsia="宋体" w:cs="宋体"/>
          <w:color w:val="000000"/>
          <w:spacing w:val="0"/>
          <w:w w:val="100"/>
          <w:position w:val="0"/>
          <w:sz w:val="18"/>
          <w:szCs w:val="18"/>
          <w:lang w:val="zh-TW" w:eastAsia="zh-TW" w:bidi="zh-TW"/>
        </w:rPr>
        <w:t>记录.</w:t>
      </w:r>
    </w:p>
    <w:p>
      <w:pPr>
        <w:pStyle w:val="4"/>
        <w:keepNext w:val="0"/>
        <w:keepLines w:val="0"/>
        <w:widowControl w:val="0"/>
        <w:numPr>
          <w:ilvl w:val="0"/>
          <w:numId w:val="27"/>
        </w:numPr>
        <w:shd w:val="clear" w:color="auto" w:fill="auto"/>
        <w:tabs>
          <w:tab w:val="left" w:pos="288"/>
        </w:tabs>
        <w:bidi w:val="0"/>
        <w:spacing w:before="0" w:after="160" w:line="200" w:lineRule="exact"/>
        <w:ind w:left="0" w:right="0" w:firstLine="0"/>
        <w:jc w:val="left"/>
        <w:rPr>
          <w:sz w:val="18"/>
          <w:szCs w:val="18"/>
        </w:rPr>
      </w:pPr>
      <w:bookmarkStart w:id="119" w:name="bookmark119"/>
      <w:bookmarkEnd w:id="119"/>
      <w:r>
        <w:rPr>
          <w:color w:val="000000"/>
          <w:spacing w:val="0"/>
          <w:w w:val="100"/>
          <w:position w:val="0"/>
          <w:sz w:val="18"/>
          <w:szCs w:val="18"/>
        </w:rPr>
        <w:t>将跨多个可用区</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AZ)</w:t>
      </w:r>
      <w:r>
        <w:rPr>
          <w:color w:val="000000"/>
          <w:spacing w:val="0"/>
          <w:w w:val="100"/>
          <w:position w:val="0"/>
          <w:sz w:val="18"/>
          <w:szCs w:val="18"/>
        </w:rPr>
        <w:t>的应用程序负载均衡器</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部署到</w:t>
      </w:r>
      <w:r>
        <w:rPr>
          <w:rFonts w:ascii="Times New Roman" w:hAnsi="Times New Roman" w:eastAsia="Times New Roman" w:cs="Times New Roman"/>
          <w:color w:val="000000"/>
          <w:spacing w:val="0"/>
          <w:w w:val="100"/>
          <w:position w:val="0"/>
          <w:sz w:val="18"/>
          <w:szCs w:val="18"/>
          <w:lang w:val="en-US" w:eastAsia="en-US" w:bidi="en-US"/>
        </w:rPr>
        <w:t>us east-1</w:t>
      </w:r>
      <w:r>
        <w:rPr>
          <w:color w:val="000000"/>
          <w:spacing w:val="0"/>
          <w:w w:val="100"/>
          <w:position w:val="0"/>
          <w:sz w:val="18"/>
          <w:szCs w:val="18"/>
        </w:rPr>
        <w:t>区域中的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跨多个可用区部署</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 例作为</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服务的</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组的一部分.将相同的解决方案部署到</w:t>
      </w:r>
      <w:r>
        <w:rPr>
          <w:rFonts w:ascii="Times New Roman" w:hAnsi="Times New Roman" w:eastAsia="Times New Roman" w:cs="Times New Roman"/>
          <w:color w:val="000000"/>
          <w:spacing w:val="0"/>
          <w:w w:val="100"/>
          <w:position w:val="0"/>
          <w:sz w:val="18"/>
          <w:szCs w:val="18"/>
          <w:lang w:val="en-US" w:eastAsia="en-US" w:bidi="en-US"/>
        </w:rPr>
        <w:t>us-west-1</w:t>
      </w:r>
      <w:r>
        <w:rPr>
          <w:color w:val="000000"/>
          <w:spacing w:val="0"/>
          <w:w w:val="100"/>
          <w:position w:val="0"/>
          <w:sz w:val="18"/>
          <w:szCs w:val="18"/>
        </w:rPr>
        <w:t>区域.在指向该区域中的</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的每 个区域中创建单独的</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记录.使用</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健康检査来提供跨两个区域的高可用性.</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7" w:lineRule="exact"/>
        <w:ind w:left="0" w:right="0" w:firstLine="0"/>
        <w:jc w:val="left"/>
        <w:rPr>
          <w:sz w:val="18"/>
          <w:szCs w:val="18"/>
        </w:rPr>
      </w:pPr>
      <w:r>
        <w:rPr>
          <w:color w:val="000000"/>
          <w:spacing w:val="0"/>
          <w:w w:val="100"/>
          <w:position w:val="0"/>
          <w:sz w:val="18"/>
          <w:szCs w:val="18"/>
        </w:rPr>
        <w:t>关键字</w:t>
      </w:r>
      <w:r>
        <w:rPr>
          <w:rFonts w:ascii="Times New Roman" w:hAnsi="Times New Roman" w:eastAsia="Times New Roman" w:cs="Times New Roman"/>
          <w:color w:val="000000"/>
          <w:spacing w:val="0"/>
          <w:w w:val="100"/>
          <w:position w:val="0"/>
          <w:sz w:val="18"/>
          <w:szCs w:val="18"/>
          <w:lang w:val="en-US" w:eastAsia="en-US" w:bidi="en-US"/>
        </w:rPr>
        <w:t>DR</w:t>
      </w:r>
      <w:r>
        <w:rPr>
          <w:color w:val="000000"/>
          <w:spacing w:val="0"/>
          <w:w w:val="100"/>
          <w:position w:val="0"/>
          <w:sz w:val="18"/>
          <w:szCs w:val="18"/>
        </w:rPr>
        <w:t>的主动-被动故障转移.我们不需要</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使用对等跨越</w:t>
      </w:r>
      <w:r>
        <w:rPr>
          <w:rFonts w:ascii="Times New Roman" w:hAnsi="Times New Roman" w:eastAsia="Times New Roman" w:cs="Times New Roman"/>
          <w:color w:val="000000"/>
          <w:spacing w:val="0"/>
          <w:w w:val="100"/>
          <w:position w:val="0"/>
          <w:sz w:val="18"/>
          <w:szCs w:val="18"/>
          <w:lang w:val="en-US" w:eastAsia="en-US" w:bidi="en-US"/>
        </w:rPr>
        <w:t>VPC.</w:t>
      </w:r>
    </w:p>
    <w:p>
      <w:pPr>
        <w:pStyle w:val="4"/>
        <w:keepNext w:val="0"/>
        <w:keepLines w:val="0"/>
        <w:widowControl w:val="0"/>
        <w:shd w:val="clear" w:color="auto" w:fill="auto"/>
        <w:bidi w:val="0"/>
        <w:spacing w:before="0" w:after="0" w:line="20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Q21.</w:t>
      </w:r>
      <w:r>
        <w:rPr>
          <w:color w:val="000000"/>
          <w:spacing w:val="0"/>
          <w:w w:val="100"/>
          <w:position w:val="0"/>
          <w:sz w:val="18"/>
          <w:szCs w:val="18"/>
        </w:rPr>
        <w:t>-家公司基于部署在</w:t>
      </w:r>
      <w:r>
        <w:rPr>
          <w:rFonts w:ascii="Times New Roman" w:hAnsi="Times New Roman" w:eastAsia="Times New Roman" w:cs="Times New Roman"/>
          <w:color w:val="000000"/>
          <w:spacing w:val="0"/>
          <w:w w:val="100"/>
          <w:position w:val="0"/>
          <w:sz w:val="18"/>
          <w:szCs w:val="18"/>
          <w:lang w:val="en-US" w:eastAsia="en-US" w:bidi="en-US"/>
        </w:rPr>
        <w:t>AWS CloudFormation</w:t>
      </w:r>
      <w:r>
        <w:rPr>
          <w:color w:val="000000"/>
          <w:spacing w:val="0"/>
          <w:w w:val="100"/>
          <w:position w:val="0"/>
          <w:sz w:val="18"/>
          <w:szCs w:val="18"/>
        </w:rPr>
        <w:t>堆栈中的</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构建了 -个应用程序</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应用程序的最后 一个生产版本引入了一个导致中断持续几分钟的问题.解决方案架构师必须调整部署过程以支持金丝雀</w:t>
      </w:r>
      <w:r>
        <w:rPr>
          <w:color w:val="000000"/>
          <w:spacing w:val="0"/>
          <w:w w:val="100"/>
          <w:position w:val="0"/>
          <w:sz w:val="18"/>
          <w:szCs w:val="18"/>
          <w:lang w:val="zh-CN" w:eastAsia="zh-CN" w:bidi="zh-CN"/>
        </w:rPr>
        <w:t>发布.</w:t>
      </w:r>
    </w:p>
    <w:p>
      <w:pPr>
        <w:pStyle w:val="4"/>
        <w:keepNext w:val="0"/>
        <w:keepLines w:val="0"/>
        <w:widowControl w:val="0"/>
        <w:shd w:val="clear" w:color="auto" w:fill="auto"/>
        <w:bidi w:val="0"/>
        <w:spacing w:before="0" w:after="360" w:line="207" w:lineRule="exact"/>
        <w:ind w:left="0" w:right="0" w:firstLine="0"/>
        <w:jc w:val="left"/>
        <w:rPr>
          <w:sz w:val="18"/>
          <w:szCs w:val="18"/>
        </w:rPr>
      </w:pPr>
      <w:r>
        <w:rPr>
          <w:color w:val="000000"/>
          <w:spacing w:val="0"/>
          <w:w w:val="100"/>
          <w:position w:val="0"/>
          <w:sz w:val="18"/>
          <w:szCs w:val="18"/>
        </w:rPr>
        <w:t>哪种解决方案可以满足这些要求？</w:t>
      </w:r>
    </w:p>
    <w:p>
      <w:pPr>
        <w:pStyle w:val="5"/>
        <w:keepNext w:val="0"/>
        <w:keepLines w:val="0"/>
        <w:widowControl w:val="0"/>
        <w:numPr>
          <w:ilvl w:val="0"/>
          <w:numId w:val="28"/>
        </w:numPr>
        <w:shd w:val="clear" w:color="auto" w:fill="auto"/>
        <w:tabs>
          <w:tab w:val="left" w:pos="288"/>
        </w:tabs>
        <w:bidi w:val="0"/>
        <w:spacing w:before="0" w:after="0" w:line="216" w:lineRule="exact"/>
        <w:ind w:left="0" w:right="0" w:firstLine="0"/>
        <w:jc w:val="left"/>
        <w:rPr>
          <w:sz w:val="18"/>
          <w:szCs w:val="18"/>
        </w:rPr>
      </w:pPr>
      <w:bookmarkStart w:id="120" w:name="bookmark120"/>
      <w:bookmarkEnd w:id="120"/>
      <w:r>
        <w:rPr>
          <w:rFonts w:ascii="宋体" w:hAnsi="宋体" w:eastAsia="宋体" w:cs="宋体"/>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函数的每个新部署版本创建一个别名.使用带有</w:t>
      </w:r>
      <w:r>
        <w:rPr>
          <w:rFonts w:ascii="Times New Roman" w:hAnsi="Times New Roman" w:eastAsia="Times New Roman" w:cs="Times New Roman"/>
          <w:color w:val="000000"/>
          <w:spacing w:val="0"/>
          <w:w w:val="100"/>
          <w:position w:val="0"/>
          <w:sz w:val="18"/>
          <w:szCs w:val="18"/>
          <w:lang w:val="en-US" w:eastAsia="en-US" w:bidi="en-US"/>
        </w:rPr>
        <w:t>routing-config</w:t>
      </w:r>
      <w:r>
        <w:rPr>
          <w:rFonts w:ascii="宋体" w:hAnsi="宋体" w:eastAsia="宋体" w:cs="宋体"/>
          <w:color w:val="000000"/>
          <w:spacing w:val="0"/>
          <w:w w:val="100"/>
          <w:position w:val="0"/>
          <w:sz w:val="18"/>
          <w:szCs w:val="18"/>
          <w:lang w:val="zh-TW" w:eastAsia="zh-TW" w:bidi="zh-TW"/>
        </w:rPr>
        <w:t>参数的</w:t>
      </w:r>
      <w:r>
        <w:rPr>
          <w:rFonts w:ascii="Times New Roman" w:hAnsi="Times New Roman" w:eastAsia="Times New Roman" w:cs="Times New Roman"/>
          <w:color w:val="000000"/>
          <w:spacing w:val="0"/>
          <w:w w:val="100"/>
          <w:position w:val="0"/>
          <w:sz w:val="18"/>
          <w:szCs w:val="18"/>
          <w:lang w:val="en-US" w:eastAsia="en-US" w:bidi="en-US"/>
        </w:rPr>
        <w:t>AWS CLI update-alias</w:t>
      </w:r>
      <w:r>
        <w:rPr>
          <w:rFonts w:ascii="宋体" w:hAnsi="宋体" w:eastAsia="宋体" w:cs="宋体"/>
          <w:color w:val="000000"/>
          <w:spacing w:val="0"/>
          <w:w w:val="100"/>
          <w:position w:val="0"/>
          <w:sz w:val="18"/>
          <w:szCs w:val="18"/>
          <w:lang w:val="zh-TW" w:eastAsia="zh-TW" w:bidi="zh-TW"/>
        </w:rPr>
        <w:t>命令来分 配</w:t>
      </w:r>
      <w:r>
        <w:rPr>
          <w:rFonts w:ascii="宋体" w:hAnsi="宋体" w:eastAsia="宋体" w:cs="宋体"/>
          <w:color w:val="000000"/>
          <w:spacing w:val="0"/>
          <w:w w:val="100"/>
          <w:position w:val="0"/>
          <w:sz w:val="18"/>
          <w:szCs w:val="18"/>
          <w:lang w:val="zh-CN" w:eastAsia="zh-CN" w:bidi="zh-CN"/>
        </w:rPr>
        <w:t>负载.</w:t>
      </w:r>
    </w:p>
    <w:p>
      <w:pPr>
        <w:pStyle w:val="5"/>
        <w:keepNext w:val="0"/>
        <w:keepLines w:val="0"/>
        <w:widowControl w:val="0"/>
        <w:numPr>
          <w:ilvl w:val="0"/>
          <w:numId w:val="28"/>
        </w:numPr>
        <w:shd w:val="clear" w:color="auto" w:fill="auto"/>
        <w:tabs>
          <w:tab w:val="left" w:pos="288"/>
        </w:tabs>
        <w:bidi w:val="0"/>
        <w:spacing w:before="0" w:after="0" w:line="198" w:lineRule="exact"/>
        <w:ind w:left="0" w:right="0" w:firstLine="0"/>
        <w:jc w:val="both"/>
        <w:rPr>
          <w:sz w:val="18"/>
          <w:szCs w:val="18"/>
        </w:rPr>
      </w:pPr>
      <w:bookmarkStart w:id="121" w:name="bookmark121"/>
      <w:bookmarkEnd w:id="121"/>
      <w:r>
        <w:rPr>
          <w:rFonts w:ascii="宋体" w:hAnsi="宋体" w:eastAsia="宋体" w:cs="宋体"/>
          <w:color w:val="000000"/>
          <w:spacing w:val="0"/>
          <w:w w:val="100"/>
          <w:position w:val="0"/>
          <w:sz w:val="18"/>
          <w:szCs w:val="18"/>
          <w:lang w:val="zh-TW" w:eastAsia="zh-TW" w:bidi="zh-TW"/>
        </w:rPr>
        <w:t>将应用程序部署到新的</w:t>
      </w:r>
      <w:r>
        <w:rPr>
          <w:rFonts w:ascii="Times New Roman" w:hAnsi="Times New Roman" w:eastAsia="Times New Roman" w:cs="Times New Roman"/>
          <w:color w:val="000000"/>
          <w:spacing w:val="0"/>
          <w:w w:val="100"/>
          <w:position w:val="0"/>
          <w:sz w:val="18"/>
          <w:szCs w:val="18"/>
          <w:lang w:val="en-US" w:eastAsia="en-US" w:bidi="en-US"/>
        </w:rPr>
        <w:t>CloudFormation</w:t>
      </w:r>
      <w:r>
        <w:rPr>
          <w:rFonts w:ascii="宋体" w:hAnsi="宋体" w:eastAsia="宋体" w:cs="宋体"/>
          <w:color w:val="000000"/>
          <w:spacing w:val="0"/>
          <w:w w:val="100"/>
          <w:position w:val="0"/>
          <w:sz w:val="18"/>
          <w:szCs w:val="18"/>
          <w:lang w:val="zh-TW" w:eastAsia="zh-TW" w:bidi="zh-TW"/>
        </w:rPr>
        <w:t>堆栈中.使用</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加权路由策略来分配</w:t>
      </w:r>
      <w:r>
        <w:rPr>
          <w:rFonts w:ascii="宋体" w:hAnsi="宋体" w:eastAsia="宋体" w:cs="宋体"/>
          <w:color w:val="000000"/>
          <w:spacing w:val="0"/>
          <w:w w:val="100"/>
          <w:position w:val="0"/>
          <w:sz w:val="18"/>
          <w:szCs w:val="18"/>
          <w:lang w:val="zh-CN" w:eastAsia="zh-CN" w:bidi="zh-CN"/>
        </w:rPr>
        <w:t>负载.</w:t>
      </w:r>
    </w:p>
    <w:p>
      <w:pPr>
        <w:pStyle w:val="5"/>
        <w:keepNext w:val="0"/>
        <w:keepLines w:val="0"/>
        <w:widowControl w:val="0"/>
        <w:numPr>
          <w:ilvl w:val="0"/>
          <w:numId w:val="28"/>
        </w:numPr>
        <w:shd w:val="clear" w:color="auto" w:fill="auto"/>
        <w:tabs>
          <w:tab w:val="left" w:pos="298"/>
        </w:tabs>
        <w:bidi w:val="0"/>
        <w:spacing w:before="0" w:after="0" w:line="198" w:lineRule="exact"/>
        <w:ind w:left="0" w:right="0" w:firstLine="0"/>
        <w:jc w:val="left"/>
        <w:rPr>
          <w:sz w:val="18"/>
          <w:szCs w:val="18"/>
        </w:rPr>
      </w:pPr>
      <w:bookmarkStart w:id="122" w:name="bookmark122"/>
      <w:bookmarkEnd w:id="122"/>
      <w:r>
        <w:rPr>
          <w:rFonts w:ascii="宋体" w:hAnsi="宋体" w:eastAsia="宋体" w:cs="宋体"/>
          <w:color w:val="000000"/>
          <w:spacing w:val="0"/>
          <w:w w:val="100"/>
          <w:position w:val="0"/>
          <w:sz w:val="18"/>
          <w:szCs w:val="18"/>
          <w:lang w:val="zh-TW" w:eastAsia="zh-TW" w:bidi="zh-TW"/>
        </w:rPr>
        <w:t>为每个新部署的</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函数创建一个版本.使用带有</w:t>
      </w:r>
      <w:r>
        <w:rPr>
          <w:rFonts w:ascii="Times New Roman" w:hAnsi="Times New Roman" w:eastAsia="Times New Roman" w:cs="Times New Roman"/>
          <w:color w:val="000000"/>
          <w:spacing w:val="0"/>
          <w:w w:val="100"/>
          <w:position w:val="0"/>
          <w:sz w:val="18"/>
          <w:szCs w:val="18"/>
          <w:lang w:val="en-US" w:eastAsia="en-US" w:bidi="en-US"/>
        </w:rPr>
        <w:t>routing-config</w:t>
      </w:r>
      <w:r>
        <w:rPr>
          <w:rFonts w:ascii="宋体" w:hAnsi="宋体" w:eastAsia="宋体" w:cs="宋体"/>
          <w:color w:val="000000"/>
          <w:spacing w:val="0"/>
          <w:w w:val="100"/>
          <w:position w:val="0"/>
          <w:sz w:val="18"/>
          <w:szCs w:val="18"/>
          <w:lang w:val="zh-TW" w:eastAsia="zh-TW" w:bidi="zh-TW"/>
        </w:rPr>
        <w:t>参数的</w:t>
      </w:r>
      <w:r>
        <w:rPr>
          <w:rFonts w:ascii="Times New Roman" w:hAnsi="Times New Roman" w:eastAsia="Times New Roman" w:cs="Times New Roman"/>
          <w:color w:val="000000"/>
          <w:spacing w:val="0"/>
          <w:w w:val="100"/>
          <w:position w:val="0"/>
          <w:sz w:val="18"/>
          <w:szCs w:val="18"/>
          <w:lang w:val="en-US" w:eastAsia="en-US" w:bidi="en-US"/>
        </w:rPr>
        <w:t>AWS CLI update-function- configuration</w:t>
      </w:r>
      <w:r>
        <w:rPr>
          <w:rFonts w:ascii="宋体" w:hAnsi="宋体" w:eastAsia="宋体" w:cs="宋体"/>
          <w:color w:val="000000"/>
          <w:spacing w:val="0"/>
          <w:w w:val="100"/>
          <w:position w:val="0"/>
          <w:sz w:val="18"/>
          <w:szCs w:val="18"/>
          <w:lang w:val="zh-TW" w:eastAsia="zh-TW" w:bidi="zh-TW"/>
        </w:rPr>
        <w:t>命令来分配负载.</w:t>
      </w:r>
    </w:p>
    <w:p>
      <w:pPr>
        <w:pStyle w:val="5"/>
        <w:keepNext w:val="0"/>
        <w:keepLines w:val="0"/>
        <w:widowControl w:val="0"/>
        <w:numPr>
          <w:ilvl w:val="0"/>
          <w:numId w:val="28"/>
        </w:numPr>
        <w:shd w:val="clear" w:color="auto" w:fill="auto"/>
        <w:tabs>
          <w:tab w:val="left" w:pos="288"/>
        </w:tabs>
        <w:bidi w:val="0"/>
        <w:spacing w:before="0" w:after="160" w:line="198" w:lineRule="exact"/>
        <w:ind w:left="0" w:right="0" w:firstLine="0"/>
        <w:jc w:val="left"/>
        <w:rPr>
          <w:sz w:val="18"/>
          <w:szCs w:val="18"/>
        </w:rPr>
      </w:pPr>
      <w:bookmarkStart w:id="123" w:name="bookmark123"/>
      <w:bookmarkEnd w:id="123"/>
      <w:r>
        <w:rPr>
          <w:rFonts w:ascii="宋体" w:hAnsi="宋体" w:eastAsia="宋体" w:cs="宋体"/>
          <w:color w:val="000000"/>
          <w:spacing w:val="0"/>
          <w:w w:val="100"/>
          <w:position w:val="0"/>
          <w:sz w:val="18"/>
          <w:szCs w:val="18"/>
          <w:lang w:val="zh-TW" w:eastAsia="zh-TW" w:bidi="zh-TW"/>
        </w:rPr>
        <w:t xml:space="preserve">配置 </w:t>
      </w:r>
      <w:r>
        <w:rPr>
          <w:rFonts w:ascii="Times New Roman" w:hAnsi="Times New Roman" w:eastAsia="Times New Roman" w:cs="Times New Roman"/>
          <w:color w:val="000000"/>
          <w:spacing w:val="0"/>
          <w:w w:val="100"/>
          <w:position w:val="0"/>
          <w:sz w:val="18"/>
          <w:szCs w:val="18"/>
          <w:lang w:val="en-US" w:eastAsia="en-US" w:bidi="en-US"/>
        </w:rPr>
        <w:t xml:space="preserve">AWS CodeDeploy </w:t>
      </w:r>
      <w:r>
        <w:rPr>
          <w:rFonts w:ascii="宋体" w:hAnsi="宋体" w:eastAsia="宋体" w:cs="宋体"/>
          <w:color w:val="000000"/>
          <w:spacing w:val="0"/>
          <w:w w:val="100"/>
          <w:position w:val="0"/>
          <w:sz w:val="18"/>
          <w:szCs w:val="18"/>
          <w:lang w:val="zh-TW" w:eastAsia="zh-TW" w:bidi="zh-TW"/>
        </w:rPr>
        <w:t xml:space="preserve">并在 </w:t>
      </w:r>
      <w:r>
        <w:rPr>
          <w:rFonts w:ascii="Times New Roman" w:hAnsi="Times New Roman" w:eastAsia="Times New Roman" w:cs="Times New Roman"/>
          <w:color w:val="000000"/>
          <w:spacing w:val="0"/>
          <w:w w:val="100"/>
          <w:position w:val="0"/>
          <w:sz w:val="18"/>
          <w:szCs w:val="18"/>
          <w:lang w:val="en-US" w:eastAsia="en-US" w:bidi="en-US"/>
        </w:rPr>
        <w:t xml:space="preserve">Deploymenl </w:t>
      </w:r>
      <w:r>
        <w:rPr>
          <w:rFonts w:ascii="宋体" w:hAnsi="宋体" w:eastAsia="宋体" w:cs="宋体"/>
          <w:color w:val="000000"/>
          <w:spacing w:val="0"/>
          <w:w w:val="100"/>
          <w:position w:val="0"/>
          <w:sz w:val="18"/>
          <w:szCs w:val="18"/>
          <w:lang w:val="zh-TW" w:eastAsia="zh-TW" w:bidi="zh-TW"/>
        </w:rPr>
        <w:t xml:space="preserve">配置中使用 </w:t>
      </w:r>
      <w:r>
        <w:rPr>
          <w:rFonts w:ascii="Times New Roman" w:hAnsi="Times New Roman" w:eastAsia="Times New Roman" w:cs="Times New Roman"/>
          <w:color w:val="000000"/>
          <w:spacing w:val="0"/>
          <w:w w:val="100"/>
          <w:position w:val="0"/>
          <w:sz w:val="18"/>
          <w:szCs w:val="18"/>
          <w:lang w:val="en-US" w:eastAsia="en-US" w:bidi="en-US"/>
        </w:rPr>
        <w:t xml:space="preserve">CodeDeployDefault OneAtATime </w:t>
      </w:r>
      <w:r>
        <w:rPr>
          <w:rFonts w:ascii="宋体" w:hAnsi="宋体" w:eastAsia="宋体" w:cs="宋体"/>
          <w:color w:val="000000"/>
          <w:spacing w:val="0"/>
          <w:w w:val="100"/>
          <w:position w:val="0"/>
          <w:sz w:val="18"/>
          <w:szCs w:val="18"/>
          <w:lang w:val="zh-TW" w:eastAsia="zh-TW" w:bidi="zh-TW"/>
        </w:rPr>
        <w:t>来分配负载.</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Q22</w:t>
      </w:r>
      <w:r>
        <w:rPr>
          <w:color w:val="000000"/>
          <w:spacing w:val="0"/>
          <w:w w:val="100"/>
          <w:position w:val="0"/>
          <w:sz w:val="18"/>
          <w:szCs w:val="18"/>
        </w:rPr>
        <w:t>.一家</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合作伙伴公司使用其名为</w:t>
      </w:r>
      <w:r>
        <w:rPr>
          <w:rFonts w:ascii="Times New Roman" w:hAnsi="Times New Roman" w:eastAsia="Times New Roman" w:cs="Times New Roman"/>
          <w:color w:val="000000"/>
          <w:spacing w:val="0"/>
          <w:w w:val="100"/>
          <w:position w:val="0"/>
          <w:sz w:val="18"/>
          <w:szCs w:val="18"/>
          <w:lang w:val="en-US" w:eastAsia="en-US" w:bidi="en-US"/>
        </w:rPr>
        <w:t>org1</w:t>
      </w:r>
      <w:r>
        <w:rPr>
          <w:color w:val="000000"/>
          <w:spacing w:val="0"/>
          <w:w w:val="100"/>
          <w:position w:val="0"/>
          <w:sz w:val="18"/>
          <w:szCs w:val="18"/>
        </w:rPr>
        <w:t>的组织在</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中构建了一项服务.此服务要求合作伙伴 公司能够访问客户账户中的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资源，该账户位于名为</w:t>
      </w:r>
      <w:r>
        <w:rPr>
          <w:rFonts w:ascii="Times New Roman" w:hAnsi="Times New Roman" w:eastAsia="Times New Roman" w:cs="Times New Roman"/>
          <w:color w:val="000000"/>
          <w:spacing w:val="0"/>
          <w:w w:val="100"/>
          <w:position w:val="0"/>
          <w:sz w:val="18"/>
          <w:szCs w:val="18"/>
          <w:lang w:val="en-US" w:eastAsia="en-US" w:bidi="en-US"/>
        </w:rPr>
        <w:t>org2</w:t>
      </w:r>
      <w:r>
        <w:rPr>
          <w:color w:val="000000"/>
          <w:spacing w:val="0"/>
          <w:w w:val="100"/>
          <w:position w:val="0"/>
          <w:sz w:val="18"/>
          <w:szCs w:val="18"/>
        </w:rPr>
        <w:t>的单独组织中.公司必须使用</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或命令行脚建立对客 户账户的最低权限安全</w:t>
      </w:r>
      <w:r>
        <w:rPr>
          <w:color w:val="000000"/>
          <w:spacing w:val="0"/>
          <w:w w:val="100"/>
          <w:position w:val="0"/>
          <w:sz w:val="18"/>
          <w:szCs w:val="18"/>
          <w:lang w:val="zh-CN" w:eastAsia="zh-CN" w:bidi="zh-CN"/>
        </w:rPr>
        <w:t>访问.</w:t>
      </w:r>
    </w:p>
    <w:p>
      <w:pPr>
        <w:pStyle w:val="4"/>
        <w:keepNext w:val="0"/>
        <w:keepLines w:val="0"/>
        <w:widowControl w:val="0"/>
        <w:shd w:val="clear" w:color="auto" w:fill="auto"/>
        <w:bidi w:val="0"/>
        <w:spacing w:before="0" w:after="160" w:line="202" w:lineRule="exact"/>
        <w:ind w:left="0" w:right="0" w:firstLine="0"/>
        <w:jc w:val="left"/>
        <w:rPr>
          <w:sz w:val="18"/>
          <w:szCs w:val="18"/>
        </w:rPr>
      </w:pPr>
      <w:r>
        <w:rPr>
          <w:color w:val="000000"/>
          <w:spacing w:val="0"/>
          <w:w w:val="100"/>
          <w:position w:val="0"/>
          <w:sz w:val="18"/>
          <w:szCs w:val="18"/>
        </w:rPr>
        <w:t>允许</w:t>
      </w:r>
      <w:r>
        <w:rPr>
          <w:rFonts w:ascii="Times New Roman" w:hAnsi="Times New Roman" w:eastAsia="Times New Roman" w:cs="Times New Roman"/>
          <w:color w:val="000000"/>
          <w:spacing w:val="0"/>
          <w:w w:val="100"/>
          <w:position w:val="0"/>
          <w:sz w:val="18"/>
          <w:szCs w:val="18"/>
          <w:lang w:val="en-US" w:eastAsia="en-US" w:bidi="en-US"/>
        </w:rPr>
        <w:t>org1</w:t>
      </w:r>
      <w:r>
        <w:rPr>
          <w:color w:val="000000"/>
          <w:spacing w:val="0"/>
          <w:w w:val="100"/>
          <w:position w:val="0"/>
          <w:sz w:val="18"/>
          <w:szCs w:val="18"/>
        </w:rPr>
        <w:t>访问</w:t>
      </w:r>
      <w:r>
        <w:rPr>
          <w:rFonts w:ascii="Times New Roman" w:hAnsi="Times New Roman" w:eastAsia="Times New Roman" w:cs="Times New Roman"/>
          <w:color w:val="000000"/>
          <w:spacing w:val="0"/>
          <w:w w:val="100"/>
          <w:position w:val="0"/>
          <w:sz w:val="18"/>
          <w:szCs w:val="18"/>
          <w:lang w:val="en-US" w:eastAsia="en-US" w:bidi="en-US"/>
        </w:rPr>
        <w:t>org2</w:t>
      </w:r>
      <w:r>
        <w:rPr>
          <w:color w:val="000000"/>
          <w:spacing w:val="0"/>
          <w:w w:val="100"/>
          <w:position w:val="0"/>
          <w:sz w:val="18"/>
          <w:szCs w:val="18"/>
        </w:rPr>
        <w:t>中的资源的最安全的方法是什么？</w:t>
      </w:r>
    </w:p>
    <w:p>
      <w:pPr>
        <w:pStyle w:val="4"/>
        <w:keepNext w:val="0"/>
        <w:keepLines w:val="0"/>
        <w:widowControl w:val="0"/>
        <w:numPr>
          <w:ilvl w:val="0"/>
          <w:numId w:val="29"/>
        </w:numPr>
        <w:shd w:val="clear" w:color="auto" w:fill="auto"/>
        <w:tabs>
          <w:tab w:val="left" w:pos="288"/>
        </w:tabs>
        <w:bidi w:val="0"/>
        <w:spacing w:before="0" w:after="0" w:line="201" w:lineRule="exact"/>
        <w:ind w:left="0" w:right="0" w:firstLine="0"/>
        <w:jc w:val="left"/>
        <w:rPr>
          <w:sz w:val="18"/>
          <w:szCs w:val="18"/>
        </w:rPr>
      </w:pPr>
      <w:bookmarkStart w:id="124" w:name="bookmark124"/>
      <w:bookmarkEnd w:id="124"/>
      <w:r>
        <w:rPr>
          <w:color w:val="000000"/>
          <w:spacing w:val="0"/>
          <w:w w:val="100"/>
          <w:position w:val="0"/>
          <w:sz w:val="18"/>
          <w:szCs w:val="18"/>
        </w:rPr>
        <w:t>客户应向合作伙伴公司提供其</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账户访问密钥以登录并执行所需</w:t>
      </w:r>
      <w:r>
        <w:rPr>
          <w:color w:val="000000"/>
          <w:spacing w:val="0"/>
          <w:w w:val="100"/>
          <w:position w:val="0"/>
          <w:sz w:val="18"/>
          <w:szCs w:val="18"/>
          <w:lang w:val="zh-CN" w:eastAsia="zh-CN" w:bidi="zh-CN"/>
        </w:rPr>
        <w:t>任务.</w:t>
      </w:r>
    </w:p>
    <w:p>
      <w:pPr>
        <w:pStyle w:val="4"/>
        <w:keepNext w:val="0"/>
        <w:keepLines w:val="0"/>
        <w:widowControl w:val="0"/>
        <w:numPr>
          <w:ilvl w:val="0"/>
          <w:numId w:val="29"/>
        </w:numPr>
        <w:shd w:val="clear" w:color="auto" w:fill="auto"/>
        <w:tabs>
          <w:tab w:val="left" w:pos="288"/>
        </w:tabs>
        <w:bidi w:val="0"/>
        <w:spacing w:before="0" w:after="0" w:line="201" w:lineRule="exact"/>
        <w:ind w:left="0" w:right="0" w:firstLine="0"/>
        <w:jc w:val="left"/>
        <w:rPr>
          <w:sz w:val="18"/>
          <w:szCs w:val="18"/>
        </w:rPr>
      </w:pPr>
      <w:bookmarkStart w:id="125" w:name="bookmark125"/>
      <w:bookmarkEnd w:id="125"/>
      <w:r>
        <w:rPr>
          <w:color w:val="000000"/>
          <w:spacing w:val="0"/>
          <w:w w:val="100"/>
          <w:position w:val="0"/>
          <w:sz w:val="18"/>
          <w:szCs w:val="18"/>
        </w:rPr>
        <w:t>客户应创建-个</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用户并为</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用户分配所需的权限.然后，客户应向合作伙伴公司提供凭据以登录并执行所需 的任务.</w:t>
      </w:r>
    </w:p>
    <w:p>
      <w:pPr>
        <w:pStyle w:val="4"/>
        <w:keepNext w:val="0"/>
        <w:keepLines w:val="0"/>
        <w:widowControl w:val="0"/>
        <w:numPr>
          <w:ilvl w:val="0"/>
          <w:numId w:val="29"/>
        </w:numPr>
        <w:shd w:val="clear" w:color="auto" w:fill="auto"/>
        <w:tabs>
          <w:tab w:val="left" w:pos="288"/>
        </w:tabs>
        <w:bidi w:val="0"/>
        <w:spacing w:before="0" w:after="0" w:line="201" w:lineRule="exact"/>
        <w:ind w:left="0" w:right="0" w:firstLine="0"/>
        <w:jc w:val="left"/>
        <w:rPr>
          <w:sz w:val="18"/>
          <w:szCs w:val="18"/>
        </w:rPr>
      </w:pPr>
      <w:bookmarkStart w:id="126" w:name="bookmark126"/>
      <w:bookmarkEnd w:id="126"/>
      <w:r>
        <w:rPr>
          <w:color w:val="000000"/>
          <w:spacing w:val="0"/>
          <w:w w:val="100"/>
          <w:position w:val="0"/>
          <w:sz w:val="18"/>
          <w:szCs w:val="18"/>
        </w:rPr>
        <w:t>客户应创建</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角色并为</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 xml:space="preserve">角色分配所需的权限.然后，合作伙伴公司在请求执行所需任务的访问权限时应使用 </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角色的亚马逊资源名称</w:t>
      </w:r>
      <w:r>
        <w:rPr>
          <w:rFonts w:ascii="Times New Roman" w:hAnsi="Times New Roman" w:eastAsia="Times New Roman" w:cs="Times New Roman"/>
          <w:color w:val="000000"/>
          <w:spacing w:val="0"/>
          <w:w w:val="100"/>
          <w:position w:val="0"/>
          <w:sz w:val="18"/>
          <w:szCs w:val="18"/>
          <w:lang w:val="en-US" w:eastAsia="en-US" w:bidi="en-US"/>
        </w:rPr>
        <w:t>(ARN).</w:t>
      </w:r>
    </w:p>
    <w:p>
      <w:pPr>
        <w:pStyle w:val="4"/>
        <w:keepNext w:val="0"/>
        <w:keepLines w:val="0"/>
        <w:widowControl w:val="0"/>
        <w:numPr>
          <w:ilvl w:val="0"/>
          <w:numId w:val="29"/>
        </w:numPr>
        <w:shd w:val="clear" w:color="auto" w:fill="auto"/>
        <w:tabs>
          <w:tab w:val="left" w:pos="288"/>
        </w:tabs>
        <w:bidi w:val="0"/>
        <w:spacing w:before="0" w:after="160" w:line="201" w:lineRule="exact"/>
        <w:ind w:left="0" w:right="0" w:firstLine="0"/>
        <w:jc w:val="left"/>
        <w:rPr>
          <w:sz w:val="18"/>
          <w:szCs w:val="18"/>
        </w:rPr>
      </w:pPr>
      <w:bookmarkStart w:id="127" w:name="bookmark127"/>
      <w:bookmarkEnd w:id="127"/>
      <w:r>
        <w:rPr>
          <w:color w:val="000000"/>
          <w:spacing w:val="0"/>
          <w:w w:val="100"/>
          <w:position w:val="0"/>
          <w:sz w:val="18"/>
          <w:szCs w:val="18"/>
        </w:rPr>
        <w:t>客户应创建</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角色并为</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角色分配所需的权限.然后，在请求访问权限以执行所需任务时，合作伙伴公司应使 用</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角色的</w:t>
      </w:r>
      <w:r>
        <w:rPr>
          <w:rFonts w:ascii="Times New Roman" w:hAnsi="Times New Roman" w:eastAsia="Times New Roman" w:cs="Times New Roman"/>
          <w:color w:val="000000"/>
          <w:spacing w:val="0"/>
          <w:w w:val="100"/>
          <w:position w:val="0"/>
          <w:sz w:val="18"/>
          <w:szCs w:val="18"/>
          <w:lang w:val="en-US" w:eastAsia="en-US" w:bidi="en-US"/>
        </w:rPr>
        <w:t>Amazon</w:t>
      </w:r>
      <w:r>
        <w:rPr>
          <w:color w:val="000000"/>
          <w:spacing w:val="0"/>
          <w:w w:val="100"/>
          <w:position w:val="0"/>
          <w:sz w:val="18"/>
          <w:szCs w:val="18"/>
        </w:rPr>
        <w:t>资源名称</w:t>
      </w:r>
      <w:r>
        <w:rPr>
          <w:rFonts w:ascii="Times New Roman" w:hAnsi="Times New Roman" w:eastAsia="Times New Roman" w:cs="Times New Roman"/>
          <w:color w:val="000000"/>
          <w:spacing w:val="0"/>
          <w:w w:val="100"/>
          <w:position w:val="0"/>
          <w:sz w:val="18"/>
          <w:szCs w:val="18"/>
          <w:lang w:val="en-US" w:eastAsia="en-US" w:bidi="en-US"/>
        </w:rPr>
        <w:t>(ARN),</w:t>
      </w:r>
      <w:r>
        <w:rPr>
          <w:color w:val="000000"/>
          <w:spacing w:val="0"/>
          <w:w w:val="100"/>
          <w:position w:val="0"/>
          <w:sz w:val="18"/>
          <w:szCs w:val="18"/>
        </w:rPr>
        <w:t>包括</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角色信任策略中的外部</w:t>
      </w:r>
      <w:r>
        <w:rPr>
          <w:rFonts w:ascii="Times New Roman" w:hAnsi="Times New Roman" w:eastAsia="Times New Roman" w:cs="Times New Roman"/>
          <w:color w:val="000000"/>
          <w:spacing w:val="0"/>
          <w:w w:val="100"/>
          <w:position w:val="0"/>
          <w:sz w:val="18"/>
          <w:szCs w:val="18"/>
          <w:lang w:val="en-US" w:eastAsia="en-US" w:bidi="en-US"/>
        </w:rPr>
        <w:t>ID.</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160" w:line="262" w:lineRule="auto"/>
        <w:ind w:left="0" w:right="0" w:firstLine="0"/>
        <w:jc w:val="both"/>
        <w:rPr>
          <w:sz w:val="18"/>
          <w:szCs w:val="18"/>
        </w:rPr>
      </w:pPr>
      <w:r>
        <w:rPr>
          <w:sz w:val="18"/>
          <w:szCs w:val="18"/>
        </w:rPr>
        <w:fldChar w:fldCharType="begin"/>
      </w:r>
      <w:r>
        <w:rPr>
          <w:sz w:val="18"/>
          <w:szCs w:val="18"/>
        </w:rPr>
        <w:instrText xml:space="preserve">HYPERLINK "https://docs.aws.amazon.com/IAM/latest/UserGuide/id_roles_create_for-user_externalid.html"</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https://docs.aws.amazon.com/IAM/latest/UserGuide/id_roles_create_for-user_externalid.html</w:t>
      </w:r>
      <w:r>
        <w:rPr>
          <w:sz w:val="18"/>
          <w:szCs w:val="18"/>
        </w:rPr>
        <w:fldChar w:fldCharType="end"/>
      </w:r>
    </w:p>
    <w:p>
      <w:pPr>
        <w:pStyle w:val="4"/>
        <w:keepNext w:val="0"/>
        <w:keepLines w:val="0"/>
        <w:widowControl w:val="0"/>
        <w:shd w:val="clear" w:color="auto" w:fill="auto"/>
        <w:bidi w:val="0"/>
        <w:spacing w:before="0" w:after="0" w:line="20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Q23</w:t>
      </w:r>
      <w:r>
        <w:rPr>
          <w:color w:val="000000"/>
          <w:spacing w:val="0"/>
          <w:w w:val="100"/>
          <w:position w:val="0"/>
          <w:sz w:val="18"/>
          <w:szCs w:val="18"/>
        </w:rPr>
        <w:t>.解决方案架构师需要就如何将其本地数据处理应用程序迁移到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云向公司提供建议.目前，用户通过</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门户 上传输入文件.然后，</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服务器将上传的文件存储在</w:t>
      </w:r>
      <w:r>
        <w:rPr>
          <w:rFonts w:ascii="Times New Roman" w:hAnsi="Times New Roman" w:eastAsia="Times New Roman" w:cs="Times New Roman"/>
          <w:color w:val="000000"/>
          <w:spacing w:val="0"/>
          <w:w w:val="100"/>
          <w:position w:val="0"/>
          <w:sz w:val="18"/>
          <w:szCs w:val="18"/>
          <w:lang w:val="en-US" w:eastAsia="en-US" w:bidi="en-US"/>
        </w:rPr>
        <w:t>NAS</w:t>
      </w:r>
      <w:r>
        <w:rPr>
          <w:color w:val="000000"/>
          <w:spacing w:val="0"/>
          <w:w w:val="100"/>
          <w:position w:val="0"/>
          <w:sz w:val="18"/>
          <w:szCs w:val="18"/>
        </w:rPr>
        <w:t>上，并通过消息队列向处理服务器发送消息.每个媒体文件 最多可能需要</w:t>
      </w:r>
      <w:r>
        <w:rPr>
          <w:rFonts w:ascii="Times New Roman" w:hAnsi="Times New Roman" w:eastAsia="Times New Roman" w:cs="Times New Roman"/>
          <w:color w:val="000000"/>
          <w:spacing w:val="0"/>
          <w:w w:val="100"/>
          <w:position w:val="0"/>
          <w:sz w:val="18"/>
          <w:szCs w:val="18"/>
        </w:rPr>
        <w:t>1</w:t>
      </w:r>
      <w:r>
        <w:rPr>
          <w:color w:val="000000"/>
          <w:spacing w:val="0"/>
          <w:w w:val="100"/>
          <w:position w:val="0"/>
          <w:sz w:val="18"/>
          <w:szCs w:val="18"/>
        </w:rPr>
        <w:t>小时来处理.该公司己确定，等待处理的媒体文件数量在工作时间显着增加，而在工作时间之后文件数量 迅速下降.</w:t>
      </w:r>
    </w:p>
    <w:p>
      <w:pPr>
        <w:pStyle w:val="4"/>
        <w:keepNext w:val="0"/>
        <w:keepLines w:val="0"/>
        <w:widowControl w:val="0"/>
        <w:shd w:val="clear" w:color="auto" w:fill="auto"/>
        <w:bidi w:val="0"/>
        <w:spacing w:before="0" w:after="160" w:line="205" w:lineRule="exact"/>
        <w:ind w:left="0" w:right="0" w:firstLine="0"/>
        <w:jc w:val="both"/>
        <w:rPr>
          <w:sz w:val="18"/>
          <w:szCs w:val="18"/>
        </w:rPr>
      </w:pPr>
      <w:r>
        <w:rPr>
          <w:color w:val="000000"/>
          <w:spacing w:val="0"/>
          <w:w w:val="100"/>
          <w:position w:val="0"/>
          <w:sz w:val="18"/>
          <w:szCs w:val="18"/>
        </w:rPr>
        <w:t>最具成本效益的迁移建议是什么？</w:t>
      </w:r>
    </w:p>
    <w:p>
      <w:pPr>
        <w:pStyle w:val="4"/>
        <w:keepNext w:val="0"/>
        <w:keepLines w:val="0"/>
        <w:widowControl w:val="0"/>
        <w:numPr>
          <w:ilvl w:val="0"/>
          <w:numId w:val="30"/>
        </w:numPr>
        <w:shd w:val="clear" w:color="auto" w:fill="auto"/>
        <w:tabs>
          <w:tab w:val="left" w:pos="313"/>
        </w:tabs>
        <w:bidi w:val="0"/>
        <w:spacing w:before="0" w:after="0" w:line="202" w:lineRule="exact"/>
        <w:ind w:left="0" w:right="0" w:firstLine="0"/>
        <w:jc w:val="both"/>
        <w:rPr>
          <w:sz w:val="18"/>
          <w:szCs w:val="18"/>
        </w:rPr>
      </w:pPr>
      <w:bookmarkStart w:id="128" w:name="bookmark128"/>
      <w:bookmarkEnd w:id="128"/>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Amazon SQS</w:t>
      </w:r>
      <w:r>
        <w:rPr>
          <w:color w:val="000000"/>
          <w:spacing w:val="0"/>
          <w:w w:val="100"/>
          <w:position w:val="0"/>
          <w:sz w:val="18"/>
          <w:szCs w:val="18"/>
        </w:rPr>
        <w:t>创建队列.配置现有</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服务器以发布到新队列.</w:t>
      </w:r>
    </w:p>
    <w:p>
      <w:pPr>
        <w:pStyle w:val="4"/>
        <w:keepNext w:val="0"/>
        <w:keepLines w:val="0"/>
        <w:widowControl w:val="0"/>
        <w:shd w:val="clear" w:color="auto" w:fill="auto"/>
        <w:bidi w:val="0"/>
        <w:spacing w:before="0" w:after="0" w:line="202" w:lineRule="exact"/>
        <w:ind w:left="0" w:right="0" w:firstLine="0"/>
        <w:jc w:val="both"/>
        <w:rPr>
          <w:sz w:val="18"/>
          <w:szCs w:val="18"/>
        </w:rPr>
      </w:pPr>
      <w:r>
        <w:rPr>
          <w:color w:val="000000"/>
          <w:spacing w:val="0"/>
          <w:w w:val="100"/>
          <w:position w:val="0"/>
          <w:sz w:val="18"/>
          <w:szCs w:val="18"/>
        </w:rPr>
        <w:t>当队列中有消息时，调用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函数从队列中提取请求并处理文件.将处理后的文件存储在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 xml:space="preserve">存储桶 </w:t>
      </w:r>
      <w:r>
        <w:rPr>
          <w:color w:val="000000"/>
          <w:spacing w:val="0"/>
          <w:w w:val="100"/>
          <w:position w:val="0"/>
          <w:sz w:val="18"/>
          <w:szCs w:val="18"/>
          <w:lang w:val="zh-CN" w:eastAsia="zh-CN" w:bidi="zh-CN"/>
        </w:rPr>
        <w:t>中.</w:t>
      </w:r>
    </w:p>
    <w:p>
      <w:pPr>
        <w:pStyle w:val="4"/>
        <w:keepNext w:val="0"/>
        <w:keepLines w:val="0"/>
        <w:widowControl w:val="0"/>
        <w:numPr>
          <w:ilvl w:val="0"/>
          <w:numId w:val="30"/>
        </w:numPr>
        <w:shd w:val="clear" w:color="auto" w:fill="auto"/>
        <w:tabs>
          <w:tab w:val="left" w:pos="313"/>
        </w:tabs>
        <w:bidi w:val="0"/>
        <w:spacing w:before="0" w:after="0" w:line="202" w:lineRule="exact"/>
        <w:ind w:left="0" w:right="0" w:firstLine="0"/>
        <w:jc w:val="both"/>
        <w:rPr>
          <w:sz w:val="18"/>
          <w:szCs w:val="18"/>
        </w:rPr>
      </w:pPr>
      <w:bookmarkStart w:id="129" w:name="bookmark129"/>
      <w:bookmarkEnd w:id="129"/>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Amazon MQ</w:t>
      </w:r>
      <w:r>
        <w:rPr>
          <w:color w:val="000000"/>
          <w:spacing w:val="0"/>
          <w:w w:val="100"/>
          <w:position w:val="0"/>
          <w:sz w:val="18"/>
          <w:szCs w:val="18"/>
        </w:rPr>
        <w:t>创建队列.配置现有</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服务器以发布到新队列.</w:t>
      </w:r>
    </w:p>
    <w:p>
      <w:pPr>
        <w:pStyle w:val="4"/>
        <w:keepNext w:val="0"/>
        <w:keepLines w:val="0"/>
        <w:widowControl w:val="0"/>
        <w:shd w:val="clear" w:color="auto" w:fill="auto"/>
        <w:bidi w:val="0"/>
        <w:spacing w:before="0" w:after="0" w:line="202" w:lineRule="exact"/>
        <w:ind w:left="0" w:right="0" w:firstLine="0"/>
        <w:jc w:val="both"/>
        <w:rPr>
          <w:sz w:val="18"/>
          <w:szCs w:val="18"/>
        </w:rPr>
      </w:pPr>
      <w:r>
        <w:rPr>
          <w:color w:val="000000"/>
          <w:spacing w:val="0"/>
          <w:w w:val="100"/>
          <w:position w:val="0"/>
          <w:sz w:val="18"/>
          <w:szCs w:val="18"/>
        </w:rPr>
        <w:t>当队列中有消息时，创建-个新的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实例以从队列中拉取请求并处理文件.将处理后的文件存储在</w:t>
      </w:r>
      <w:r>
        <w:rPr>
          <w:rFonts w:ascii="Times New Roman" w:hAnsi="Times New Roman" w:eastAsia="Times New Roman" w:cs="Times New Roman"/>
          <w:color w:val="000000"/>
          <w:spacing w:val="0"/>
          <w:w w:val="100"/>
          <w:position w:val="0"/>
          <w:sz w:val="18"/>
          <w:szCs w:val="18"/>
          <w:lang w:val="en-US" w:eastAsia="en-US" w:bidi="en-US"/>
        </w:rPr>
        <w:t>Amazon EFS</w:t>
      </w:r>
      <w:r>
        <w:rPr>
          <w:color w:val="000000"/>
          <w:spacing w:val="0"/>
          <w:w w:val="100"/>
          <w:position w:val="0"/>
          <w:sz w:val="18"/>
          <w:szCs w:val="18"/>
        </w:rPr>
        <w:t>中.任务完成后关闭</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w:t>
      </w:r>
    </w:p>
    <w:p>
      <w:pPr>
        <w:pStyle w:val="4"/>
        <w:keepNext w:val="0"/>
        <w:keepLines w:val="0"/>
        <w:widowControl w:val="0"/>
        <w:numPr>
          <w:ilvl w:val="0"/>
          <w:numId w:val="30"/>
        </w:numPr>
        <w:shd w:val="clear" w:color="auto" w:fill="auto"/>
        <w:tabs>
          <w:tab w:val="left" w:pos="313"/>
        </w:tabs>
        <w:bidi w:val="0"/>
        <w:spacing w:before="0" w:after="0" w:line="202" w:lineRule="exact"/>
        <w:ind w:left="0" w:right="0" w:firstLine="0"/>
        <w:jc w:val="both"/>
        <w:rPr>
          <w:sz w:val="18"/>
          <w:szCs w:val="18"/>
        </w:rPr>
      </w:pPr>
      <w:bookmarkStart w:id="130" w:name="bookmark130"/>
      <w:bookmarkEnd w:id="130"/>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Amazon MQ</w:t>
      </w:r>
      <w:r>
        <w:rPr>
          <w:color w:val="000000"/>
          <w:spacing w:val="0"/>
          <w:w w:val="100"/>
          <w:position w:val="0"/>
          <w:sz w:val="18"/>
          <w:szCs w:val="18"/>
        </w:rPr>
        <w:t>创建队列.配置现有</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服务器以发布到新队列.</w:t>
      </w:r>
    </w:p>
    <w:p>
      <w:pPr>
        <w:pStyle w:val="4"/>
        <w:keepNext w:val="0"/>
        <w:keepLines w:val="0"/>
        <w:widowControl w:val="0"/>
        <w:shd w:val="clear" w:color="auto" w:fill="auto"/>
        <w:bidi w:val="0"/>
        <w:spacing w:before="0" w:after="0" w:line="202" w:lineRule="exact"/>
        <w:ind w:left="0" w:right="0" w:firstLine="0"/>
        <w:jc w:val="both"/>
        <w:rPr>
          <w:sz w:val="18"/>
          <w:szCs w:val="18"/>
        </w:rPr>
      </w:pPr>
      <w:r>
        <w:rPr>
          <w:color w:val="000000"/>
          <w:spacing w:val="0"/>
          <w:w w:val="100"/>
          <w:position w:val="0"/>
          <w:sz w:val="18"/>
          <w:szCs w:val="18"/>
        </w:rPr>
        <w:t>当队列中有消息时，调用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函数从队列中提取请求并处理文件.将处理后的文件存储在</w:t>
      </w:r>
      <w:r>
        <w:rPr>
          <w:rFonts w:ascii="Times New Roman" w:hAnsi="Times New Roman" w:eastAsia="Times New Roman" w:cs="Times New Roman"/>
          <w:color w:val="000000"/>
          <w:spacing w:val="0"/>
          <w:w w:val="100"/>
          <w:position w:val="0"/>
          <w:sz w:val="18"/>
          <w:szCs w:val="18"/>
          <w:lang w:val="en-US" w:eastAsia="en-US" w:bidi="en-US"/>
        </w:rPr>
        <w:t>Amazon EFS</w:t>
      </w:r>
      <w:r>
        <w:rPr>
          <w:color w:val="000000"/>
          <w:spacing w:val="0"/>
          <w:w w:val="100"/>
          <w:position w:val="0"/>
          <w:sz w:val="18"/>
          <w:szCs w:val="18"/>
        </w:rPr>
        <w:t>中.</w:t>
      </w:r>
    </w:p>
    <w:p>
      <w:pPr>
        <w:pStyle w:val="4"/>
        <w:keepNext w:val="0"/>
        <w:keepLines w:val="0"/>
        <w:widowControl w:val="0"/>
        <w:numPr>
          <w:ilvl w:val="0"/>
          <w:numId w:val="30"/>
        </w:numPr>
        <w:shd w:val="clear" w:color="auto" w:fill="auto"/>
        <w:tabs>
          <w:tab w:val="left" w:pos="313"/>
        </w:tabs>
        <w:bidi w:val="0"/>
        <w:spacing w:before="0" w:after="0" w:line="202" w:lineRule="exact"/>
        <w:ind w:left="0" w:right="0" w:firstLine="0"/>
        <w:jc w:val="both"/>
        <w:rPr>
          <w:sz w:val="18"/>
          <w:szCs w:val="18"/>
        </w:rPr>
      </w:pPr>
      <w:bookmarkStart w:id="131" w:name="bookmark131"/>
      <w:bookmarkEnd w:id="131"/>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Amazon SQS</w:t>
      </w:r>
      <w:r>
        <w:rPr>
          <w:color w:val="000000"/>
          <w:spacing w:val="0"/>
          <w:w w:val="100"/>
          <w:position w:val="0"/>
          <w:sz w:val="18"/>
          <w:szCs w:val="18"/>
        </w:rPr>
        <w:t>创建队列.配置现有</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服务器以发布到新队列.</w:t>
      </w:r>
    </w:p>
    <w:p>
      <w:pPr>
        <w:pStyle w:val="4"/>
        <w:keepNext w:val="0"/>
        <w:keepLines w:val="0"/>
        <w:widowControl w:val="0"/>
        <w:shd w:val="clear" w:color="auto" w:fill="auto"/>
        <w:bidi w:val="0"/>
        <w:spacing w:before="0" w:after="160" w:line="202" w:lineRule="exact"/>
        <w:ind w:left="0" w:right="0" w:firstLine="0"/>
        <w:jc w:val="both"/>
        <w:rPr>
          <w:sz w:val="18"/>
          <w:szCs w:val="18"/>
        </w:rPr>
      </w:pPr>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EC2Auto Scaling</w:t>
      </w:r>
      <w:r>
        <w:rPr>
          <w:color w:val="000000"/>
          <w:spacing w:val="0"/>
          <w:w w:val="100"/>
          <w:position w:val="0"/>
          <w:sz w:val="18"/>
          <w:szCs w:val="18"/>
        </w:rPr>
        <w:t>组中的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实例从队列中提取请求并处理文件.根据</w:t>
      </w:r>
      <w:r>
        <w:rPr>
          <w:rFonts w:ascii="Times New Roman" w:hAnsi="Times New Roman" w:eastAsia="Times New Roman" w:cs="Times New Roman"/>
          <w:color w:val="000000"/>
          <w:spacing w:val="0"/>
          <w:w w:val="100"/>
          <w:position w:val="0"/>
          <w:sz w:val="18"/>
          <w:szCs w:val="18"/>
          <w:lang w:val="en-US" w:eastAsia="en-US" w:bidi="en-US"/>
        </w:rPr>
        <w:t>SQS</w:t>
      </w:r>
      <w:r>
        <w:rPr>
          <w:color w:val="000000"/>
          <w:spacing w:val="0"/>
          <w:w w:val="100"/>
          <w:position w:val="0"/>
          <w:sz w:val="18"/>
          <w:szCs w:val="18"/>
        </w:rPr>
        <w:t>队列长度扩展</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lang w:val="zh-CN" w:eastAsia="zh-CN" w:bidi="zh-CN"/>
        </w:rPr>
        <w:t xml:space="preserve">实例. </w:t>
      </w:r>
      <w:r>
        <w:rPr>
          <w:color w:val="000000"/>
          <w:spacing w:val="0"/>
          <w:w w:val="100"/>
          <w:position w:val="0"/>
          <w:sz w:val="18"/>
          <w:szCs w:val="18"/>
        </w:rPr>
        <w:t>将处理后的文件存储在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存储桶中.</w:t>
      </w:r>
    </w:p>
    <w:p>
      <w:pPr>
        <w:pStyle w:val="4"/>
        <w:keepNext w:val="0"/>
        <w:keepLines w:val="0"/>
        <w:widowControl w:val="0"/>
        <w:shd w:val="clear" w:color="auto" w:fill="auto"/>
        <w:bidi w:val="0"/>
        <w:spacing w:before="0" w:after="0" w:line="204" w:lineRule="exact"/>
        <w:ind w:left="0" w:right="0" w:firstLine="0"/>
        <w:jc w:val="both"/>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204" w:lineRule="exact"/>
        <w:ind w:left="0" w:right="0" w:firstLine="0"/>
        <w:jc w:val="both"/>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4"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Q24</w:t>
      </w:r>
      <w:r>
        <w:rPr>
          <w:color w:val="000000"/>
          <w:spacing w:val="0"/>
          <w:w w:val="100"/>
          <w:position w:val="0"/>
          <w:sz w:val="18"/>
          <w:szCs w:val="18"/>
        </w:rPr>
        <w:t>.安全工程师确定现有应用程序从</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中的加密文件检索</w:t>
      </w:r>
      <w:r>
        <w:rPr>
          <w:rFonts w:ascii="Times New Roman" w:hAnsi="Times New Roman" w:eastAsia="Times New Roman" w:cs="Times New Roman"/>
          <w:color w:val="000000"/>
          <w:spacing w:val="0"/>
          <w:w w:val="100"/>
          <w:position w:val="0"/>
          <w:sz w:val="18"/>
          <w:szCs w:val="18"/>
          <w:lang w:val="en-US" w:eastAsia="en-US" w:bidi="en-US"/>
        </w:rPr>
        <w:t>Amazon RDS for MySQL</w:t>
      </w:r>
      <w:r>
        <w:rPr>
          <w:color w:val="000000"/>
          <w:spacing w:val="0"/>
          <w:w w:val="100"/>
          <w:position w:val="0"/>
          <w:sz w:val="18"/>
          <w:szCs w:val="18"/>
        </w:rPr>
        <w:t>数据库的凭证对于应用 程序的下一版本，安全工程师希望实施以下应用程序设计更改以提高安全性：</w:t>
      </w:r>
    </w:p>
    <w:p>
      <w:pPr>
        <w:pStyle w:val="4"/>
        <w:keepNext w:val="0"/>
        <w:keepLines w:val="0"/>
        <w:widowControl w:val="0"/>
        <w:shd w:val="clear" w:color="auto" w:fill="auto"/>
        <w:bidi w:val="0"/>
        <w:spacing w:before="0" w:after="0" w:line="204" w:lineRule="exact"/>
        <w:ind w:left="0" w:right="0" w:firstLine="0"/>
        <w:jc w:val="both"/>
        <w:rPr>
          <w:sz w:val="18"/>
          <w:szCs w:val="18"/>
        </w:rPr>
      </w:pPr>
      <w:r>
        <w:rPr>
          <w:color w:val="000000"/>
          <w:spacing w:val="0"/>
          <w:w w:val="100"/>
          <w:position w:val="0"/>
          <w:sz w:val="18"/>
          <w:szCs w:val="18"/>
          <w:lang w:val="en-US" w:eastAsia="en-US" w:bidi="en-US"/>
        </w:rPr>
        <w:t>--</w:t>
      </w:r>
      <w:r>
        <w:rPr>
          <w:color w:val="000000"/>
          <w:spacing w:val="0"/>
          <w:w w:val="100"/>
          <w:position w:val="0"/>
          <w:sz w:val="18"/>
          <w:szCs w:val="18"/>
        </w:rPr>
        <w:t>数据库必须使用存储在安全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托管服务中的随机生成的强密码.</w:t>
      </w:r>
    </w:p>
    <w:p>
      <w:pPr>
        <w:pStyle w:val="4"/>
        <w:keepNext w:val="0"/>
        <w:keepLines w:val="0"/>
        <w:widowControl w:val="0"/>
        <w:shd w:val="clear" w:color="auto" w:fill="auto"/>
        <w:bidi w:val="0"/>
        <w:spacing w:before="0" w:after="160" w:line="204" w:lineRule="exact"/>
        <w:ind w:left="0" w:right="0" w:firstLine="0"/>
        <w:jc w:val="both"/>
        <w:rPr>
          <w:sz w:val="18"/>
          <w:szCs w:val="18"/>
        </w:rPr>
      </w:pPr>
      <w:r>
        <w:rPr>
          <w:color w:val="000000"/>
          <w:spacing w:val="0"/>
          <w:w w:val="100"/>
          <w:position w:val="0"/>
          <w:sz w:val="18"/>
          <w:szCs w:val="18"/>
          <w:lang w:val="zh-CN" w:eastAsia="zh-CN" w:bidi="zh-CN"/>
        </w:rPr>
        <w:t>■-</w:t>
      </w:r>
      <w:r>
        <w:rPr>
          <w:color w:val="000000"/>
          <w:spacing w:val="0"/>
          <w:w w:val="100"/>
          <w:position w:val="0"/>
          <w:sz w:val="18"/>
          <w:szCs w:val="18"/>
        </w:rPr>
        <w:t>应用资源必须通过</w:t>
      </w:r>
      <w:r>
        <w:rPr>
          <w:rFonts w:ascii="Times New Roman" w:hAnsi="Times New Roman" w:eastAsia="Times New Roman" w:cs="Times New Roman"/>
          <w:color w:val="000000"/>
          <w:spacing w:val="0"/>
          <w:w w:val="100"/>
          <w:position w:val="0"/>
          <w:sz w:val="18"/>
          <w:szCs w:val="18"/>
          <w:lang w:val="en-US" w:eastAsia="en-US" w:bidi="en-US"/>
        </w:rPr>
        <w:t>AWS CloudFormation</w:t>
      </w:r>
      <w:r>
        <w:rPr>
          <w:color w:val="000000"/>
          <w:spacing w:val="0"/>
          <w:w w:val="100"/>
          <w:position w:val="0"/>
          <w:sz w:val="18"/>
          <w:szCs w:val="18"/>
        </w:rPr>
        <w:t>部署.-应用程序必须每</w:t>
      </w:r>
      <w:r>
        <w:rPr>
          <w:rFonts w:ascii="Times New Roman" w:hAnsi="Times New Roman" w:eastAsia="Times New Roman" w:cs="Times New Roman"/>
          <w:color w:val="000000"/>
          <w:spacing w:val="0"/>
          <w:w w:val="100"/>
          <w:position w:val="0"/>
          <w:sz w:val="18"/>
          <w:szCs w:val="18"/>
        </w:rPr>
        <w:t>90</w:t>
      </w:r>
      <w:r>
        <w:rPr>
          <w:color w:val="000000"/>
          <w:spacing w:val="0"/>
          <w:w w:val="100"/>
          <w:position w:val="0"/>
          <w:sz w:val="18"/>
          <w:szCs w:val="18"/>
        </w:rPr>
        <w:t>天轮换一次数据库凭据.解决方案架构师将生成一 个</w:t>
      </w:r>
      <w:r>
        <w:rPr>
          <w:rFonts w:ascii="Times New Roman" w:hAnsi="Times New Roman" w:eastAsia="Times New Roman" w:cs="Times New Roman"/>
          <w:color w:val="000000"/>
          <w:spacing w:val="0"/>
          <w:w w:val="100"/>
          <w:position w:val="0"/>
          <w:sz w:val="18"/>
          <w:szCs w:val="18"/>
          <w:lang w:val="en-US" w:eastAsia="en-US" w:bidi="en-US"/>
        </w:rPr>
        <w:t>CloudFormation</w:t>
      </w:r>
      <w:r>
        <w:rPr>
          <w:color w:val="000000"/>
          <w:spacing w:val="0"/>
          <w:w w:val="100"/>
          <w:position w:val="0"/>
          <w:sz w:val="18"/>
          <w:szCs w:val="18"/>
        </w:rPr>
        <w:t>模板来部署应用程序.</w:t>
      </w:r>
    </w:p>
    <w:p>
      <w:pPr>
        <w:pStyle w:val="4"/>
        <w:keepNext w:val="0"/>
        <w:keepLines w:val="0"/>
        <w:widowControl w:val="0"/>
        <w:shd w:val="clear" w:color="auto" w:fill="auto"/>
        <w:bidi w:val="0"/>
        <w:spacing w:before="0" w:after="220" w:line="204"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CloudFormation</w:t>
      </w:r>
      <w:r>
        <w:rPr>
          <w:color w:val="000000"/>
          <w:spacing w:val="0"/>
          <w:w w:val="100"/>
          <w:position w:val="0"/>
          <w:sz w:val="18"/>
          <w:szCs w:val="18"/>
        </w:rPr>
        <w:t>模板中指定的哪些资源将以最少的操作开销满足安全工程师的要求？</w:t>
      </w:r>
    </w:p>
    <w:p>
      <w:pPr>
        <w:pStyle w:val="5"/>
        <w:keepNext w:val="0"/>
        <w:keepLines w:val="0"/>
        <w:widowControl w:val="0"/>
        <w:numPr>
          <w:ilvl w:val="0"/>
          <w:numId w:val="31"/>
        </w:numPr>
        <w:shd w:val="clear" w:color="auto" w:fill="auto"/>
        <w:tabs>
          <w:tab w:val="left" w:pos="313"/>
        </w:tabs>
        <w:bidi w:val="0"/>
        <w:spacing w:before="0" w:after="0" w:line="205" w:lineRule="exact"/>
        <w:ind w:left="0" w:right="0" w:firstLine="0"/>
        <w:jc w:val="both"/>
        <w:rPr>
          <w:sz w:val="18"/>
          <w:szCs w:val="18"/>
        </w:rPr>
      </w:pPr>
      <w:bookmarkStart w:id="132" w:name="bookmark132"/>
      <w:bookmarkEnd w:id="132"/>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Secrets Manager</w:t>
      </w:r>
      <w:r>
        <w:rPr>
          <w:rFonts w:ascii="宋体" w:hAnsi="宋体" w:eastAsia="宋体" w:cs="宋体"/>
          <w:color w:val="000000"/>
          <w:spacing w:val="0"/>
          <w:w w:val="100"/>
          <w:position w:val="0"/>
          <w:sz w:val="18"/>
          <w:szCs w:val="18"/>
          <w:lang w:val="zh-TW" w:eastAsia="zh-TW" w:bidi="zh-TW"/>
        </w:rPr>
        <w:t>将数据库密码生成为秘密资源创建一个</w:t>
      </w:r>
      <w:r>
        <w:rPr>
          <w:rFonts w:ascii="Times New Roman" w:hAnsi="Times New Roman" w:eastAsia="Times New Roman" w:cs="Times New Roman"/>
          <w:color w:val="000000"/>
          <w:spacing w:val="0"/>
          <w:w w:val="100"/>
          <w:position w:val="0"/>
          <w:sz w:val="18"/>
          <w:szCs w:val="18"/>
          <w:lang w:val="en-US" w:eastAsia="en-US" w:bidi="en-US"/>
        </w:rPr>
        <w:t>AWS Larrbda</w:t>
      </w:r>
      <w:r>
        <w:rPr>
          <w:rFonts w:ascii="宋体" w:hAnsi="宋体" w:eastAsia="宋体" w:cs="宋体"/>
          <w:color w:val="000000"/>
          <w:spacing w:val="0"/>
          <w:w w:val="100"/>
          <w:position w:val="0"/>
          <w:sz w:val="18"/>
          <w:szCs w:val="18"/>
          <w:lang w:val="zh-TW" w:eastAsia="zh-TW" w:bidi="zh-TW"/>
        </w:rPr>
        <w:t>函数资源以轮换数据库密码.指 定</w:t>
      </w:r>
      <w:r>
        <w:rPr>
          <w:rFonts w:ascii="Times New Roman" w:hAnsi="Times New Roman" w:eastAsia="Times New Roman" w:cs="Times New Roman"/>
          <w:color w:val="000000"/>
          <w:spacing w:val="0"/>
          <w:w w:val="100"/>
          <w:position w:val="0"/>
          <w:sz w:val="18"/>
          <w:szCs w:val="18"/>
          <w:lang w:val="en-US" w:eastAsia="en-US" w:bidi="en-US"/>
        </w:rPr>
        <w:t>Secrets Manager Rotationschedule</w:t>
      </w:r>
      <w:r>
        <w:rPr>
          <w:rFonts w:ascii="宋体" w:hAnsi="宋体" w:eastAsia="宋体" w:cs="宋体"/>
          <w:color w:val="000000"/>
          <w:spacing w:val="0"/>
          <w:w w:val="100"/>
          <w:position w:val="0"/>
          <w:sz w:val="18"/>
          <w:szCs w:val="18"/>
          <w:lang w:val="zh-TW" w:eastAsia="zh-TW" w:bidi="zh-TW"/>
        </w:rPr>
        <w:t>资源以每</w:t>
      </w:r>
      <w:r>
        <w:rPr>
          <w:rFonts w:ascii="Times New Roman" w:hAnsi="Times New Roman" w:eastAsia="Times New Roman" w:cs="Times New Roman"/>
          <w:color w:val="000000"/>
          <w:spacing w:val="0"/>
          <w:w w:val="100"/>
          <w:position w:val="0"/>
          <w:sz w:val="18"/>
          <w:szCs w:val="18"/>
          <w:lang w:val="zh-TW" w:eastAsia="zh-TW" w:bidi="zh-TW"/>
        </w:rPr>
        <w:t>90</w:t>
      </w:r>
      <w:r>
        <w:rPr>
          <w:rFonts w:ascii="宋体" w:hAnsi="宋体" w:eastAsia="宋体" w:cs="宋体"/>
          <w:color w:val="000000"/>
          <w:spacing w:val="0"/>
          <w:w w:val="100"/>
          <w:position w:val="0"/>
          <w:sz w:val="18"/>
          <w:szCs w:val="18"/>
          <w:lang w:val="zh-TW" w:eastAsia="zh-TW" w:bidi="zh-TW"/>
        </w:rPr>
        <w:t>天轮换一次数据库密码.</w:t>
      </w:r>
    </w:p>
    <w:p>
      <w:pPr>
        <w:pStyle w:val="5"/>
        <w:keepNext w:val="0"/>
        <w:keepLines w:val="0"/>
        <w:widowControl w:val="0"/>
        <w:numPr>
          <w:ilvl w:val="0"/>
          <w:numId w:val="31"/>
        </w:numPr>
        <w:shd w:val="clear" w:color="auto" w:fill="auto"/>
        <w:tabs>
          <w:tab w:val="left" w:pos="322"/>
        </w:tabs>
        <w:bidi w:val="0"/>
        <w:spacing w:before="0" w:after="0" w:line="205" w:lineRule="exact"/>
        <w:ind w:left="0" w:right="0" w:firstLine="0"/>
        <w:jc w:val="left"/>
        <w:rPr>
          <w:sz w:val="18"/>
          <w:szCs w:val="18"/>
        </w:rPr>
      </w:pPr>
      <w:bookmarkStart w:id="133" w:name="bookmark133"/>
      <w:bookmarkEnd w:id="133"/>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Systems Manager Parameter Store</w:t>
      </w:r>
      <w:r>
        <w:rPr>
          <w:rFonts w:ascii="宋体" w:hAnsi="宋体" w:eastAsia="宋体" w:cs="宋体"/>
          <w:color w:val="000000"/>
          <w:spacing w:val="0"/>
          <w:w w:val="100"/>
          <w:position w:val="0"/>
          <w:sz w:val="18"/>
          <w:szCs w:val="18"/>
          <w:lang w:val="zh-TW" w:eastAsia="zh-TW" w:bidi="zh-TW"/>
        </w:rPr>
        <w:t>将数据库密码生成为</w:t>
      </w:r>
      <w:r>
        <w:rPr>
          <w:rFonts w:ascii="Times New Roman" w:hAnsi="Times New Roman" w:eastAsia="Times New Roman" w:cs="Times New Roman"/>
          <w:color w:val="000000"/>
          <w:spacing w:val="0"/>
          <w:w w:val="100"/>
          <w:position w:val="0"/>
          <w:sz w:val="18"/>
          <w:szCs w:val="18"/>
          <w:lang w:val="en-US" w:eastAsia="en-US" w:bidi="en-US"/>
        </w:rPr>
        <w:t>SecureString</w:t>
      </w:r>
      <w:r>
        <w:rPr>
          <w:rFonts w:ascii="宋体" w:hAnsi="宋体" w:eastAsia="宋体" w:cs="宋体"/>
          <w:color w:val="000000"/>
          <w:spacing w:val="0"/>
          <w:w w:val="100"/>
          <w:position w:val="0"/>
          <w:sz w:val="18"/>
          <w:szCs w:val="18"/>
          <w:lang w:val="zh-TW" w:eastAsia="zh-TW" w:bidi="zh-TW"/>
        </w:rPr>
        <w:t>参数类型创建一个</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函数资源以轮换数据库密码指定-个</w:t>
      </w:r>
      <w:r>
        <w:rPr>
          <w:rFonts w:ascii="Times New Roman" w:hAnsi="Times New Roman" w:eastAsia="Times New Roman" w:cs="Times New Roman"/>
          <w:color w:val="000000"/>
          <w:spacing w:val="0"/>
          <w:w w:val="100"/>
          <w:position w:val="0"/>
          <w:sz w:val="18"/>
          <w:szCs w:val="18"/>
          <w:lang w:val="en-US" w:eastAsia="en-US" w:bidi="en-US"/>
        </w:rPr>
        <w:t>Parameter Store Rotationschedule</w:t>
      </w:r>
      <w:r>
        <w:rPr>
          <w:rFonts w:ascii="宋体" w:hAnsi="宋体" w:eastAsia="宋体" w:cs="宋体"/>
          <w:color w:val="000000"/>
          <w:spacing w:val="0"/>
          <w:w w:val="100"/>
          <w:position w:val="0"/>
          <w:sz w:val="18"/>
          <w:szCs w:val="18"/>
          <w:lang w:val="zh-TW" w:eastAsia="zh-TW" w:bidi="zh-TW"/>
        </w:rPr>
        <w:t>资源以每</w:t>
      </w:r>
      <w:r>
        <w:rPr>
          <w:rFonts w:ascii="Times New Roman" w:hAnsi="Times New Roman" w:eastAsia="Times New Roman" w:cs="Times New Roman"/>
          <w:color w:val="000000"/>
          <w:spacing w:val="0"/>
          <w:w w:val="100"/>
          <w:position w:val="0"/>
          <w:sz w:val="18"/>
          <w:szCs w:val="18"/>
          <w:lang w:val="zh-TW" w:eastAsia="zh-TW" w:bidi="zh-TW"/>
        </w:rPr>
        <w:t>90</w:t>
      </w:r>
      <w:r>
        <w:rPr>
          <w:rFonts w:ascii="宋体" w:hAnsi="宋体" w:eastAsia="宋体" w:cs="宋体"/>
          <w:color w:val="000000"/>
          <w:spacing w:val="0"/>
          <w:w w:val="100"/>
          <w:position w:val="0"/>
          <w:sz w:val="18"/>
          <w:szCs w:val="18"/>
          <w:lang w:val="zh-TW" w:eastAsia="zh-TW" w:bidi="zh-TW"/>
        </w:rPr>
        <w:t xml:space="preserve">天轮换•次数据库密 </w:t>
      </w:r>
      <w:r>
        <w:rPr>
          <w:rFonts w:ascii="宋体" w:hAnsi="宋体" w:eastAsia="宋体" w:cs="宋体"/>
          <w:color w:val="000000"/>
          <w:spacing w:val="0"/>
          <w:w w:val="100"/>
          <w:position w:val="0"/>
          <w:sz w:val="18"/>
          <w:szCs w:val="18"/>
          <w:lang w:val="zh-CN" w:eastAsia="zh-CN" w:bidi="zh-CN"/>
        </w:rPr>
        <w:t>码.</w:t>
      </w:r>
    </w:p>
    <w:p>
      <w:pPr>
        <w:pStyle w:val="5"/>
        <w:keepNext w:val="0"/>
        <w:keepLines w:val="0"/>
        <w:widowControl w:val="0"/>
        <w:numPr>
          <w:ilvl w:val="0"/>
          <w:numId w:val="31"/>
        </w:numPr>
        <w:shd w:val="clear" w:color="auto" w:fill="auto"/>
        <w:tabs>
          <w:tab w:val="left" w:pos="322"/>
        </w:tabs>
        <w:bidi w:val="0"/>
        <w:spacing w:before="0" w:after="0" w:line="205" w:lineRule="exact"/>
        <w:ind w:left="0" w:right="0" w:firstLine="0"/>
        <w:jc w:val="both"/>
        <w:rPr>
          <w:sz w:val="18"/>
          <w:szCs w:val="18"/>
        </w:rPr>
      </w:pPr>
      <w:bookmarkStart w:id="134" w:name="bookmark134"/>
      <w:bookmarkEnd w:id="134"/>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Secrets Manager</w:t>
      </w:r>
      <w:r>
        <w:rPr>
          <w:rFonts w:ascii="宋体" w:hAnsi="宋体" w:eastAsia="宋体" w:cs="宋体"/>
          <w:color w:val="000000"/>
          <w:spacing w:val="0"/>
          <w:w w:val="100"/>
          <w:position w:val="0"/>
          <w:sz w:val="18"/>
          <w:szCs w:val="18"/>
          <w:lang w:val="zh-TW" w:eastAsia="zh-TW" w:bidi="zh-TW"/>
        </w:rPr>
        <w:t>生成数据库密码作为秘密资源.创建</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 xml:space="preserve">函数资源以轮换数据库密码.创建 </w:t>
      </w:r>
      <w:r>
        <w:rPr>
          <w:rFonts w:ascii="Times New Roman" w:hAnsi="Times New Roman" w:eastAsia="Times New Roman" w:cs="Times New Roman"/>
          <w:color w:val="000000"/>
          <w:spacing w:val="0"/>
          <w:w w:val="100"/>
          <w:position w:val="0"/>
          <w:sz w:val="18"/>
          <w:szCs w:val="18"/>
          <w:lang w:val="en-US" w:eastAsia="en-US" w:bidi="en-US"/>
        </w:rPr>
        <w:t>Amazon EventBridge</w:t>
      </w:r>
      <w:r>
        <w:rPr>
          <w:rFonts w:ascii="宋体" w:hAnsi="宋体" w:eastAsia="宋体" w:cs="宋体"/>
          <w:color w:val="000000"/>
          <w:spacing w:val="0"/>
          <w:w w:val="100"/>
          <w:position w:val="0"/>
          <w:sz w:val="18"/>
          <w:szCs w:val="18"/>
          <w:lang w:val="zh-TW" w:eastAsia="zh-TW" w:bidi="zh-TW"/>
        </w:rPr>
        <w:t>计划规则资源以每</w:t>
      </w:r>
      <w:r>
        <w:rPr>
          <w:rFonts w:ascii="Times New Roman" w:hAnsi="Times New Roman" w:eastAsia="Times New Roman" w:cs="Times New Roman"/>
          <w:color w:val="000000"/>
          <w:spacing w:val="0"/>
          <w:w w:val="100"/>
          <w:position w:val="0"/>
          <w:sz w:val="18"/>
          <w:szCs w:val="18"/>
          <w:lang w:val="zh-TW" w:eastAsia="zh-TW" w:bidi="zh-TW"/>
        </w:rPr>
        <w:t>90</w:t>
      </w:r>
      <w:r>
        <w:rPr>
          <w:rFonts w:ascii="宋体" w:hAnsi="宋体" w:eastAsia="宋体" w:cs="宋体"/>
          <w:color w:val="000000"/>
          <w:spacing w:val="0"/>
          <w:w w:val="100"/>
          <w:position w:val="0"/>
          <w:sz w:val="18"/>
          <w:szCs w:val="18"/>
          <w:lang w:val="zh-TW" w:eastAsia="zh-TW" w:bidi="zh-TW"/>
        </w:rPr>
        <w:t>天触发•次</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函数密码轮换</w:t>
      </w:r>
      <w:r>
        <w:rPr>
          <w:rFonts w:ascii="宋体" w:hAnsi="宋体" w:eastAsia="宋体" w:cs="宋体"/>
          <w:color w:val="000000"/>
          <w:spacing w:val="0"/>
          <w:w w:val="100"/>
          <w:position w:val="0"/>
          <w:sz w:val="18"/>
          <w:szCs w:val="18"/>
          <w:lang w:val="en-US" w:eastAsia="en-US" w:bidi="en-US"/>
        </w:rPr>
        <w:t>.</w:t>
      </w:r>
    </w:p>
    <w:p>
      <w:pPr>
        <w:pStyle w:val="5"/>
        <w:keepNext w:val="0"/>
        <w:keepLines w:val="0"/>
        <w:widowControl w:val="0"/>
        <w:numPr>
          <w:ilvl w:val="0"/>
          <w:numId w:val="31"/>
        </w:numPr>
        <w:shd w:val="clear" w:color="auto" w:fill="auto"/>
        <w:tabs>
          <w:tab w:val="left" w:pos="313"/>
        </w:tabs>
        <w:bidi w:val="0"/>
        <w:spacing w:before="0" w:after="160" w:line="205" w:lineRule="exact"/>
        <w:ind w:left="0" w:right="0" w:firstLine="0"/>
        <w:jc w:val="both"/>
        <w:rPr>
          <w:sz w:val="18"/>
          <w:szCs w:val="18"/>
        </w:rPr>
      </w:pPr>
      <w:bookmarkStart w:id="135" w:name="bookmark135"/>
      <w:bookmarkEnd w:id="135"/>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 xml:space="preserve">AWS Systems Manager Parameter Store </w:t>
      </w:r>
      <w:r>
        <w:rPr>
          <w:rFonts w:ascii="宋体" w:hAnsi="宋体" w:eastAsia="宋体" w:cs="宋体"/>
          <w:color w:val="000000"/>
          <w:spacing w:val="0"/>
          <w:w w:val="100"/>
          <w:position w:val="0"/>
          <w:sz w:val="18"/>
          <w:szCs w:val="18"/>
          <w:lang w:val="zh-TW" w:eastAsia="zh-TW" w:bidi="zh-TW"/>
        </w:rPr>
        <w:t xml:space="preserve">将数据库密码生成为 </w:t>
      </w:r>
      <w:r>
        <w:rPr>
          <w:rFonts w:ascii="Times New Roman" w:hAnsi="Times New Roman" w:eastAsia="Times New Roman" w:cs="Times New Roman"/>
          <w:color w:val="000000"/>
          <w:spacing w:val="0"/>
          <w:w w:val="100"/>
          <w:position w:val="0"/>
          <w:sz w:val="18"/>
          <w:szCs w:val="18"/>
          <w:lang w:val="en-US" w:eastAsia="en-US" w:bidi="en-US"/>
        </w:rPr>
        <w:t xml:space="preserve">SecureString </w:t>
      </w:r>
      <w:r>
        <w:rPr>
          <w:rFonts w:ascii="宋体" w:hAnsi="宋体" w:eastAsia="宋体" w:cs="宋体"/>
          <w:color w:val="000000"/>
          <w:spacing w:val="0"/>
          <w:w w:val="100"/>
          <w:position w:val="0"/>
          <w:sz w:val="18"/>
          <w:szCs w:val="18"/>
          <w:lang w:val="zh-TW" w:eastAsia="zh-TW" w:bidi="zh-TW"/>
        </w:rPr>
        <w:t xml:space="preserve">参数类型.指定 </w:t>
      </w:r>
      <w:r>
        <w:rPr>
          <w:rFonts w:ascii="Times New Roman" w:hAnsi="Times New Roman" w:eastAsia="Times New Roman" w:cs="Times New Roman"/>
          <w:color w:val="000000"/>
          <w:spacing w:val="0"/>
          <w:w w:val="100"/>
          <w:position w:val="0"/>
          <w:sz w:val="18"/>
          <w:szCs w:val="18"/>
          <w:lang w:val="en-US" w:eastAsia="en-US" w:bidi="en-US"/>
        </w:rPr>
        <w:t xml:space="preserve">AWS AppSyn </w:t>
      </w:r>
      <w:r>
        <w:rPr>
          <w:rFonts w:ascii="宋体" w:hAnsi="宋体" w:eastAsia="宋体" w:cs="宋体"/>
          <w:color w:val="000000"/>
          <w:spacing w:val="0"/>
          <w:w w:val="100"/>
          <w:position w:val="0"/>
          <w:sz w:val="18"/>
          <w:szCs w:val="18"/>
          <w:lang w:val="zh-TW" w:eastAsia="zh-TW" w:bidi="zh-TW"/>
        </w:rPr>
        <w:t>数 据源资源以每</w:t>
      </w:r>
      <w:r>
        <w:rPr>
          <w:rFonts w:ascii="Times New Roman" w:hAnsi="Times New Roman" w:eastAsia="Times New Roman" w:cs="Times New Roman"/>
          <w:color w:val="000000"/>
          <w:spacing w:val="0"/>
          <w:w w:val="100"/>
          <w:position w:val="0"/>
          <w:sz w:val="18"/>
          <w:szCs w:val="18"/>
          <w:lang w:val="zh-TW" w:eastAsia="zh-TW" w:bidi="zh-TW"/>
        </w:rPr>
        <w:t>90</w:t>
      </w:r>
      <w:r>
        <w:rPr>
          <w:rFonts w:ascii="宋体" w:hAnsi="宋体" w:eastAsia="宋体" w:cs="宋体"/>
          <w:color w:val="000000"/>
          <w:spacing w:val="0"/>
          <w:w w:val="100"/>
          <w:position w:val="0"/>
          <w:sz w:val="18"/>
          <w:szCs w:val="18"/>
          <w:lang w:val="zh-TW" w:eastAsia="zh-TW" w:bidi="zh-TW"/>
        </w:rPr>
        <w:t>天自动轮换一次数据库密码.</w:t>
      </w:r>
    </w:p>
    <w:p>
      <w:pPr>
        <w:pStyle w:val="4"/>
        <w:keepNext w:val="0"/>
        <w:keepLines w:val="0"/>
        <w:widowControl w:val="0"/>
        <w:shd w:val="clear" w:color="auto" w:fill="auto"/>
        <w:bidi w:val="0"/>
        <w:spacing w:before="0" w:after="0" w:line="204"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204"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4"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Q25</w:t>
      </w:r>
      <w:r>
        <w:rPr>
          <w:color w:val="000000"/>
          <w:spacing w:val="0"/>
          <w:w w:val="100"/>
          <w:position w:val="0"/>
          <w:sz w:val="18"/>
          <w:szCs w:val="18"/>
        </w:rPr>
        <w:t>.一家公司正在本地数据中心运行基于</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的两层应用程序.应用层由运行有状态应用程序的单个服务器组成.该应 用程序连接到在单独服务器上运行的</w:t>
      </w:r>
      <w:r>
        <w:rPr>
          <w:rFonts w:ascii="Times New Roman" w:hAnsi="Times New Roman" w:eastAsia="Times New Roman" w:cs="Times New Roman"/>
          <w:color w:val="000000"/>
          <w:spacing w:val="0"/>
          <w:w w:val="100"/>
          <w:position w:val="0"/>
          <w:sz w:val="18"/>
          <w:szCs w:val="18"/>
          <w:lang w:val="en-US" w:eastAsia="en-US" w:bidi="en-US"/>
        </w:rPr>
        <w:t>PostgreSQL</w:t>
      </w:r>
      <w:r>
        <w:rPr>
          <w:color w:val="000000"/>
          <w:spacing w:val="0"/>
          <w:w w:val="100"/>
          <w:position w:val="0"/>
          <w:sz w:val="18"/>
          <w:szCs w:val="18"/>
        </w:rPr>
        <w:t>数据库.</w:t>
      </w:r>
    </w:p>
    <w:p>
      <w:pPr>
        <w:pStyle w:val="4"/>
        <w:keepNext w:val="0"/>
        <w:keepLines w:val="0"/>
        <w:widowControl w:val="0"/>
        <w:shd w:val="clear" w:color="auto" w:fill="auto"/>
        <w:bidi w:val="0"/>
        <w:spacing w:before="0" w:after="0" w:line="204" w:lineRule="exact"/>
        <w:ind w:left="0" w:right="0" w:firstLine="0"/>
        <w:jc w:val="left"/>
        <w:rPr>
          <w:sz w:val="18"/>
          <w:szCs w:val="18"/>
        </w:rPr>
      </w:pPr>
      <w:r>
        <w:rPr>
          <w:color w:val="000000"/>
          <w:spacing w:val="0"/>
          <w:w w:val="100"/>
          <w:position w:val="0"/>
          <w:sz w:val="18"/>
          <w:szCs w:val="18"/>
        </w:rPr>
        <w:t>该应用程序的用户群预计将显着增长，因此该公司正在将应用程序和数据库迁移到</w:t>
      </w:r>
      <w:r>
        <w:rPr>
          <w:rFonts w:ascii="Times New Roman" w:hAnsi="Times New Roman" w:eastAsia="Times New Roman" w:cs="Times New Roman"/>
          <w:color w:val="000000"/>
          <w:spacing w:val="0"/>
          <w:w w:val="100"/>
          <w:position w:val="0"/>
          <w:sz w:val="18"/>
          <w:szCs w:val="18"/>
          <w:lang w:val="en-US" w:eastAsia="en-US" w:bidi="en-US"/>
        </w:rPr>
        <w:t>AWS.</w:t>
      </w:r>
    </w:p>
    <w:p>
      <w:pPr>
        <w:pStyle w:val="5"/>
        <w:keepNext w:val="0"/>
        <w:keepLines w:val="0"/>
        <w:widowControl w:val="0"/>
        <w:shd w:val="clear" w:color="auto" w:fill="auto"/>
        <w:bidi w:val="0"/>
        <w:spacing w:before="0" w:after="160" w:line="204"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 xml:space="preserve">该解决方案将使用 </w:t>
      </w:r>
      <w:r>
        <w:rPr>
          <w:rFonts w:ascii="Times New Roman" w:hAnsi="Times New Roman" w:eastAsia="Times New Roman" w:cs="Times New Roman"/>
          <w:color w:val="000000"/>
          <w:spacing w:val="0"/>
          <w:w w:val="100"/>
          <w:position w:val="0"/>
          <w:sz w:val="18"/>
          <w:szCs w:val="18"/>
          <w:lang w:val="en-US" w:eastAsia="en-US" w:bidi="en-US"/>
        </w:rPr>
        <w:t xml:space="preserve">Amazon Aurora PostgreSQL&gt; Amazon EC2 Auto Scaling </w:t>
      </w:r>
      <w:r>
        <w:rPr>
          <w:rFonts w:ascii="宋体" w:hAnsi="宋体" w:eastAsia="宋体" w:cs="宋体"/>
          <w:color w:val="000000"/>
          <w:spacing w:val="0"/>
          <w:w w:val="100"/>
          <w:position w:val="0"/>
          <w:sz w:val="18"/>
          <w:szCs w:val="18"/>
          <w:lang w:val="zh-TW" w:eastAsia="zh-TW" w:bidi="zh-TW"/>
        </w:rPr>
        <w:t xml:space="preserve">和 </w:t>
      </w:r>
      <w:r>
        <w:rPr>
          <w:rFonts w:ascii="Times New Roman" w:hAnsi="Times New Roman" w:eastAsia="Times New Roman" w:cs="Times New Roman"/>
          <w:color w:val="000000"/>
          <w:spacing w:val="0"/>
          <w:w w:val="100"/>
          <w:position w:val="0"/>
          <w:sz w:val="18"/>
          <w:szCs w:val="18"/>
          <w:lang w:val="en-US" w:eastAsia="en-US" w:bidi="en-US"/>
        </w:rPr>
        <w:t>Elastic Load Balancing.u®</w:t>
      </w:r>
      <w:r>
        <w:rPr>
          <w:rFonts w:ascii="宋体" w:hAnsi="宋体" w:eastAsia="宋体" w:cs="宋体"/>
          <w:color w:val="000000"/>
          <w:spacing w:val="0"/>
          <w:w w:val="100"/>
          <w:position w:val="0"/>
          <w:sz w:val="18"/>
          <w:szCs w:val="18"/>
          <w:lang w:val="zh-TW" w:eastAsia="zh-TW" w:bidi="zh-TW"/>
        </w:rPr>
        <w:t>种解决方案 将提供一致的用户体验，允许应用程序和数据库层扩展？</w:t>
      </w:r>
    </w:p>
    <w:p>
      <w:pPr>
        <w:pStyle w:val="4"/>
        <w:keepNext w:val="0"/>
        <w:keepLines w:val="0"/>
        <w:widowControl w:val="0"/>
        <w:numPr>
          <w:ilvl w:val="0"/>
          <w:numId w:val="32"/>
        </w:numPr>
        <w:shd w:val="clear" w:color="auto" w:fill="auto"/>
        <w:tabs>
          <w:tab w:val="left" w:pos="313"/>
        </w:tabs>
        <w:bidi w:val="0"/>
        <w:spacing w:before="0" w:after="0" w:line="204" w:lineRule="exact"/>
        <w:ind w:left="0" w:right="0" w:firstLine="0"/>
        <w:jc w:val="left"/>
        <w:rPr>
          <w:sz w:val="18"/>
          <w:szCs w:val="18"/>
        </w:rPr>
      </w:pPr>
      <w:bookmarkStart w:id="136" w:name="bookmark136"/>
      <w:bookmarkEnd w:id="136"/>
      <w:r>
        <w:rPr>
          <w:color w:val="000000"/>
          <w:spacing w:val="0"/>
          <w:w w:val="100"/>
          <w:position w:val="0"/>
          <w:sz w:val="18"/>
          <w:szCs w:val="18"/>
        </w:rPr>
        <w:t>为</w:t>
      </w:r>
      <w:r>
        <w:rPr>
          <w:rFonts w:ascii="Times New Roman" w:hAnsi="Times New Roman" w:eastAsia="Times New Roman" w:cs="Times New Roman"/>
          <w:color w:val="000000"/>
          <w:spacing w:val="0"/>
          <w:w w:val="100"/>
          <w:position w:val="0"/>
          <w:sz w:val="18"/>
          <w:szCs w:val="18"/>
          <w:lang w:val="en-US" w:eastAsia="en-US" w:bidi="en-US"/>
        </w:rPr>
        <w:t>Aurora</w:t>
      </w:r>
      <w:r>
        <w:rPr>
          <w:color w:val="000000"/>
          <w:spacing w:val="0"/>
          <w:w w:val="100"/>
          <w:position w:val="0"/>
          <w:sz w:val="18"/>
          <w:szCs w:val="18"/>
        </w:rPr>
        <w:t>副本启用</w:t>
      </w:r>
      <w:r>
        <w:rPr>
          <w:rFonts w:ascii="Times New Roman" w:hAnsi="Times New Roman" w:eastAsia="Times New Roman" w:cs="Times New Roman"/>
          <w:color w:val="000000"/>
          <w:spacing w:val="0"/>
          <w:w w:val="100"/>
          <w:position w:val="0"/>
          <w:sz w:val="18"/>
          <w:szCs w:val="18"/>
          <w:lang w:val="en-US" w:eastAsia="en-US" w:bidi="en-US"/>
        </w:rPr>
        <w:t>Aurora Auto Scaling.</w:t>
      </w:r>
      <w:r>
        <w:rPr>
          <w:color w:val="000000"/>
          <w:spacing w:val="0"/>
          <w:w w:val="100"/>
          <w:position w:val="0"/>
          <w:sz w:val="18"/>
          <w:szCs w:val="18"/>
        </w:rPr>
        <w:t>使用启用最少未完成请求路由算法和粘性会话的网络负载均衡器.</w:t>
      </w:r>
    </w:p>
    <w:p>
      <w:pPr>
        <w:pStyle w:val="5"/>
        <w:keepNext w:val="0"/>
        <w:keepLines w:val="0"/>
        <w:widowControl w:val="0"/>
        <w:numPr>
          <w:ilvl w:val="0"/>
          <w:numId w:val="32"/>
        </w:numPr>
        <w:shd w:val="clear" w:color="auto" w:fill="auto"/>
        <w:tabs>
          <w:tab w:val="left" w:pos="313"/>
        </w:tabs>
        <w:bidi w:val="0"/>
        <w:spacing w:before="0" w:after="0" w:line="204" w:lineRule="exact"/>
        <w:ind w:left="0" w:right="0" w:firstLine="0"/>
        <w:jc w:val="left"/>
        <w:rPr>
          <w:sz w:val="18"/>
          <w:szCs w:val="18"/>
        </w:rPr>
      </w:pPr>
      <w:bookmarkStart w:id="137" w:name="bookmark137"/>
      <w:bookmarkEnd w:id="137"/>
      <w:r>
        <w:rPr>
          <w:rFonts w:ascii="宋体" w:hAnsi="宋体" w:eastAsia="宋体" w:cs="宋体"/>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en-US" w:eastAsia="en-US" w:bidi="en-US"/>
        </w:rPr>
        <w:t>Aurora</w:t>
      </w:r>
      <w:r>
        <w:rPr>
          <w:rFonts w:ascii="宋体" w:hAnsi="宋体" w:eastAsia="宋体" w:cs="宋体"/>
          <w:color w:val="000000"/>
          <w:spacing w:val="0"/>
          <w:w w:val="100"/>
          <w:position w:val="0"/>
          <w:sz w:val="18"/>
          <w:szCs w:val="18"/>
          <w:lang w:val="zh-TW" w:eastAsia="zh-TW" w:bidi="zh-TW"/>
        </w:rPr>
        <w:t>写入器启用</w:t>
      </w:r>
      <w:r>
        <w:rPr>
          <w:rFonts w:ascii="Times New Roman" w:hAnsi="Times New Roman" w:eastAsia="Times New Roman" w:cs="Times New Roman"/>
          <w:color w:val="000000"/>
          <w:spacing w:val="0"/>
          <w:w w:val="100"/>
          <w:position w:val="0"/>
          <w:sz w:val="18"/>
          <w:szCs w:val="18"/>
          <w:lang w:val="en-US" w:eastAsia="en-US" w:bidi="en-US"/>
        </w:rPr>
        <w:t>Aurora Auto Scaling</w:t>
      </w:r>
      <w:r>
        <w:rPr>
          <w:rFonts w:ascii="宋体" w:hAnsi="宋体" w:eastAsia="宋体" w:cs="宋体"/>
          <w:color w:val="000000"/>
          <w:spacing w:val="0"/>
          <w:w w:val="100"/>
          <w:position w:val="0"/>
          <w:sz w:val="18"/>
          <w:szCs w:val="18"/>
          <w:lang w:val="zh-TW" w:eastAsia="zh-TW" w:bidi="zh-TW"/>
        </w:rPr>
        <w:t>使用启用了循环路由算法和粘性会话的</w:t>
      </w:r>
      <w:r>
        <w:rPr>
          <w:rFonts w:ascii="Times New Roman" w:hAnsi="Times New Roman" w:eastAsia="Times New Roman" w:cs="Times New Roman"/>
          <w:color w:val="000000"/>
          <w:spacing w:val="0"/>
          <w:w w:val="100"/>
          <w:position w:val="0"/>
          <w:sz w:val="18"/>
          <w:szCs w:val="18"/>
          <w:lang w:val="en-US" w:eastAsia="en-US" w:bidi="en-US"/>
        </w:rPr>
        <w:t>Application Load Balancer.</w:t>
      </w:r>
    </w:p>
    <w:p>
      <w:pPr>
        <w:pStyle w:val="5"/>
        <w:keepNext w:val="0"/>
        <w:keepLines w:val="0"/>
        <w:widowControl w:val="0"/>
        <w:numPr>
          <w:ilvl w:val="0"/>
          <w:numId w:val="32"/>
        </w:numPr>
        <w:shd w:val="clear" w:color="auto" w:fill="auto"/>
        <w:tabs>
          <w:tab w:val="left" w:pos="313"/>
        </w:tabs>
        <w:bidi w:val="0"/>
        <w:spacing w:before="0" w:after="0" w:line="204" w:lineRule="exact"/>
        <w:ind w:left="0" w:right="0" w:firstLine="0"/>
        <w:jc w:val="left"/>
        <w:rPr>
          <w:sz w:val="18"/>
          <w:szCs w:val="18"/>
        </w:rPr>
      </w:pPr>
      <w:bookmarkStart w:id="138" w:name="bookmark138"/>
      <w:bookmarkEnd w:id="138"/>
      <w:r>
        <w:rPr>
          <w:rFonts w:ascii="宋体" w:hAnsi="宋体" w:eastAsia="宋体" w:cs="宋体"/>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en-US" w:eastAsia="en-US" w:bidi="en-US"/>
        </w:rPr>
        <w:t>Aurora</w:t>
      </w:r>
      <w:r>
        <w:rPr>
          <w:rFonts w:ascii="宋体" w:hAnsi="宋体" w:eastAsia="宋体" w:cs="宋体"/>
          <w:color w:val="000000"/>
          <w:spacing w:val="0"/>
          <w:w w:val="100"/>
          <w:position w:val="0"/>
          <w:sz w:val="18"/>
          <w:szCs w:val="18"/>
          <w:lang w:val="zh-TW" w:eastAsia="zh-TW" w:bidi="zh-TW"/>
        </w:rPr>
        <w:t>副本启用</w:t>
      </w:r>
      <w:r>
        <w:rPr>
          <w:rFonts w:ascii="Times New Roman" w:hAnsi="Times New Roman" w:eastAsia="Times New Roman" w:cs="Times New Roman"/>
          <w:color w:val="000000"/>
          <w:spacing w:val="0"/>
          <w:w w:val="100"/>
          <w:position w:val="0"/>
          <w:sz w:val="18"/>
          <w:szCs w:val="18"/>
          <w:lang w:val="en-US" w:eastAsia="en-US" w:bidi="en-US"/>
        </w:rPr>
        <w:t>Aurora Auto Scaling.</w:t>
      </w:r>
      <w:r>
        <w:rPr>
          <w:rFonts w:ascii="宋体" w:hAnsi="宋体" w:eastAsia="宋体" w:cs="宋体"/>
          <w:color w:val="000000"/>
          <w:spacing w:val="0"/>
          <w:w w:val="100"/>
          <w:position w:val="0"/>
          <w:sz w:val="18"/>
          <w:szCs w:val="18"/>
          <w:lang w:val="zh-TW" w:eastAsia="zh-TW" w:bidi="zh-TW"/>
        </w:rPr>
        <w:t>使用启用了循环路由算法和粘性会话的</w:t>
      </w:r>
      <w:r>
        <w:rPr>
          <w:rFonts w:ascii="Times New Roman" w:hAnsi="Times New Roman" w:eastAsia="Times New Roman" w:cs="Times New Roman"/>
          <w:color w:val="000000"/>
          <w:spacing w:val="0"/>
          <w:w w:val="100"/>
          <w:position w:val="0"/>
          <w:sz w:val="18"/>
          <w:szCs w:val="18"/>
          <w:lang w:val="en-US" w:eastAsia="en-US" w:bidi="en-US"/>
        </w:rPr>
        <w:t>Application Load Balancer.</w:t>
      </w:r>
    </w:p>
    <w:p>
      <w:pPr>
        <w:pStyle w:val="5"/>
        <w:keepNext w:val="0"/>
        <w:keepLines w:val="0"/>
        <w:widowControl w:val="0"/>
        <w:numPr>
          <w:ilvl w:val="0"/>
          <w:numId w:val="32"/>
        </w:numPr>
        <w:shd w:val="clear" w:color="auto" w:fill="auto"/>
        <w:tabs>
          <w:tab w:val="left" w:pos="313"/>
        </w:tabs>
        <w:bidi w:val="0"/>
        <w:spacing w:before="0" w:after="160" w:line="204" w:lineRule="exact"/>
        <w:ind w:left="0" w:right="0" w:firstLine="0"/>
        <w:jc w:val="left"/>
        <w:rPr>
          <w:sz w:val="18"/>
          <w:szCs w:val="18"/>
        </w:rPr>
      </w:pPr>
      <w:bookmarkStart w:id="139" w:name="bookmark139"/>
      <w:bookmarkEnd w:id="139"/>
      <w:r>
        <w:rPr>
          <w:rFonts w:ascii="宋体" w:hAnsi="宋体" w:eastAsia="宋体" w:cs="宋体"/>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en-US" w:eastAsia="en-US" w:bidi="en-US"/>
        </w:rPr>
        <w:t>Aurora writer</w:t>
      </w:r>
      <w:r>
        <w:rPr>
          <w:rFonts w:ascii="宋体" w:hAnsi="宋体" w:eastAsia="宋体" w:cs="宋体"/>
          <w:color w:val="000000"/>
          <w:spacing w:val="0"/>
          <w:w w:val="100"/>
          <w:position w:val="0"/>
          <w:sz w:val="18"/>
          <w:szCs w:val="18"/>
          <w:lang w:val="zh-TW" w:eastAsia="zh-TW" w:bidi="zh-TW"/>
        </w:rPr>
        <w:t>启用</w:t>
      </w:r>
      <w:r>
        <w:rPr>
          <w:rFonts w:ascii="Times New Roman" w:hAnsi="Times New Roman" w:eastAsia="Times New Roman" w:cs="Times New Roman"/>
          <w:color w:val="000000"/>
          <w:spacing w:val="0"/>
          <w:w w:val="100"/>
          <w:position w:val="0"/>
          <w:sz w:val="18"/>
          <w:szCs w:val="18"/>
          <w:lang w:val="en-US" w:eastAsia="en-US" w:bidi="en-US"/>
        </w:rPr>
        <w:t>Aurora Auto Scaling.</w:t>
      </w:r>
      <w:r>
        <w:rPr>
          <w:rFonts w:ascii="宋体" w:hAnsi="宋体" w:eastAsia="宋体" w:cs="宋体"/>
          <w:color w:val="000000"/>
          <w:spacing w:val="0"/>
          <w:w w:val="100"/>
          <w:position w:val="0"/>
          <w:sz w:val="18"/>
          <w:szCs w:val="18"/>
          <w:lang w:val="zh-TW" w:eastAsia="zh-TW" w:bidi="zh-TW"/>
        </w:rPr>
        <w:t>使用启用最少未完成请求路由算法和粘性会话的网络负载均衡器.</w:t>
      </w:r>
    </w:p>
    <w:p>
      <w:pPr>
        <w:pStyle w:val="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5"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Q26</w:t>
      </w:r>
      <w:r>
        <w:rPr>
          <w:color w:val="000000"/>
          <w:spacing w:val="0"/>
          <w:w w:val="100"/>
          <w:position w:val="0"/>
          <w:sz w:val="18"/>
          <w:szCs w:val="18"/>
        </w:rPr>
        <w:t>.一家公司希望为其每个业务部门更改其内部云计费策略.目前，云治理团队与每个业务部门的负责人共享总体云支出 报告.该公司使用</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来管理每个业务部门的单独</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rPr>
        <w:t>0</w:t>
      </w:r>
      <w:r>
        <w:rPr>
          <w:rFonts w:ascii="Times New Roman" w:hAnsi="Times New Roman" w:eastAsia="Times New Roman" w:cs="Times New Roman"/>
          <w:color w:val="000000"/>
          <w:spacing w:val="0"/>
          <w:w w:val="100"/>
          <w:position w:val="0"/>
          <w:sz w:val="18"/>
          <w:szCs w:val="18"/>
          <w:lang w:val="en-US" w:eastAsia="en-US" w:bidi="en-US"/>
        </w:rPr>
        <w:t>rganizations</w:t>
      </w:r>
      <w:r>
        <w:rPr>
          <w:color w:val="000000"/>
          <w:spacing w:val="0"/>
          <w:w w:val="100"/>
          <w:position w:val="0"/>
          <w:sz w:val="18"/>
          <w:szCs w:val="18"/>
        </w:rPr>
        <w:t>中现有的标记标准包括应 用程序、环境和所有者.云治理团队需要一个集中式解决方案，以便每个业务部门都能收到有关其云支出的月度报告.该解 决方案还应针对任何超过设定阈值的云支出发送通知.哪种解决方案是满足这些要求的最具成本效益的方式？</w:t>
      </w:r>
    </w:p>
    <w:p>
      <w:pPr>
        <w:pStyle w:val="4"/>
        <w:keepNext w:val="0"/>
        <w:keepLines w:val="0"/>
        <w:widowControl w:val="0"/>
        <w:numPr>
          <w:ilvl w:val="0"/>
          <w:numId w:val="33"/>
        </w:numPr>
        <w:shd w:val="clear" w:color="auto" w:fill="auto"/>
        <w:tabs>
          <w:tab w:val="left" w:pos="277"/>
        </w:tabs>
        <w:bidi w:val="0"/>
        <w:spacing w:before="0" w:after="0" w:line="197" w:lineRule="exact"/>
        <w:ind w:left="0" w:right="0" w:firstLine="0"/>
        <w:jc w:val="both"/>
        <w:rPr>
          <w:sz w:val="18"/>
          <w:szCs w:val="18"/>
        </w:rPr>
      </w:pPr>
      <w:bookmarkStart w:id="140" w:name="bookmark140"/>
      <w:bookmarkEnd w:id="140"/>
      <w:r>
        <w:rPr>
          <w:color w:val="000000"/>
          <w:spacing w:val="0"/>
          <w:w w:val="100"/>
          <w:position w:val="0"/>
          <w:sz w:val="18"/>
          <w:szCs w:val="18"/>
        </w:rPr>
        <w:t>在每个账户中配置</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 xml:space="preserve">预算并配置按应用程序、环境和所有者分组的预算警报.将每个业务部门添加到每个警报的 </w:t>
      </w:r>
      <w:r>
        <w:rPr>
          <w:rFonts w:ascii="Times New Roman" w:hAnsi="Times New Roman" w:eastAsia="Times New Roman" w:cs="Times New Roman"/>
          <w:color w:val="000000"/>
          <w:spacing w:val="0"/>
          <w:w w:val="100"/>
          <w:position w:val="0"/>
          <w:sz w:val="18"/>
          <w:szCs w:val="18"/>
          <w:lang w:val="en-US" w:eastAsia="en-US" w:bidi="en-US"/>
        </w:rPr>
        <w:t>Amazon SNS</w:t>
      </w:r>
      <w:r>
        <w:rPr>
          <w:color w:val="000000"/>
          <w:spacing w:val="0"/>
          <w:w w:val="100"/>
          <w:position w:val="0"/>
          <w:sz w:val="18"/>
          <w:szCs w:val="18"/>
        </w:rPr>
        <w:t>主题.在每个账户中使用</w:t>
      </w:r>
      <w:r>
        <w:rPr>
          <w:rFonts w:ascii="Times New Roman" w:hAnsi="Times New Roman" w:eastAsia="Times New Roman" w:cs="Times New Roman"/>
          <w:color w:val="000000"/>
          <w:spacing w:val="0"/>
          <w:w w:val="100"/>
          <w:position w:val="0"/>
          <w:sz w:val="18"/>
          <w:szCs w:val="18"/>
          <w:lang w:val="en-US" w:eastAsia="en-US" w:bidi="en-US"/>
        </w:rPr>
        <w:t>Cost Explorer</w:t>
      </w:r>
      <w:r>
        <w:rPr>
          <w:color w:val="000000"/>
          <w:spacing w:val="0"/>
          <w:w w:val="100"/>
          <w:position w:val="0"/>
          <w:sz w:val="18"/>
          <w:szCs w:val="18"/>
        </w:rPr>
        <w:t>为每个业务部门创建月度</w:t>
      </w:r>
      <w:r>
        <w:rPr>
          <w:color w:val="000000"/>
          <w:spacing w:val="0"/>
          <w:w w:val="100"/>
          <w:position w:val="0"/>
          <w:sz w:val="18"/>
          <w:szCs w:val="18"/>
          <w:lang w:val="zh-CN" w:eastAsia="zh-CN" w:bidi="zh-CN"/>
        </w:rPr>
        <w:t>报告.</w:t>
      </w:r>
    </w:p>
    <w:p>
      <w:pPr>
        <w:pStyle w:val="4"/>
        <w:keepNext w:val="0"/>
        <w:keepLines w:val="0"/>
        <w:widowControl w:val="0"/>
        <w:numPr>
          <w:ilvl w:val="0"/>
          <w:numId w:val="33"/>
        </w:numPr>
        <w:shd w:val="clear" w:color="auto" w:fill="auto"/>
        <w:tabs>
          <w:tab w:val="left" w:pos="277"/>
        </w:tabs>
        <w:bidi w:val="0"/>
        <w:spacing w:before="0" w:after="0" w:line="197" w:lineRule="exact"/>
        <w:ind w:left="0" w:right="0" w:firstLine="0"/>
        <w:jc w:val="both"/>
        <w:rPr>
          <w:sz w:val="18"/>
          <w:szCs w:val="18"/>
        </w:rPr>
      </w:pPr>
      <w:bookmarkStart w:id="141" w:name="bookmark141"/>
      <w:bookmarkEnd w:id="141"/>
      <w:r>
        <w:rPr>
          <w:color w:val="000000"/>
          <w:spacing w:val="0"/>
          <w:w w:val="100"/>
          <w:position w:val="0"/>
          <w:sz w:val="18"/>
          <w:szCs w:val="18"/>
        </w:rPr>
        <w:t>在组织的主账户中配置</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预算并配置按应用程序、环境和所有者分组的预算警报.将每个业务部门添加到每个警报 的</w:t>
      </w:r>
      <w:r>
        <w:rPr>
          <w:rFonts w:ascii="Times New Roman" w:hAnsi="Times New Roman" w:eastAsia="Times New Roman" w:cs="Times New Roman"/>
          <w:color w:val="000000"/>
          <w:spacing w:val="0"/>
          <w:w w:val="100"/>
          <w:position w:val="0"/>
          <w:sz w:val="18"/>
          <w:szCs w:val="18"/>
          <w:lang w:val="en-US" w:eastAsia="en-US" w:bidi="en-US"/>
        </w:rPr>
        <w:t>Amazon SNS</w:t>
      </w:r>
      <w:r>
        <w:rPr>
          <w:color w:val="000000"/>
          <w:spacing w:val="0"/>
          <w:w w:val="100"/>
          <w:position w:val="0"/>
          <w:sz w:val="18"/>
          <w:szCs w:val="18"/>
        </w:rPr>
        <w:t>主题.在组织的主账户中使用</w:t>
      </w:r>
      <w:r>
        <w:rPr>
          <w:rFonts w:ascii="Times New Roman" w:hAnsi="Times New Roman" w:eastAsia="Times New Roman" w:cs="Times New Roman"/>
          <w:color w:val="000000"/>
          <w:spacing w:val="0"/>
          <w:w w:val="100"/>
          <w:position w:val="0"/>
          <w:sz w:val="18"/>
          <w:szCs w:val="18"/>
          <w:lang w:val="en-US" w:eastAsia="en-US" w:bidi="en-US"/>
        </w:rPr>
        <w:t>Cost Explorer</w:t>
      </w:r>
      <w:r>
        <w:rPr>
          <w:color w:val="000000"/>
          <w:spacing w:val="0"/>
          <w:w w:val="100"/>
          <w:position w:val="0"/>
          <w:sz w:val="18"/>
          <w:szCs w:val="18"/>
        </w:rPr>
        <w:t>为每个业务部门创建月度</w:t>
      </w:r>
      <w:r>
        <w:rPr>
          <w:color w:val="000000"/>
          <w:spacing w:val="0"/>
          <w:w w:val="100"/>
          <w:position w:val="0"/>
          <w:sz w:val="18"/>
          <w:szCs w:val="18"/>
          <w:lang w:val="zh-CN" w:eastAsia="zh-CN" w:bidi="zh-CN"/>
        </w:rPr>
        <w:t>报告.</w:t>
      </w:r>
    </w:p>
    <w:p>
      <w:pPr>
        <w:pStyle w:val="4"/>
        <w:keepNext w:val="0"/>
        <w:keepLines w:val="0"/>
        <w:widowControl w:val="0"/>
        <w:numPr>
          <w:ilvl w:val="0"/>
          <w:numId w:val="33"/>
        </w:numPr>
        <w:shd w:val="clear" w:color="auto" w:fill="auto"/>
        <w:tabs>
          <w:tab w:val="left" w:pos="287"/>
        </w:tabs>
        <w:bidi w:val="0"/>
        <w:spacing w:before="0" w:after="0" w:line="197" w:lineRule="exact"/>
        <w:ind w:left="0" w:right="0" w:firstLine="0"/>
        <w:jc w:val="both"/>
        <w:rPr>
          <w:sz w:val="18"/>
          <w:szCs w:val="18"/>
        </w:rPr>
      </w:pPr>
      <w:bookmarkStart w:id="142" w:name="bookmark142"/>
      <w:bookmarkEnd w:id="142"/>
      <w:r>
        <w:rPr>
          <w:color w:val="000000"/>
          <w:spacing w:val="0"/>
          <w:w w:val="100"/>
          <w:position w:val="0"/>
          <w:sz w:val="18"/>
          <w:szCs w:val="18"/>
        </w:rPr>
        <w:t>在每个账户中配置</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 xml:space="preserve">预算并配置按应用程序、环境和所有者分组的预算警报.将每个业务部门添加到每个警报的 </w:t>
      </w:r>
      <w:r>
        <w:rPr>
          <w:rFonts w:ascii="Times New Roman" w:hAnsi="Times New Roman" w:eastAsia="Times New Roman" w:cs="Times New Roman"/>
          <w:color w:val="000000"/>
          <w:spacing w:val="0"/>
          <w:w w:val="100"/>
          <w:position w:val="0"/>
          <w:sz w:val="18"/>
          <w:szCs w:val="18"/>
          <w:lang w:val="en-US" w:eastAsia="en-US" w:bidi="en-US"/>
        </w:rPr>
        <w:t>Amazon SNS</w:t>
      </w:r>
      <w:r>
        <w:rPr>
          <w:color w:val="000000"/>
          <w:spacing w:val="0"/>
          <w:w w:val="100"/>
          <w:position w:val="0"/>
          <w:sz w:val="18"/>
          <w:szCs w:val="18"/>
        </w:rPr>
        <w:t>主题.使用每个账户中的</w:t>
      </w:r>
      <w:r>
        <w:rPr>
          <w:rFonts w:ascii="Times New Roman" w:hAnsi="Times New Roman" w:eastAsia="Times New Roman" w:cs="Times New Roman"/>
          <w:color w:val="000000"/>
          <w:spacing w:val="0"/>
          <w:w w:val="100"/>
          <w:position w:val="0"/>
          <w:sz w:val="18"/>
          <w:szCs w:val="18"/>
          <w:lang w:val="en-US" w:eastAsia="en-US" w:bidi="en-US"/>
        </w:rPr>
        <w:t>AWS Billing and Cost Management</w:t>
      </w:r>
      <w:r>
        <w:rPr>
          <w:color w:val="000000"/>
          <w:spacing w:val="0"/>
          <w:w w:val="100"/>
          <w:position w:val="0"/>
          <w:sz w:val="18"/>
          <w:szCs w:val="18"/>
        </w:rPr>
        <w:t>控制面板为每个业务部门创建月度</w:t>
      </w:r>
      <w:r>
        <w:rPr>
          <w:color w:val="000000"/>
          <w:spacing w:val="0"/>
          <w:w w:val="100"/>
          <w:position w:val="0"/>
          <w:sz w:val="18"/>
          <w:szCs w:val="18"/>
          <w:lang w:val="zh-CN" w:eastAsia="zh-CN" w:bidi="zh-CN"/>
        </w:rPr>
        <w:t>报告.</w:t>
      </w:r>
    </w:p>
    <w:p>
      <w:pPr>
        <w:pStyle w:val="4"/>
        <w:keepNext w:val="0"/>
        <w:keepLines w:val="0"/>
        <w:widowControl w:val="0"/>
        <w:numPr>
          <w:ilvl w:val="0"/>
          <w:numId w:val="33"/>
        </w:numPr>
        <w:shd w:val="clear" w:color="auto" w:fill="auto"/>
        <w:tabs>
          <w:tab w:val="left" w:pos="277"/>
        </w:tabs>
        <w:bidi w:val="0"/>
        <w:spacing w:before="0" w:after="160" w:line="197" w:lineRule="exact"/>
        <w:ind w:left="0" w:right="0" w:firstLine="0"/>
        <w:jc w:val="both"/>
        <w:rPr>
          <w:sz w:val="18"/>
          <w:szCs w:val="18"/>
        </w:rPr>
      </w:pPr>
      <w:bookmarkStart w:id="143" w:name="bookmark143"/>
      <w:bookmarkEnd w:id="143"/>
      <w:r>
        <w:rPr>
          <w:color w:val="000000"/>
          <w:spacing w:val="0"/>
          <w:w w:val="100"/>
          <w:position w:val="0"/>
          <w:sz w:val="18"/>
          <w:szCs w:val="18"/>
        </w:rPr>
        <w:t>在组织的主账户中启用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成本和使用报告，并配置按应用程序、环境和所有者分组的报告.创建一个</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函数来处理</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成本和使用情况报告、发送预算警报以及将月度报告发送到每个业务部门的电子邮件</w:t>
      </w:r>
      <w:r>
        <w:rPr>
          <w:color w:val="000000"/>
          <w:spacing w:val="0"/>
          <w:w w:val="100"/>
          <w:position w:val="0"/>
          <w:sz w:val="18"/>
          <w:szCs w:val="18"/>
          <w:lang w:val="zh-CN" w:eastAsia="zh-CN" w:bidi="zh-CN"/>
        </w:rPr>
        <w:t>列表.</w:t>
      </w:r>
    </w:p>
    <w:p>
      <w:pPr>
        <w:pStyle w:val="4"/>
        <w:keepNext w:val="0"/>
        <w:keepLines w:val="0"/>
        <w:widowControl w:val="0"/>
        <w:shd w:val="clear" w:color="auto" w:fill="auto"/>
        <w:bidi w:val="0"/>
        <w:spacing w:before="0" w:after="0" w:line="200" w:lineRule="exact"/>
        <w:ind w:left="0" w:right="0" w:firstLine="0"/>
        <w:jc w:val="both"/>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200" w:lineRule="exact"/>
        <w:ind w:left="0" w:right="0" w:firstLine="0"/>
        <w:jc w:val="both"/>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0"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Q27. </w:t>
      </w:r>
      <w:r>
        <w:rPr>
          <w:color w:val="000000"/>
          <w:spacing w:val="0"/>
          <w:w w:val="100"/>
          <w:position w:val="0"/>
          <w:sz w:val="18"/>
          <w:szCs w:val="18"/>
        </w:rPr>
        <w:t>•家公司有•个本也监控解决方案，使用</w:t>
      </w:r>
      <w:r>
        <w:rPr>
          <w:rFonts w:ascii="Times New Roman" w:hAnsi="Times New Roman" w:eastAsia="Times New Roman" w:cs="Times New Roman"/>
          <w:color w:val="000000"/>
          <w:spacing w:val="0"/>
          <w:w w:val="100"/>
          <w:position w:val="0"/>
          <w:sz w:val="18"/>
          <w:szCs w:val="18"/>
          <w:lang w:val="en-US" w:eastAsia="en-US" w:bidi="en-US"/>
        </w:rPr>
        <w:t>PostgreSQL</w:t>
      </w:r>
      <w:r>
        <w:rPr>
          <w:color w:val="000000"/>
          <w:spacing w:val="0"/>
          <w:w w:val="100"/>
          <w:position w:val="0"/>
          <w:sz w:val="18"/>
          <w:szCs w:val="18"/>
        </w:rPr>
        <w:t>数据库来持久保存事件.由于大量摄取，数据库无法扩展，并 且经常耗尽存储空间.该公司想要创建-个混合解决方案，并且已经在其网络和</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 xml:space="preserve">之间建立了 </w:t>
      </w:r>
      <w:r>
        <w:rPr>
          <w:rFonts w:ascii="Times New Roman" w:hAnsi="Times New Roman" w:eastAsia="Times New Roman" w:cs="Times New Roman"/>
          <w:color w:val="000000"/>
          <w:spacing w:val="0"/>
          <w:w w:val="100"/>
          <w:position w:val="0"/>
          <w:sz w:val="18"/>
          <w:szCs w:val="18"/>
          <w:lang w:val="en-US" w:eastAsia="en-US" w:bidi="en-US"/>
        </w:rPr>
        <w:t>VPN</w:t>
      </w:r>
      <w:r>
        <w:rPr>
          <w:color w:val="000000"/>
          <w:spacing w:val="0"/>
          <w:w w:val="100"/>
          <w:position w:val="0"/>
          <w:sz w:val="18"/>
          <w:szCs w:val="18"/>
        </w:rPr>
        <w:t>连接.该解决方案 应包括以下属性：</w:t>
      </w:r>
    </w:p>
    <w:p>
      <w:pPr>
        <w:pStyle w:val="4"/>
        <w:keepNext w:val="0"/>
        <w:keepLines w:val="0"/>
        <w:widowControl w:val="0"/>
        <w:shd w:val="clear" w:color="auto" w:fill="auto"/>
        <w:bidi w:val="0"/>
        <w:spacing w:before="0" w:after="240" w:line="200" w:lineRule="exact"/>
        <w:ind w:left="0" w:right="0" w:firstLine="0"/>
        <w:jc w:val="left"/>
        <w:rPr>
          <w:sz w:val="18"/>
          <w:szCs w:val="18"/>
        </w:rPr>
      </w:pPr>
      <w:r>
        <w:rPr>
          <w:color w:val="000000"/>
          <w:spacing w:val="0"/>
          <w:w w:val="100"/>
          <w:position w:val="0"/>
          <w:sz w:val="18"/>
          <w:szCs w:val="18"/>
        </w:rPr>
        <w:t>-托管</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服务以最大程度地降低操作复杂性-•种可自动扩展以匹配数据吞吐量且无需持续管理的缓冲区.-- 种可视化工具，用于创建仪表板以近乎实时地观察事件.一支持半结构化</w:t>
      </w:r>
      <w:r>
        <w:rPr>
          <w:rFonts w:ascii="Times New Roman" w:hAnsi="Times New Roman" w:eastAsia="Times New Roman" w:cs="Times New Roman"/>
          <w:color w:val="000000"/>
          <w:spacing w:val="0"/>
          <w:w w:val="100"/>
          <w:position w:val="0"/>
          <w:sz w:val="18"/>
          <w:szCs w:val="18"/>
          <w:lang w:val="en-US" w:eastAsia="en-US" w:bidi="en-US"/>
        </w:rPr>
        <w:t>JSON</w:t>
      </w:r>
      <w:r>
        <w:rPr>
          <w:color w:val="000000"/>
          <w:spacing w:val="0"/>
          <w:w w:val="100"/>
          <w:position w:val="0"/>
          <w:sz w:val="18"/>
          <w:szCs w:val="18"/>
        </w:rPr>
        <w:t>数据和动态模式.哪种组件组合将使公司 能够创建满足这些要求的监控解决方案？(选择两个</w:t>
      </w:r>
      <w:r>
        <w:rPr>
          <w:color w:val="000000"/>
          <w:spacing w:val="0"/>
          <w:w w:val="100"/>
          <w:position w:val="0"/>
          <w:sz w:val="18"/>
          <w:szCs w:val="18"/>
          <w:lang w:val="en-US" w:eastAsia="en-US" w:bidi="en-US"/>
        </w:rPr>
        <w:t>.)</w:t>
      </w:r>
    </w:p>
    <w:p>
      <w:pPr>
        <w:pStyle w:val="5"/>
        <w:keepNext w:val="0"/>
        <w:keepLines w:val="0"/>
        <w:widowControl w:val="0"/>
        <w:numPr>
          <w:ilvl w:val="0"/>
          <w:numId w:val="34"/>
        </w:numPr>
        <w:shd w:val="clear" w:color="auto" w:fill="auto"/>
        <w:tabs>
          <w:tab w:val="left" w:pos="277"/>
        </w:tabs>
        <w:bidi w:val="0"/>
        <w:spacing w:before="0" w:after="0" w:line="201" w:lineRule="exact"/>
        <w:ind w:left="0" w:right="0" w:firstLine="0"/>
        <w:jc w:val="both"/>
        <w:rPr>
          <w:sz w:val="18"/>
          <w:szCs w:val="18"/>
        </w:rPr>
      </w:pPr>
      <w:bookmarkStart w:id="144" w:name="bookmark144"/>
      <w:bookmarkEnd w:id="144"/>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Kinesis Data Firehose</w:t>
      </w:r>
      <w:r>
        <w:rPr>
          <w:rFonts w:ascii="宋体" w:hAnsi="宋体" w:eastAsia="宋体" w:cs="宋体"/>
          <w:color w:val="000000"/>
          <w:spacing w:val="0"/>
          <w:w w:val="100"/>
          <w:position w:val="0"/>
          <w:sz w:val="18"/>
          <w:szCs w:val="18"/>
          <w:lang w:val="zh-TW" w:eastAsia="zh-TW" w:bidi="zh-TW"/>
        </w:rPr>
        <w:t>缓冲事件.创建一个</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函数来处理和转换事件.</w:t>
      </w:r>
    </w:p>
    <w:p>
      <w:pPr>
        <w:pStyle w:val="4"/>
        <w:keepNext w:val="0"/>
        <w:keepLines w:val="0"/>
        <w:widowControl w:val="0"/>
        <w:numPr>
          <w:ilvl w:val="0"/>
          <w:numId w:val="34"/>
        </w:numPr>
        <w:shd w:val="clear" w:color="auto" w:fill="auto"/>
        <w:tabs>
          <w:tab w:val="left" w:pos="277"/>
        </w:tabs>
        <w:bidi w:val="0"/>
        <w:spacing w:before="0" w:after="0" w:line="201" w:lineRule="exact"/>
        <w:ind w:left="0" w:right="0" w:firstLine="0"/>
        <w:jc w:val="both"/>
        <w:rPr>
          <w:sz w:val="18"/>
          <w:szCs w:val="18"/>
        </w:rPr>
      </w:pPr>
      <w:bookmarkStart w:id="145" w:name="bookmark145"/>
      <w:bookmarkEnd w:id="145"/>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Amazon Kinesis</w:t>
      </w:r>
      <w:r>
        <w:rPr>
          <w:color w:val="000000"/>
          <w:spacing w:val="0"/>
          <w:w w:val="100"/>
          <w:position w:val="0"/>
          <w:sz w:val="18"/>
          <w:szCs w:val="18"/>
        </w:rPr>
        <w:t>数据流来缓冲事件.创建一个</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函数来处理和转换事件.</w:t>
      </w:r>
    </w:p>
    <w:p>
      <w:pPr>
        <w:pStyle w:val="5"/>
        <w:keepNext w:val="0"/>
        <w:keepLines w:val="0"/>
        <w:widowControl w:val="0"/>
        <w:numPr>
          <w:ilvl w:val="0"/>
          <w:numId w:val="34"/>
        </w:numPr>
        <w:shd w:val="clear" w:color="auto" w:fill="auto"/>
        <w:tabs>
          <w:tab w:val="left" w:pos="277"/>
        </w:tabs>
        <w:bidi w:val="0"/>
        <w:spacing w:before="0" w:after="0" w:line="201" w:lineRule="exact"/>
        <w:ind w:left="0" w:right="0" w:firstLine="0"/>
        <w:jc w:val="both"/>
        <w:rPr>
          <w:sz w:val="18"/>
          <w:szCs w:val="18"/>
        </w:rPr>
      </w:pPr>
      <w:bookmarkStart w:id="146" w:name="bookmark146"/>
      <w:bookmarkEnd w:id="146"/>
      <w:r>
        <w:rPr>
          <w:rFonts w:ascii="宋体" w:hAnsi="宋体" w:eastAsia="宋体" w:cs="宋体"/>
          <w:color w:val="000000"/>
          <w:spacing w:val="0"/>
          <w:w w:val="100"/>
          <w:position w:val="0"/>
          <w:sz w:val="18"/>
          <w:szCs w:val="18"/>
          <w:lang w:val="zh-TW" w:eastAsia="zh-TW" w:bidi="zh-TW"/>
        </w:rPr>
        <w:t>配置</w:t>
      </w:r>
      <w:r>
        <w:rPr>
          <w:rFonts w:ascii="Times New Roman" w:hAnsi="Times New Roman" w:eastAsia="Times New Roman" w:cs="Times New Roman"/>
          <w:color w:val="000000"/>
          <w:spacing w:val="0"/>
          <w:w w:val="100"/>
          <w:position w:val="0"/>
          <w:sz w:val="18"/>
          <w:szCs w:val="18"/>
          <w:lang w:val="en-US" w:eastAsia="en-US" w:bidi="en-US"/>
        </w:rPr>
        <w:t>Amazon Aurora PostgreSQL</w:t>
      </w:r>
      <w:r>
        <w:rPr>
          <w:rFonts w:ascii="宋体" w:hAnsi="宋体" w:eastAsia="宋体" w:cs="宋体"/>
          <w:color w:val="000000"/>
          <w:spacing w:val="0"/>
          <w:w w:val="100"/>
          <w:position w:val="0"/>
          <w:sz w:val="18"/>
          <w:szCs w:val="18"/>
          <w:lang w:val="zh-TW" w:eastAsia="zh-TW" w:bidi="zh-TW"/>
        </w:rPr>
        <w:t>数据库集群以接收事件.使用</w:t>
      </w:r>
      <w:r>
        <w:rPr>
          <w:rFonts w:ascii="Times New Roman" w:hAnsi="Times New Roman" w:eastAsia="Times New Roman" w:cs="Times New Roman"/>
          <w:color w:val="000000"/>
          <w:spacing w:val="0"/>
          <w:w w:val="100"/>
          <w:position w:val="0"/>
          <w:sz w:val="18"/>
          <w:szCs w:val="18"/>
          <w:lang w:val="en-US" w:eastAsia="en-US" w:bidi="en-US"/>
        </w:rPr>
        <w:t>Amazon QuickSight</w:t>
      </w:r>
      <w:r>
        <w:rPr>
          <w:rFonts w:ascii="宋体" w:hAnsi="宋体" w:eastAsia="宋体" w:cs="宋体"/>
          <w:color w:val="000000"/>
          <w:spacing w:val="0"/>
          <w:w w:val="100"/>
          <w:position w:val="0"/>
          <w:sz w:val="18"/>
          <w:szCs w:val="18"/>
          <w:lang w:val="zh-TW" w:eastAsia="zh-TW" w:bidi="zh-TW"/>
        </w:rPr>
        <w:t>从数据库中读取并创建近乎实 时的可视化和控制</w:t>
      </w:r>
      <w:r>
        <w:rPr>
          <w:rFonts w:ascii="宋体" w:hAnsi="宋体" w:eastAsia="宋体" w:cs="宋体"/>
          <w:color w:val="000000"/>
          <w:spacing w:val="0"/>
          <w:w w:val="100"/>
          <w:position w:val="0"/>
          <w:sz w:val="18"/>
          <w:szCs w:val="18"/>
          <w:lang w:val="zh-CN" w:eastAsia="zh-CN" w:bidi="zh-CN"/>
        </w:rPr>
        <w:t>面板.</w:t>
      </w:r>
    </w:p>
    <w:p>
      <w:pPr>
        <w:pStyle w:val="5"/>
        <w:keepNext w:val="0"/>
        <w:keepLines w:val="0"/>
        <w:widowControl w:val="0"/>
        <w:numPr>
          <w:ilvl w:val="0"/>
          <w:numId w:val="34"/>
        </w:numPr>
        <w:shd w:val="clear" w:color="auto" w:fill="auto"/>
        <w:tabs>
          <w:tab w:val="left" w:pos="277"/>
        </w:tabs>
        <w:bidi w:val="0"/>
        <w:spacing w:before="0" w:after="0" w:line="201" w:lineRule="exact"/>
        <w:ind w:left="0" w:right="0" w:firstLine="0"/>
        <w:jc w:val="both"/>
        <w:rPr>
          <w:sz w:val="18"/>
          <w:szCs w:val="18"/>
        </w:rPr>
      </w:pPr>
      <w:bookmarkStart w:id="147" w:name="bookmark147"/>
      <w:bookmarkEnd w:id="147"/>
      <w:r>
        <w:rPr>
          <w:rFonts w:ascii="宋体" w:hAnsi="宋体" w:eastAsia="宋体" w:cs="宋体"/>
          <w:color w:val="000000"/>
          <w:spacing w:val="0"/>
          <w:w w:val="100"/>
          <w:position w:val="0"/>
          <w:sz w:val="18"/>
          <w:szCs w:val="18"/>
          <w:lang w:val="zh-TW" w:eastAsia="zh-TW" w:bidi="zh-TW"/>
        </w:rPr>
        <w:t>配置</w:t>
      </w:r>
      <w:r>
        <w:rPr>
          <w:rFonts w:ascii="Times New Roman" w:hAnsi="Times New Roman" w:eastAsia="Times New Roman" w:cs="Times New Roman"/>
          <w:color w:val="000000"/>
          <w:spacing w:val="0"/>
          <w:w w:val="100"/>
          <w:position w:val="0"/>
          <w:sz w:val="18"/>
          <w:szCs w:val="18"/>
          <w:lang w:val="en-US" w:eastAsia="en-US" w:bidi="en-US"/>
        </w:rPr>
        <w:t>Amazon Elasticsearch Service (Amazon ES)</w:t>
      </w:r>
      <w:r>
        <w:rPr>
          <w:rFonts w:ascii="宋体" w:hAnsi="宋体" w:eastAsia="宋体" w:cs="宋体"/>
          <w:color w:val="000000"/>
          <w:spacing w:val="0"/>
          <w:w w:val="100"/>
          <w:position w:val="0"/>
          <w:sz w:val="18"/>
          <w:szCs w:val="18"/>
          <w:lang w:val="zh-TW" w:eastAsia="zh-TW" w:bidi="zh-TW"/>
        </w:rPr>
        <w:t>以接收事件.使用与</w:t>
      </w:r>
      <w:r>
        <w:rPr>
          <w:rFonts w:ascii="Times New Roman" w:hAnsi="Times New Roman" w:eastAsia="Times New Roman" w:cs="Times New Roman"/>
          <w:color w:val="000000"/>
          <w:spacing w:val="0"/>
          <w:w w:val="100"/>
          <w:position w:val="0"/>
          <w:sz w:val="18"/>
          <w:szCs w:val="18"/>
          <w:lang w:val="en-US" w:eastAsia="en-US" w:bidi="en-US"/>
        </w:rPr>
        <w:t xml:space="preserve">Amazon ES </w:t>
      </w:r>
      <w:r>
        <w:rPr>
          <w:rFonts w:ascii="宋体" w:hAnsi="宋体" w:eastAsia="宋体" w:cs="宋体"/>
          <w:color w:val="000000"/>
          <w:spacing w:val="0"/>
          <w:w w:val="100"/>
          <w:position w:val="0"/>
          <w:sz w:val="18"/>
          <w:szCs w:val="18"/>
          <w:lang w:val="zh-TW" w:eastAsia="zh-TW" w:bidi="zh-TW"/>
        </w:rPr>
        <w:t>一起部署的</w:t>
      </w:r>
      <w:r>
        <w:rPr>
          <w:rFonts w:ascii="Times New Roman" w:hAnsi="Times New Roman" w:eastAsia="Times New Roman" w:cs="Times New Roman"/>
          <w:color w:val="000000"/>
          <w:spacing w:val="0"/>
          <w:w w:val="100"/>
          <w:position w:val="0"/>
          <w:sz w:val="18"/>
          <w:szCs w:val="18"/>
          <w:lang w:val="en-US" w:eastAsia="en-US" w:bidi="en-US"/>
        </w:rPr>
        <w:t>Kibana</w:t>
      </w:r>
      <w:r>
        <w:rPr>
          <w:rFonts w:ascii="宋体" w:hAnsi="宋体" w:eastAsia="宋体" w:cs="宋体"/>
          <w:color w:val="000000"/>
          <w:spacing w:val="0"/>
          <w:w w:val="100"/>
          <w:position w:val="0"/>
          <w:sz w:val="18"/>
          <w:szCs w:val="18"/>
          <w:lang w:val="zh-TW" w:eastAsia="zh-TW" w:bidi="zh-TW"/>
        </w:rPr>
        <w:t>端点来创 建近乎实时的可视化和仪</w:t>
      </w:r>
      <w:r>
        <w:rPr>
          <w:rFonts w:ascii="宋体" w:hAnsi="宋体" w:eastAsia="宋体" w:cs="宋体"/>
          <w:color w:val="000000"/>
          <w:spacing w:val="0"/>
          <w:w w:val="100"/>
          <w:position w:val="0"/>
          <w:sz w:val="18"/>
          <w:szCs w:val="18"/>
          <w:lang w:val="zh-CN" w:eastAsia="zh-CN" w:bidi="zh-CN"/>
        </w:rPr>
        <w:t>表板.</w:t>
      </w:r>
    </w:p>
    <w:p>
      <w:pPr>
        <w:pStyle w:val="4"/>
        <w:keepNext w:val="0"/>
        <w:keepLines w:val="0"/>
        <w:widowControl w:val="0"/>
        <w:numPr>
          <w:ilvl w:val="0"/>
          <w:numId w:val="34"/>
        </w:numPr>
        <w:shd w:val="clear" w:color="auto" w:fill="auto"/>
        <w:tabs>
          <w:tab w:val="left" w:pos="277"/>
        </w:tabs>
        <w:bidi w:val="0"/>
        <w:spacing w:before="0" w:after="160" w:line="201" w:lineRule="exact"/>
        <w:ind w:left="0" w:right="0" w:firstLine="0"/>
        <w:jc w:val="both"/>
        <w:rPr>
          <w:sz w:val="18"/>
          <w:szCs w:val="18"/>
        </w:rPr>
      </w:pPr>
      <w:bookmarkStart w:id="148" w:name="bookmark148"/>
      <w:bookmarkEnd w:id="148"/>
      <w:r>
        <w:rPr>
          <w:color w:val="000000"/>
          <w:spacing w:val="0"/>
          <w:w w:val="100"/>
          <w:position w:val="0"/>
          <w:sz w:val="18"/>
          <w:szCs w:val="18"/>
        </w:rPr>
        <w:t>配置</w:t>
      </w:r>
      <w:r>
        <w:rPr>
          <w:rFonts w:ascii="Times New Roman" w:hAnsi="Times New Roman" w:eastAsia="Times New Roman" w:cs="Times New Roman"/>
          <w:color w:val="000000"/>
          <w:spacing w:val="0"/>
          <w:w w:val="100"/>
          <w:position w:val="0"/>
          <w:sz w:val="18"/>
          <w:szCs w:val="18"/>
          <w:lang w:val="en-US" w:eastAsia="en-US" w:bidi="en-US"/>
        </w:rPr>
        <w:t>Amazon Neptune</w:t>
      </w:r>
      <w:r>
        <w:rPr>
          <w:color w:val="000000"/>
          <w:spacing w:val="0"/>
          <w:w w:val="100"/>
          <w:position w:val="0"/>
          <w:sz w:val="18"/>
          <w:szCs w:val="18"/>
        </w:rPr>
        <w:t>数据库实例以接收事件.使用</w:t>
      </w:r>
      <w:r>
        <w:rPr>
          <w:rFonts w:ascii="Times New Roman" w:hAnsi="Times New Roman" w:eastAsia="Times New Roman" w:cs="Times New Roman"/>
          <w:color w:val="000000"/>
          <w:spacing w:val="0"/>
          <w:w w:val="100"/>
          <w:position w:val="0"/>
          <w:sz w:val="18"/>
          <w:szCs w:val="18"/>
          <w:lang w:val="en-US" w:eastAsia="en-US" w:bidi="en-US"/>
        </w:rPr>
        <w:t>Amazon QuickSight</w:t>
      </w:r>
      <w:r>
        <w:rPr>
          <w:color w:val="000000"/>
          <w:spacing w:val="0"/>
          <w:w w:val="100"/>
          <w:position w:val="0"/>
          <w:sz w:val="18"/>
          <w:szCs w:val="18"/>
        </w:rPr>
        <w:t>从数据库中读取并创建近乎实时的可视化 和控制面板</w:t>
      </w:r>
    </w:p>
    <w:p>
      <w:pPr>
        <w:pStyle w:val="5"/>
        <w:keepNext w:val="0"/>
        <w:keepLines w:val="0"/>
        <w:widowControl w:val="0"/>
        <w:shd w:val="clear" w:color="auto" w:fill="auto"/>
        <w:bidi w:val="0"/>
        <w:spacing w:before="0" w:after="0" w:line="200"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AD</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160" w:line="19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Q28</w:t>
      </w:r>
      <w:r>
        <w:rPr>
          <w:rFonts w:ascii="宋体" w:hAnsi="宋体" w:eastAsia="宋体" w:cs="宋体"/>
          <w:color w:val="000000"/>
          <w:spacing w:val="0"/>
          <w:w w:val="100"/>
          <w:position w:val="0"/>
          <w:sz w:val="18"/>
          <w:szCs w:val="18"/>
          <w:lang w:val="zh-TW" w:eastAsia="zh-TW" w:bidi="zh-TW"/>
        </w:rPr>
        <w:t>.一家公司正在使用</w:t>
      </w:r>
      <w:r>
        <w:rPr>
          <w:rFonts w:ascii="Times New Roman" w:hAnsi="Times New Roman" w:eastAsia="Times New Roman" w:cs="Times New Roman"/>
          <w:color w:val="000000"/>
          <w:spacing w:val="0"/>
          <w:w w:val="100"/>
          <w:position w:val="0"/>
          <w:sz w:val="18"/>
          <w:szCs w:val="18"/>
          <w:lang w:val="en-US" w:eastAsia="en-US" w:bidi="en-US"/>
        </w:rPr>
        <w:t>AWS Organizations</w:t>
      </w:r>
      <w:r>
        <w:rPr>
          <w:rFonts w:ascii="宋体" w:hAnsi="宋体" w:eastAsia="宋体" w:cs="宋体"/>
          <w:color w:val="000000"/>
          <w:spacing w:val="0"/>
          <w:w w:val="100"/>
          <w:position w:val="0"/>
          <w:sz w:val="18"/>
          <w:szCs w:val="18"/>
          <w:lang w:val="zh-TW" w:eastAsia="zh-TW" w:bidi="zh-TW"/>
        </w:rPr>
        <w:t>管理多个</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账户.出于安全目的，公司需要创建一个</w:t>
      </w:r>
      <w:r>
        <w:rPr>
          <w:rFonts w:ascii="Times New Roman" w:hAnsi="Times New Roman" w:eastAsia="Times New Roman" w:cs="Times New Roman"/>
          <w:color w:val="000000"/>
          <w:spacing w:val="0"/>
          <w:w w:val="100"/>
          <w:position w:val="0"/>
          <w:sz w:val="18"/>
          <w:szCs w:val="18"/>
          <w:lang w:val="en-US" w:eastAsia="en-US" w:bidi="en-US"/>
        </w:rPr>
        <w:t>Amazon Simple Notification Service (Amazon SNS)</w:t>
      </w:r>
      <w:r>
        <w:rPr>
          <w:rFonts w:ascii="宋体" w:hAnsi="宋体" w:eastAsia="宋体" w:cs="宋体"/>
          <w:color w:val="000000"/>
          <w:spacing w:val="0"/>
          <w:w w:val="100"/>
          <w:position w:val="0"/>
          <w:sz w:val="18"/>
          <w:szCs w:val="18"/>
          <w:lang w:val="zh-TW" w:eastAsia="zh-TW" w:bidi="zh-TW"/>
        </w:rPr>
        <w:t>主题，以便在所有组织成员账户中集成第三方警报系统.解决方案架构师使用</w:t>
      </w:r>
      <w:r>
        <w:rPr>
          <w:rFonts w:ascii="Times New Roman" w:hAnsi="Times New Roman" w:eastAsia="Times New Roman" w:cs="Times New Roman"/>
          <w:color w:val="000000"/>
          <w:spacing w:val="0"/>
          <w:w w:val="100"/>
          <w:position w:val="0"/>
          <w:sz w:val="18"/>
          <w:szCs w:val="18"/>
          <w:lang w:val="en-US" w:eastAsia="en-US" w:bidi="en-US"/>
        </w:rPr>
        <w:t>AWS CloudFormaticn</w:t>
      </w:r>
      <w:r>
        <w:rPr>
          <w:rFonts w:ascii="宋体" w:hAnsi="宋体" w:eastAsia="宋体" w:cs="宋体"/>
          <w:color w:val="000000"/>
          <w:spacing w:val="0"/>
          <w:w w:val="100"/>
          <w:position w:val="0"/>
          <w:sz w:val="18"/>
          <w:szCs w:val="18"/>
          <w:lang w:val="zh-TW" w:eastAsia="zh-TW" w:bidi="zh-TW"/>
        </w:rPr>
        <w:t>模板创建</w:t>
      </w:r>
      <w:r>
        <w:rPr>
          <w:rFonts w:ascii="Times New Roman" w:hAnsi="Times New Roman" w:eastAsia="Times New Roman" w:cs="Times New Roman"/>
          <w:color w:val="000000"/>
          <w:spacing w:val="0"/>
          <w:w w:val="100"/>
          <w:position w:val="0"/>
          <w:sz w:val="18"/>
          <w:szCs w:val="18"/>
          <w:lang w:val="en-US" w:eastAsia="en-US" w:bidi="en-US"/>
        </w:rPr>
        <w:t>SNS</w:t>
      </w:r>
      <w:r>
        <w:rPr>
          <w:rFonts w:ascii="宋体" w:hAnsi="宋体" w:eastAsia="宋体" w:cs="宋体"/>
          <w:color w:val="000000"/>
          <w:spacing w:val="0"/>
          <w:w w:val="100"/>
          <w:position w:val="0"/>
          <w:sz w:val="18"/>
          <w:szCs w:val="18"/>
          <w:lang w:val="zh-TW" w:eastAsia="zh-TW" w:bidi="zh-TW"/>
        </w:rPr>
        <w:t>主题和堆栈集，以自动部署</w:t>
      </w:r>
      <w:r>
        <w:rPr>
          <w:rFonts w:ascii="Times New Roman" w:hAnsi="Times New Roman" w:eastAsia="Times New Roman" w:cs="Times New Roman"/>
          <w:color w:val="000000"/>
          <w:spacing w:val="0"/>
          <w:w w:val="100"/>
          <w:position w:val="0"/>
          <w:sz w:val="18"/>
          <w:szCs w:val="18"/>
          <w:lang w:val="en-US" w:eastAsia="en-US" w:bidi="en-US"/>
        </w:rPr>
        <w:t>CloudFormation</w:t>
      </w:r>
      <w:r>
        <w:rPr>
          <w:rFonts w:ascii="宋体" w:hAnsi="宋体" w:eastAsia="宋体" w:cs="宋体"/>
          <w:color w:val="000000"/>
          <w:spacing w:val="0"/>
          <w:w w:val="100"/>
          <w:position w:val="0"/>
          <w:sz w:val="18"/>
          <w:szCs w:val="18"/>
          <w:lang w:val="zh-TW" w:eastAsia="zh-TW" w:bidi="zh-TW"/>
        </w:rPr>
        <w:t>堆栈.己在组织中启用可信访问.解决方案 架构师应该如何在所有</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账户中部署</w:t>
      </w:r>
      <w:r>
        <w:rPr>
          <w:rFonts w:ascii="Times New Roman" w:hAnsi="Times New Roman" w:eastAsia="Times New Roman" w:cs="Times New Roman"/>
          <w:color w:val="000000"/>
          <w:spacing w:val="0"/>
          <w:w w:val="100"/>
          <w:position w:val="0"/>
          <w:sz w:val="18"/>
          <w:szCs w:val="18"/>
          <w:lang w:val="en-US" w:eastAsia="en-US" w:bidi="en-US"/>
        </w:rPr>
        <w:t>CloudFormation StackSets?</w:t>
      </w:r>
    </w:p>
    <w:p>
      <w:pPr>
        <w:pStyle w:val="4"/>
        <w:keepNext w:val="0"/>
        <w:keepLines w:val="0"/>
        <w:widowControl w:val="0"/>
        <w:numPr>
          <w:ilvl w:val="0"/>
          <w:numId w:val="35"/>
        </w:numPr>
        <w:shd w:val="clear" w:color="auto" w:fill="auto"/>
        <w:tabs>
          <w:tab w:val="left" w:pos="277"/>
        </w:tabs>
        <w:bidi w:val="0"/>
        <w:spacing w:before="0" w:after="0" w:line="204" w:lineRule="exact"/>
        <w:ind w:left="0" w:right="0" w:firstLine="0"/>
        <w:jc w:val="both"/>
        <w:rPr>
          <w:sz w:val="18"/>
          <w:szCs w:val="18"/>
        </w:rPr>
      </w:pPr>
      <w:bookmarkStart w:id="149" w:name="bookmark149"/>
      <w:bookmarkEnd w:id="149"/>
      <w:r>
        <w:rPr>
          <w:color w:val="000000"/>
          <w:spacing w:val="0"/>
          <w:w w:val="100"/>
          <w:position w:val="0"/>
          <w:sz w:val="18"/>
          <w:szCs w:val="18"/>
        </w:rPr>
        <w:t>在组织成员账户中创建堆栈集.使用服务管理的权限.设置部署选项以部署到组织.使用</w:t>
      </w:r>
      <w:r>
        <w:rPr>
          <w:rFonts w:ascii="Times New Roman" w:hAnsi="Times New Roman" w:eastAsia="Times New Roman" w:cs="Times New Roman"/>
          <w:color w:val="000000"/>
          <w:spacing w:val="0"/>
          <w:w w:val="100"/>
          <w:position w:val="0"/>
          <w:sz w:val="18"/>
          <w:szCs w:val="18"/>
          <w:lang w:val="en-US" w:eastAsia="en-US" w:bidi="en-US"/>
        </w:rPr>
        <w:t>CloudFormation StackSets</w:t>
      </w:r>
      <w:r>
        <w:rPr>
          <w:color w:val="000000"/>
          <w:spacing w:val="0"/>
          <w:w w:val="100"/>
          <w:position w:val="0"/>
          <w:sz w:val="18"/>
          <w:szCs w:val="18"/>
        </w:rPr>
        <w:t>偏 差检测.</w:t>
      </w:r>
    </w:p>
    <w:p>
      <w:pPr>
        <w:pStyle w:val="4"/>
        <w:keepNext w:val="0"/>
        <w:keepLines w:val="0"/>
        <w:widowControl w:val="0"/>
        <w:numPr>
          <w:ilvl w:val="0"/>
          <w:numId w:val="35"/>
        </w:numPr>
        <w:shd w:val="clear" w:color="auto" w:fill="auto"/>
        <w:tabs>
          <w:tab w:val="left" w:pos="277"/>
        </w:tabs>
        <w:bidi w:val="0"/>
        <w:spacing w:before="0" w:after="0" w:line="204" w:lineRule="exact"/>
        <w:ind w:left="0" w:right="0" w:firstLine="0"/>
        <w:jc w:val="both"/>
        <w:rPr>
          <w:sz w:val="18"/>
          <w:szCs w:val="18"/>
        </w:rPr>
      </w:pPr>
      <w:bookmarkStart w:id="150" w:name="bookmark150"/>
      <w:bookmarkEnd w:id="150"/>
      <w:r>
        <w:rPr>
          <w:color w:val="000000"/>
          <w:spacing w:val="0"/>
          <w:w w:val="100"/>
          <w:position w:val="0"/>
          <w:sz w:val="18"/>
          <w:szCs w:val="18"/>
        </w:rPr>
        <w:t>在组织成员账户中创建堆栈.使用自助服务权限.设置部署选项以部署到组织.启用</w:t>
      </w:r>
      <w:r>
        <w:rPr>
          <w:rFonts w:ascii="Times New Roman" w:hAnsi="Times New Roman" w:eastAsia="Times New Roman" w:cs="Times New Roman"/>
          <w:color w:val="000000"/>
          <w:spacing w:val="0"/>
          <w:w w:val="100"/>
          <w:position w:val="0"/>
          <w:sz w:val="18"/>
          <w:szCs w:val="18"/>
          <w:lang w:val="en-US" w:eastAsia="en-US" w:bidi="en-US"/>
        </w:rPr>
        <w:t>CloudFormation StackSets</w:t>
      </w:r>
      <w:r>
        <w:rPr>
          <w:color w:val="000000"/>
          <w:spacing w:val="0"/>
          <w:w w:val="100"/>
          <w:position w:val="0"/>
          <w:sz w:val="18"/>
          <w:szCs w:val="18"/>
        </w:rPr>
        <w:t xml:space="preserve">自动部 </w:t>
      </w:r>
      <w:r>
        <w:rPr>
          <w:color w:val="000000"/>
          <w:spacing w:val="0"/>
          <w:w w:val="100"/>
          <w:position w:val="0"/>
          <w:sz w:val="18"/>
          <w:szCs w:val="18"/>
          <w:lang w:val="zh-CN" w:eastAsia="zh-CN" w:bidi="zh-CN"/>
        </w:rPr>
        <w:t>署.</w:t>
      </w:r>
    </w:p>
    <w:p>
      <w:pPr>
        <w:pStyle w:val="4"/>
        <w:keepNext w:val="0"/>
        <w:keepLines w:val="0"/>
        <w:widowControl w:val="0"/>
        <w:numPr>
          <w:ilvl w:val="0"/>
          <w:numId w:val="35"/>
        </w:numPr>
        <w:shd w:val="clear" w:color="auto" w:fill="auto"/>
        <w:tabs>
          <w:tab w:val="left" w:pos="277"/>
        </w:tabs>
        <w:bidi w:val="0"/>
        <w:spacing w:before="0" w:after="0" w:line="204" w:lineRule="exact"/>
        <w:ind w:left="0" w:right="0" w:firstLine="0"/>
        <w:jc w:val="both"/>
        <w:rPr>
          <w:sz w:val="18"/>
          <w:szCs w:val="18"/>
        </w:rPr>
      </w:pPr>
      <w:bookmarkStart w:id="151" w:name="bookmark151"/>
      <w:bookmarkEnd w:id="151"/>
      <w:r>
        <w:rPr>
          <w:color w:val="000000"/>
          <w:spacing w:val="0"/>
          <w:w w:val="100"/>
          <w:position w:val="0"/>
          <w:sz w:val="18"/>
          <w:szCs w:val="18"/>
        </w:rPr>
        <w:t>在组织主账户中创建堆栈集.使用服务管理的</w:t>
      </w:r>
      <w:r>
        <w:rPr>
          <w:color w:val="000000"/>
          <w:spacing w:val="0"/>
          <w:w w:val="100"/>
          <w:position w:val="0"/>
          <w:sz w:val="18"/>
          <w:szCs w:val="18"/>
          <w:lang w:val="zh-CN" w:eastAsia="zh-CN" w:bidi="zh-CN"/>
        </w:rPr>
        <w:t>权限.</w:t>
      </w:r>
    </w:p>
    <w:p>
      <w:pPr>
        <w:pStyle w:val="5"/>
        <w:keepNext w:val="0"/>
        <w:keepLines w:val="0"/>
        <w:widowControl w:val="0"/>
        <w:shd w:val="clear" w:color="auto" w:fill="auto"/>
        <w:bidi w:val="0"/>
        <w:spacing w:before="0" w:after="0" w:line="204" w:lineRule="exact"/>
        <w:ind w:left="0" w:right="0" w:firstLine="0"/>
        <w:jc w:val="both"/>
        <w:rPr>
          <w:sz w:val="18"/>
          <w:szCs w:val="18"/>
        </w:rPr>
      </w:pPr>
      <w:r>
        <w:rPr>
          <w:rFonts w:ascii="宋体" w:hAnsi="宋体" w:eastAsia="宋体" w:cs="宋体"/>
          <w:color w:val="000000"/>
          <w:spacing w:val="0"/>
          <w:w w:val="100"/>
          <w:position w:val="0"/>
          <w:sz w:val="18"/>
          <w:szCs w:val="18"/>
          <w:lang w:val="zh-TW" w:eastAsia="zh-TW" w:bidi="zh-TW"/>
        </w:rPr>
        <w:t>设置部署选项以部署到组织.启用</w:t>
      </w:r>
      <w:r>
        <w:rPr>
          <w:rFonts w:ascii="Times New Roman" w:hAnsi="Times New Roman" w:eastAsia="Times New Roman" w:cs="Times New Roman"/>
          <w:color w:val="000000"/>
          <w:spacing w:val="0"/>
          <w:w w:val="100"/>
          <w:position w:val="0"/>
          <w:sz w:val="18"/>
          <w:szCs w:val="18"/>
          <w:lang w:val="en-US" w:eastAsia="en-US" w:bidi="en-US"/>
        </w:rPr>
        <w:t>CloudFormation StackSets</w:t>
      </w:r>
      <w:r>
        <w:rPr>
          <w:rFonts w:ascii="宋体" w:hAnsi="宋体" w:eastAsia="宋体" w:cs="宋体"/>
          <w:color w:val="000000"/>
          <w:spacing w:val="0"/>
          <w:w w:val="100"/>
          <w:position w:val="0"/>
          <w:sz w:val="18"/>
          <w:szCs w:val="18"/>
          <w:lang w:val="zh-TW" w:eastAsia="zh-TW" w:bidi="zh-TW"/>
        </w:rPr>
        <w:t>自动</w:t>
      </w:r>
      <w:r>
        <w:rPr>
          <w:rFonts w:ascii="宋体" w:hAnsi="宋体" w:eastAsia="宋体" w:cs="宋体"/>
          <w:color w:val="000000"/>
          <w:spacing w:val="0"/>
          <w:w w:val="100"/>
          <w:position w:val="0"/>
          <w:sz w:val="18"/>
          <w:szCs w:val="18"/>
          <w:lang w:val="zh-CN" w:eastAsia="zh-CN" w:bidi="zh-CN"/>
        </w:rPr>
        <w:t>部署.</w:t>
      </w:r>
    </w:p>
    <w:p>
      <w:pPr>
        <w:pStyle w:val="4"/>
        <w:keepNext w:val="0"/>
        <w:keepLines w:val="0"/>
        <w:widowControl w:val="0"/>
        <w:numPr>
          <w:ilvl w:val="0"/>
          <w:numId w:val="35"/>
        </w:numPr>
        <w:shd w:val="clear" w:color="auto" w:fill="auto"/>
        <w:tabs>
          <w:tab w:val="left" w:pos="277"/>
        </w:tabs>
        <w:bidi w:val="0"/>
        <w:spacing w:before="0" w:after="160" w:line="204" w:lineRule="exact"/>
        <w:ind w:left="0" w:right="0" w:firstLine="0"/>
        <w:jc w:val="both"/>
        <w:rPr>
          <w:sz w:val="18"/>
          <w:szCs w:val="18"/>
        </w:rPr>
      </w:pPr>
      <w:bookmarkStart w:id="152" w:name="bookmark152"/>
      <w:bookmarkEnd w:id="152"/>
      <w:r>
        <w:rPr>
          <w:color w:val="000000"/>
          <w:spacing w:val="0"/>
          <w:w w:val="100"/>
          <w:position w:val="0"/>
          <w:sz w:val="18"/>
          <w:szCs w:val="18"/>
        </w:rPr>
        <w:t>在组织主账户中创建堆栈.使用服务管理的权限设置部署选项以部署到组织.启用</w:t>
      </w:r>
      <w:r>
        <w:rPr>
          <w:rFonts w:ascii="Times New Roman" w:hAnsi="Times New Roman" w:eastAsia="Times New Roman" w:cs="Times New Roman"/>
          <w:color w:val="000000"/>
          <w:spacing w:val="0"/>
          <w:w w:val="100"/>
          <w:position w:val="0"/>
          <w:sz w:val="18"/>
          <w:szCs w:val="18"/>
          <w:lang w:val="en-US" w:eastAsia="en-US" w:bidi="en-US"/>
        </w:rPr>
        <w:t>CloudFormation StackSets</w:t>
      </w:r>
      <w:r>
        <w:rPr>
          <w:color w:val="000000"/>
          <w:spacing w:val="0"/>
          <w:w w:val="100"/>
          <w:position w:val="0"/>
          <w:sz w:val="18"/>
          <w:szCs w:val="18"/>
        </w:rPr>
        <w:t>偏差检 测.</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00" w:lineRule="exact"/>
        <w:ind w:left="0" w:right="0" w:firstLine="0"/>
        <w:jc w:val="left"/>
        <w:rPr>
          <w:sz w:val="18"/>
          <w:szCs w:val="18"/>
        </w:rPr>
        <w:sectPr>
          <w:footnotePr>
            <w:numFmt w:val="decimal"/>
          </w:footnotePr>
          <w:pgSz w:w="11900" w:h="16840"/>
          <w:pgMar w:top="1462" w:right="2053" w:bottom="1462" w:left="1867" w:header="1034" w:footer="1034" w:gutter="0"/>
          <w:cols w:space="720" w:num="1"/>
          <w:rtlGutter w:val="0"/>
          <w:docGrid w:linePitch="360" w:charSpace="0"/>
        </w:sect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Q29</w:t>
      </w:r>
      <w:r>
        <w:rPr>
          <w:color w:val="000000"/>
          <w:spacing w:val="0"/>
          <w:w w:val="100"/>
          <w:position w:val="0"/>
          <w:sz w:val="18"/>
          <w:szCs w:val="18"/>
        </w:rPr>
        <w:t xml:space="preserve">.一家生命科学公司正在结合使用开源工具来管理数据分析工作流程，并使用在其本地数据中心的服务器上运行的 </w:t>
      </w:r>
      <w:r>
        <w:rPr>
          <w:rFonts w:ascii="Times New Roman" w:hAnsi="Times New Roman" w:eastAsia="Times New Roman" w:cs="Times New Roman"/>
          <w:color w:val="000000"/>
          <w:spacing w:val="0"/>
          <w:w w:val="100"/>
          <w:position w:val="0"/>
          <w:sz w:val="18"/>
          <w:szCs w:val="18"/>
          <w:lang w:val="en-US" w:eastAsia="en-US" w:bidi="en-US"/>
        </w:rPr>
        <w:t>Docker</w:t>
      </w:r>
      <w:r>
        <w:rPr>
          <w:color w:val="000000"/>
          <w:spacing w:val="0"/>
          <w:w w:val="100"/>
          <w:position w:val="0"/>
          <w:sz w:val="18"/>
          <w:szCs w:val="18"/>
        </w:rPr>
        <w:t>容器来处理基因组学数据.测序数据生成并存储在本地存储区域网络</w:t>
      </w:r>
      <w:r>
        <w:rPr>
          <w:rFonts w:ascii="Times New Roman" w:hAnsi="Times New Roman" w:eastAsia="Times New Roman" w:cs="Times New Roman"/>
          <w:color w:val="000000"/>
          <w:spacing w:val="0"/>
          <w:w w:val="100"/>
          <w:position w:val="0"/>
          <w:sz w:val="18"/>
          <w:szCs w:val="18"/>
          <w:lang w:val="en-US" w:eastAsia="en-US" w:bidi="en-US"/>
        </w:rPr>
        <w:t>(SAN)</w:t>
      </w:r>
      <w:r>
        <w:rPr>
          <w:color w:val="000000"/>
          <w:spacing w:val="0"/>
          <w:w w:val="100"/>
          <w:position w:val="0"/>
          <w:sz w:val="18"/>
          <w:szCs w:val="18"/>
        </w:rPr>
        <w:t>上,然后对数据进行处理.研发团队遇 到了容量问题，并决定在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上重新构建他们的基因组学分析平台，以根据工作负载需求进行扩展，并将周转时间从 几周缩短到</w:t>
      </w:r>
      <w:r>
        <w:rPr>
          <w:color w:val="000000"/>
          <w:spacing w:val="0"/>
          <w:w w:val="100"/>
          <w:position w:val="0"/>
          <w:sz w:val="18"/>
          <w:szCs w:val="18"/>
          <w:lang w:val="zh-CN" w:eastAsia="zh-CN" w:bidi="zh-CN"/>
        </w:rPr>
        <w:t>几天.</w:t>
      </w:r>
    </w:p>
    <w:p>
      <w:pPr>
        <w:pStyle w:val="4"/>
        <w:keepNext w:val="0"/>
        <w:keepLines w:val="0"/>
        <w:widowControl w:val="0"/>
        <w:shd w:val="clear" w:color="auto" w:fill="auto"/>
        <w:bidi w:val="0"/>
        <w:spacing w:before="0" w:after="0" w:line="196" w:lineRule="exact"/>
        <w:ind w:left="0" w:right="0" w:firstLine="0"/>
        <w:jc w:val="left"/>
        <w:rPr>
          <w:sz w:val="18"/>
          <w:szCs w:val="18"/>
        </w:rPr>
      </w:pPr>
      <w:r>
        <w:rPr>
          <w:color w:val="000000"/>
          <w:spacing w:val="0"/>
          <w:w w:val="100"/>
          <w:position w:val="0"/>
          <w:sz w:val="18"/>
          <w:szCs w:val="18"/>
        </w:rPr>
        <w:t>公司拥有高速</w:t>
      </w:r>
      <w:r>
        <w:rPr>
          <w:rFonts w:ascii="Times New Roman" w:hAnsi="Times New Roman" w:eastAsia="Times New Roman" w:cs="Times New Roman"/>
          <w:color w:val="000000"/>
          <w:spacing w:val="0"/>
          <w:w w:val="100"/>
          <w:position w:val="0"/>
          <w:sz w:val="18"/>
          <w:szCs w:val="18"/>
          <w:lang w:val="en-US" w:eastAsia="en-US" w:bidi="en-US"/>
        </w:rPr>
        <w:t>AWS Direct Connect</w:t>
      </w:r>
      <w:r>
        <w:rPr>
          <w:color w:val="000000"/>
          <w:spacing w:val="0"/>
          <w:w w:val="100"/>
          <w:position w:val="0"/>
          <w:sz w:val="18"/>
          <w:szCs w:val="18"/>
        </w:rPr>
        <w:t>连接.测序仪将为每个基因组生成大约</w:t>
      </w:r>
      <w:r>
        <w:rPr>
          <w:rFonts w:ascii="Times New Roman" w:hAnsi="Times New Roman" w:eastAsia="Times New Roman" w:cs="Times New Roman"/>
          <w:color w:val="000000"/>
          <w:spacing w:val="0"/>
          <w:w w:val="100"/>
          <w:position w:val="0"/>
          <w:sz w:val="18"/>
          <w:szCs w:val="18"/>
        </w:rPr>
        <w:t xml:space="preserve">200 </w:t>
      </w:r>
      <w:r>
        <w:rPr>
          <w:rFonts w:ascii="Times New Roman" w:hAnsi="Times New Roman" w:eastAsia="Times New Roman" w:cs="Times New Roman"/>
          <w:color w:val="000000"/>
          <w:spacing w:val="0"/>
          <w:w w:val="100"/>
          <w:position w:val="0"/>
          <w:sz w:val="18"/>
          <w:szCs w:val="18"/>
          <w:lang w:val="en-US" w:eastAsia="en-US" w:bidi="en-US"/>
        </w:rPr>
        <w:t>GB</w:t>
      </w:r>
      <w:r>
        <w:rPr>
          <w:color w:val="000000"/>
          <w:spacing w:val="0"/>
          <w:w w:val="100"/>
          <w:position w:val="0"/>
          <w:sz w:val="18"/>
          <w:szCs w:val="18"/>
        </w:rPr>
        <w:t>的数据；而单个作业可能需要几个小 时才能以理想的计算能力处理数据.最终结果将存储在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中.公司预计每天有</w:t>
      </w:r>
      <w:r>
        <w:rPr>
          <w:rFonts w:ascii="Times New Roman" w:hAnsi="Times New Roman" w:eastAsia="Times New Roman" w:cs="Times New Roman"/>
          <w:color w:val="000000"/>
          <w:spacing w:val="0"/>
          <w:w w:val="100"/>
          <w:position w:val="0"/>
          <w:sz w:val="18"/>
          <w:szCs w:val="18"/>
          <w:lang w:val="en-US" w:eastAsia="en-US" w:bidi="en-US"/>
        </w:rPr>
        <w:t>10-15</w:t>
      </w:r>
      <w:r>
        <w:rPr>
          <w:color w:val="000000"/>
          <w:spacing w:val="0"/>
          <w:w w:val="100"/>
          <w:position w:val="0"/>
          <w:sz w:val="18"/>
          <w:szCs w:val="18"/>
        </w:rPr>
        <w:t>个工作</w:t>
      </w:r>
      <w:r>
        <w:rPr>
          <w:color w:val="000000"/>
          <w:spacing w:val="0"/>
          <w:w w:val="100"/>
          <w:position w:val="0"/>
          <w:sz w:val="18"/>
          <w:szCs w:val="18"/>
          <w:lang w:val="zh-CN" w:eastAsia="zh-CN" w:bidi="zh-CN"/>
        </w:rPr>
        <w:t>请求.</w:t>
      </w:r>
    </w:p>
    <w:p>
      <w:pPr>
        <w:pStyle w:val="4"/>
        <w:keepNext w:val="0"/>
        <w:keepLines w:val="0"/>
        <w:widowControl w:val="0"/>
        <w:shd w:val="clear" w:color="auto" w:fill="auto"/>
        <w:bidi w:val="0"/>
        <w:spacing w:before="0" w:after="160" w:line="196" w:lineRule="exact"/>
        <w:ind w:left="0" w:right="0" w:firstLine="0"/>
        <w:jc w:val="left"/>
        <w:rPr>
          <w:sz w:val="18"/>
          <w:szCs w:val="18"/>
        </w:rPr>
      </w:pPr>
      <w:r>
        <w:rPr>
          <w:color w:val="000000"/>
          <w:spacing w:val="0"/>
          <w:w w:val="100"/>
          <w:position w:val="0"/>
          <w:sz w:val="18"/>
          <w:szCs w:val="18"/>
        </w:rPr>
        <w:t>哪个解决方案满足这些要求？</w:t>
      </w:r>
    </w:p>
    <w:p>
      <w:pPr>
        <w:pStyle w:val="5"/>
        <w:keepNext w:val="0"/>
        <w:keepLines w:val="0"/>
        <w:widowControl w:val="0"/>
        <w:numPr>
          <w:ilvl w:val="0"/>
          <w:numId w:val="36"/>
        </w:numPr>
        <w:shd w:val="clear" w:color="auto" w:fill="auto"/>
        <w:tabs>
          <w:tab w:val="left" w:pos="285"/>
        </w:tabs>
        <w:bidi w:val="0"/>
        <w:spacing w:before="0" w:after="0" w:line="198" w:lineRule="exact"/>
        <w:ind w:left="0" w:right="0" w:firstLine="0"/>
        <w:jc w:val="left"/>
        <w:rPr>
          <w:sz w:val="18"/>
          <w:szCs w:val="18"/>
        </w:rPr>
      </w:pPr>
      <w:bookmarkStart w:id="153" w:name="bookmark153"/>
      <w:bookmarkEnd w:id="153"/>
      <w:r>
        <w:rPr>
          <w:rFonts w:ascii="宋体" w:hAnsi="宋体" w:eastAsia="宋体" w:cs="宋体"/>
          <w:color w:val="000000"/>
          <w:spacing w:val="0"/>
          <w:w w:val="100"/>
          <w:position w:val="0"/>
          <w:sz w:val="18"/>
          <w:szCs w:val="18"/>
          <w:lang w:val="zh-TW" w:eastAsia="zh-TW" w:bidi="zh-TW"/>
        </w:rPr>
        <w:t>使用定期安排的</w:t>
      </w:r>
      <w:r>
        <w:rPr>
          <w:rFonts w:ascii="Times New Roman" w:hAnsi="Times New Roman" w:eastAsia="Times New Roman" w:cs="Times New Roman"/>
          <w:color w:val="000000"/>
          <w:spacing w:val="0"/>
          <w:w w:val="100"/>
          <w:position w:val="0"/>
          <w:sz w:val="18"/>
          <w:szCs w:val="18"/>
          <w:lang w:val="en-US" w:eastAsia="en-US" w:bidi="en-US"/>
        </w:rPr>
        <w:t>AWS Snowball Edge</w:t>
      </w:r>
      <w:r>
        <w:rPr>
          <w:rFonts w:ascii="宋体" w:hAnsi="宋体" w:eastAsia="宋体" w:cs="宋体"/>
          <w:color w:val="000000"/>
          <w:spacing w:val="0"/>
          <w:w w:val="100"/>
          <w:position w:val="0"/>
          <w:sz w:val="18"/>
          <w:szCs w:val="18"/>
          <w:lang w:val="zh-TW" w:eastAsia="zh-TW" w:bidi="zh-TW"/>
        </w:rPr>
        <w:t>设备将测序数据传输到</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当</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收到</w:t>
      </w:r>
      <w:r>
        <w:rPr>
          <w:rFonts w:ascii="Times New Roman" w:hAnsi="Times New Roman" w:eastAsia="Times New Roman" w:cs="Times New Roman"/>
          <w:color w:val="000000"/>
          <w:spacing w:val="0"/>
          <w:w w:val="100"/>
          <w:position w:val="0"/>
          <w:sz w:val="18"/>
          <w:szCs w:val="18"/>
          <w:lang w:val="en-US" w:eastAsia="en-US" w:bidi="en-US"/>
        </w:rPr>
        <w:t>Snowball Edge</w:t>
      </w:r>
      <w:r>
        <w:rPr>
          <w:rFonts w:ascii="宋体" w:hAnsi="宋体" w:eastAsia="宋体" w:cs="宋体"/>
          <w:color w:val="000000"/>
          <w:spacing w:val="0"/>
          <w:w w:val="100"/>
          <w:position w:val="0"/>
          <w:sz w:val="18"/>
          <w:szCs w:val="18"/>
          <w:lang w:val="zh-TW" w:eastAsia="zh-TW" w:bidi="zh-TW"/>
        </w:rPr>
        <w:t>设备并将数据加 载到</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时，使用</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事件触发</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函数来处理数据.</w:t>
      </w:r>
    </w:p>
    <w:p>
      <w:pPr>
        <w:pStyle w:val="5"/>
        <w:keepNext w:val="0"/>
        <w:keepLines w:val="0"/>
        <w:widowControl w:val="0"/>
        <w:numPr>
          <w:ilvl w:val="0"/>
          <w:numId w:val="36"/>
        </w:numPr>
        <w:shd w:val="clear" w:color="auto" w:fill="auto"/>
        <w:tabs>
          <w:tab w:val="left" w:pos="285"/>
        </w:tabs>
        <w:bidi w:val="0"/>
        <w:spacing w:before="0" w:after="0" w:line="198" w:lineRule="exact"/>
        <w:ind w:left="0" w:right="0" w:firstLine="0"/>
        <w:jc w:val="left"/>
        <w:rPr>
          <w:sz w:val="18"/>
          <w:szCs w:val="18"/>
        </w:rPr>
      </w:pPr>
      <w:bookmarkStart w:id="154" w:name="bookmark154"/>
      <w:bookmarkEnd w:id="154"/>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Data Pipeline</w:t>
      </w:r>
      <w:r>
        <w:rPr>
          <w:rFonts w:ascii="宋体" w:hAnsi="宋体" w:eastAsia="宋体" w:cs="宋体"/>
          <w:color w:val="000000"/>
          <w:spacing w:val="0"/>
          <w:w w:val="100"/>
          <w:position w:val="0"/>
          <w:sz w:val="18"/>
          <w:szCs w:val="18"/>
          <w:lang w:val="zh-TW" w:eastAsia="zh-TW" w:bidi="zh-TW"/>
        </w:rPr>
        <w:t>将测序数据传输到</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CN" w:eastAsia="zh-CN" w:bidi="zh-CN"/>
        </w:rPr>
        <w:t>事件</w:t>
      </w:r>
      <w:r>
        <w:rPr>
          <w:rFonts w:ascii="宋体" w:hAnsi="宋体" w:eastAsia="宋体" w:cs="宋体"/>
          <w:color w:val="000000"/>
          <w:spacing w:val="0"/>
          <w:w w:val="100"/>
          <w:position w:val="0"/>
          <w:sz w:val="18"/>
          <w:szCs w:val="18"/>
          <w:lang w:val="zh-TW" w:eastAsia="zh-TW" w:bidi="zh-TW"/>
        </w:rPr>
        <w:t>触发</w:t>
      </w:r>
      <w:r>
        <w:rPr>
          <w:rFonts w:ascii="Times New Roman" w:hAnsi="Times New Roman" w:eastAsia="Times New Roman" w:cs="Times New Roman"/>
          <w:color w:val="000000"/>
          <w:spacing w:val="0"/>
          <w:w w:val="100"/>
          <w:position w:val="0"/>
          <w:sz w:val="18"/>
          <w:szCs w:val="18"/>
          <w:lang w:val="en-US" w:eastAsia="en-US" w:bidi="en-US"/>
        </w:rPr>
        <w:t>Amazon EC2 Auto Scaling</w:t>
      </w:r>
      <w:r>
        <w:rPr>
          <w:rFonts w:ascii="宋体" w:hAnsi="宋体" w:eastAsia="宋体" w:cs="宋体"/>
          <w:color w:val="000000"/>
          <w:spacing w:val="0"/>
          <w:w w:val="100"/>
          <w:position w:val="0"/>
          <w:sz w:val="18"/>
          <w:szCs w:val="18"/>
          <w:lang w:val="zh-TW" w:eastAsia="zh-TW" w:bidi="zh-TW"/>
        </w:rPr>
        <w:t>组以启动 运行</w:t>
      </w:r>
      <w:r>
        <w:rPr>
          <w:rFonts w:ascii="Times New Roman" w:hAnsi="Times New Roman" w:eastAsia="Times New Roman" w:cs="Times New Roman"/>
          <w:color w:val="000000"/>
          <w:spacing w:val="0"/>
          <w:w w:val="100"/>
          <w:position w:val="0"/>
          <w:sz w:val="18"/>
          <w:szCs w:val="18"/>
          <w:lang w:val="en-US" w:eastAsia="en-US" w:bidi="en-US"/>
        </w:rPr>
        <w:t>Docker</w:t>
      </w:r>
      <w:r>
        <w:rPr>
          <w:rFonts w:ascii="宋体" w:hAnsi="宋体" w:eastAsia="宋体" w:cs="宋体"/>
          <w:color w:val="000000"/>
          <w:spacing w:val="0"/>
          <w:w w:val="100"/>
          <w:position w:val="0"/>
          <w:sz w:val="18"/>
          <w:szCs w:val="18"/>
          <w:lang w:val="zh-TW" w:eastAsia="zh-TW" w:bidi="zh-TW"/>
        </w:rPr>
        <w:t>容器的自定义</w:t>
      </w:r>
      <w:r>
        <w:rPr>
          <w:rFonts w:ascii="Times New Roman" w:hAnsi="Times New Roman" w:eastAsia="Times New Roman" w:cs="Times New Roman"/>
          <w:color w:val="000000"/>
          <w:spacing w:val="0"/>
          <w:w w:val="100"/>
          <w:position w:val="0"/>
          <w:sz w:val="18"/>
          <w:szCs w:val="18"/>
          <w:lang w:val="en-US" w:eastAsia="en-US" w:bidi="en-US"/>
        </w:rPr>
        <w:t>AMI EC2</w:t>
      </w:r>
      <w:r>
        <w:rPr>
          <w:rFonts w:ascii="宋体" w:hAnsi="宋体" w:eastAsia="宋体" w:cs="宋体"/>
          <w:color w:val="000000"/>
          <w:spacing w:val="0"/>
          <w:w w:val="100"/>
          <w:position w:val="0"/>
          <w:sz w:val="18"/>
          <w:szCs w:val="18"/>
          <w:lang w:val="zh-TW" w:eastAsia="zh-TW" w:bidi="zh-TW"/>
        </w:rPr>
        <w:t>实例来处理</w:t>
      </w:r>
      <w:r>
        <w:rPr>
          <w:rFonts w:ascii="宋体" w:hAnsi="宋体" w:eastAsia="宋体" w:cs="宋体"/>
          <w:color w:val="000000"/>
          <w:spacing w:val="0"/>
          <w:w w:val="100"/>
          <w:position w:val="0"/>
          <w:sz w:val="18"/>
          <w:szCs w:val="18"/>
          <w:lang w:val="zh-CN" w:eastAsia="zh-CN" w:bidi="zh-CN"/>
        </w:rPr>
        <w:t>数据.</w:t>
      </w:r>
    </w:p>
    <w:p>
      <w:pPr>
        <w:pStyle w:val="5"/>
        <w:keepNext w:val="0"/>
        <w:keepLines w:val="0"/>
        <w:widowControl w:val="0"/>
        <w:numPr>
          <w:ilvl w:val="0"/>
          <w:numId w:val="36"/>
        </w:numPr>
        <w:shd w:val="clear" w:color="auto" w:fill="auto"/>
        <w:tabs>
          <w:tab w:val="left" w:pos="294"/>
        </w:tabs>
        <w:bidi w:val="0"/>
        <w:spacing w:before="0" w:after="0" w:line="198" w:lineRule="exact"/>
        <w:ind w:left="0" w:right="0" w:firstLine="0"/>
        <w:jc w:val="left"/>
        <w:rPr>
          <w:sz w:val="18"/>
          <w:szCs w:val="18"/>
        </w:rPr>
      </w:pPr>
      <w:bookmarkStart w:id="155" w:name="bookmark155"/>
      <w:bookmarkEnd w:id="155"/>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DataSync</w:t>
      </w:r>
      <w:r>
        <w:rPr>
          <w:rFonts w:ascii="宋体" w:hAnsi="宋体" w:eastAsia="宋体" w:cs="宋体"/>
          <w:color w:val="000000"/>
          <w:spacing w:val="0"/>
          <w:w w:val="100"/>
          <w:position w:val="0"/>
          <w:sz w:val="18"/>
          <w:szCs w:val="18"/>
          <w:lang w:val="zh-TW" w:eastAsia="zh-TW" w:bidi="zh-TW"/>
        </w:rPr>
        <w:t>将测序数据传输到</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事件触发启动</w:t>
      </w:r>
      <w:r>
        <w:rPr>
          <w:rFonts w:ascii="Times New Roman" w:hAnsi="Times New Roman" w:eastAsia="Times New Roman" w:cs="Times New Roman"/>
          <w:color w:val="000000"/>
          <w:spacing w:val="0"/>
          <w:w w:val="100"/>
          <w:position w:val="0"/>
          <w:sz w:val="18"/>
          <w:szCs w:val="18"/>
          <w:lang w:val="en-US" w:eastAsia="en-US" w:bidi="en-US"/>
        </w:rPr>
        <w:t>AWS Step Functions</w:t>
      </w:r>
      <w:r>
        <w:rPr>
          <w:rFonts w:ascii="宋体" w:hAnsi="宋体" w:eastAsia="宋体" w:cs="宋体"/>
          <w:color w:val="000000"/>
          <w:spacing w:val="0"/>
          <w:w w:val="100"/>
          <w:position w:val="0"/>
          <w:sz w:val="18"/>
          <w:szCs w:val="18"/>
          <w:lang w:val="zh-TW" w:eastAsia="zh-TW" w:bidi="zh-TW"/>
        </w:rPr>
        <w:t xml:space="preserve">工作流程的 </w:t>
      </w:r>
      <w:r>
        <w:rPr>
          <w:rFonts w:ascii="Times New Roman" w:hAnsi="Times New Roman" w:eastAsia="Times New Roman" w:cs="Times New Roman"/>
          <w:color w:val="000000"/>
          <w:spacing w:val="0"/>
          <w:w w:val="100"/>
          <w:position w:val="0"/>
          <w:sz w:val="18"/>
          <w:szCs w:val="18"/>
          <w:lang w:val="en-US" w:eastAsia="en-US" w:bidi="en-US"/>
        </w:rPr>
        <w:t xml:space="preserve">AWS Lambda </w:t>
      </w:r>
      <w:r>
        <w:rPr>
          <w:rFonts w:ascii="宋体" w:hAnsi="宋体" w:eastAsia="宋体" w:cs="宋体"/>
          <w:color w:val="000000"/>
          <w:spacing w:val="0"/>
          <w:w w:val="100"/>
          <w:position w:val="0"/>
          <w:sz w:val="18"/>
          <w:szCs w:val="18"/>
          <w:lang w:val="zh-TW" w:eastAsia="zh-TW" w:bidi="zh-TW"/>
        </w:rPr>
        <w:t xml:space="preserve">函数糸 </w:t>
      </w:r>
      <w:r>
        <w:rPr>
          <w:rFonts w:ascii="Times New Roman" w:hAnsi="Times New Roman" w:eastAsia="Times New Roman" w:cs="Times New Roman"/>
          <w:color w:val="000000"/>
          <w:spacing w:val="0"/>
          <w:w w:val="100"/>
          <w:position w:val="0"/>
          <w:sz w:val="18"/>
          <w:szCs w:val="18"/>
          <w:lang w:val="en-US" w:eastAsia="en-US" w:bidi="en-US"/>
        </w:rPr>
        <w:t xml:space="preserve">Docker </w:t>
      </w:r>
      <w:r>
        <w:rPr>
          <w:rFonts w:ascii="宋体" w:hAnsi="宋体" w:eastAsia="宋体" w:cs="宋体"/>
          <w:color w:val="000000"/>
          <w:spacing w:val="0"/>
          <w:w w:val="100"/>
          <w:position w:val="0"/>
          <w:sz w:val="18"/>
          <w:szCs w:val="18"/>
          <w:lang w:val="zh-TW" w:eastAsia="zh-TW" w:bidi="zh-TW"/>
        </w:rPr>
        <w:t xml:space="preserve">镜像存储在 </w:t>
      </w:r>
      <w:r>
        <w:rPr>
          <w:rFonts w:ascii="Times New Roman" w:hAnsi="Times New Roman" w:eastAsia="Times New Roman" w:cs="Times New Roman"/>
          <w:color w:val="000000"/>
          <w:spacing w:val="0"/>
          <w:w w:val="100"/>
          <w:position w:val="0"/>
          <w:sz w:val="18"/>
          <w:szCs w:val="18"/>
          <w:lang w:val="en-US" w:eastAsia="en-US" w:bidi="en-US"/>
        </w:rPr>
        <w:t>Amazon Elastic Container Registry (Amazon ECR)</w:t>
      </w:r>
      <w:r>
        <w:rPr>
          <w:rFonts w:ascii="宋体" w:hAnsi="宋体" w:eastAsia="宋体" w:cs="宋体"/>
          <w:color w:val="000000"/>
          <w:spacing w:val="0"/>
          <w:w w:val="100"/>
          <w:position w:val="0"/>
          <w:sz w:val="18"/>
          <w:szCs w:val="18"/>
          <w:lang w:val="zh-TW" w:eastAsia="zh-TW" w:bidi="zh-TW"/>
        </w:rPr>
        <w:t xml:space="preserve">中并触发 </w:t>
      </w:r>
      <w:r>
        <w:rPr>
          <w:rFonts w:ascii="Times New Roman" w:hAnsi="Times New Roman" w:eastAsia="Times New Roman" w:cs="Times New Roman"/>
          <w:color w:val="000000"/>
          <w:spacing w:val="0"/>
          <w:w w:val="100"/>
          <w:position w:val="0"/>
          <w:sz w:val="18"/>
          <w:szCs w:val="18"/>
          <w:lang w:val="en-US" w:eastAsia="en-US" w:bidi="en-US"/>
        </w:rPr>
        <w:t xml:space="preserve">AWS Batch </w:t>
      </w:r>
      <w:r>
        <w:rPr>
          <w:rFonts w:ascii="宋体" w:hAnsi="宋体" w:eastAsia="宋体" w:cs="宋体"/>
          <w:color w:val="000000"/>
          <w:spacing w:val="0"/>
          <w:w w:val="100"/>
          <w:position w:val="0"/>
          <w:sz w:val="18"/>
          <w:szCs w:val="18"/>
          <w:lang w:val="zh-TW" w:eastAsia="zh-TW" w:bidi="zh-TW"/>
        </w:rPr>
        <w:t>运行容器并处理排序</w:t>
      </w:r>
      <w:r>
        <w:rPr>
          <w:rFonts w:ascii="宋体" w:hAnsi="宋体" w:eastAsia="宋体" w:cs="宋体"/>
          <w:color w:val="000000"/>
          <w:spacing w:val="0"/>
          <w:w w:val="100"/>
          <w:position w:val="0"/>
          <w:sz w:val="18"/>
          <w:szCs w:val="18"/>
          <w:lang w:val="zh-CN" w:eastAsia="zh-CN" w:bidi="zh-CN"/>
        </w:rPr>
        <w:t>数据.</w:t>
      </w:r>
    </w:p>
    <w:p>
      <w:pPr>
        <w:pStyle w:val="5"/>
        <w:keepNext w:val="0"/>
        <w:keepLines w:val="0"/>
        <w:widowControl w:val="0"/>
        <w:numPr>
          <w:ilvl w:val="0"/>
          <w:numId w:val="36"/>
        </w:numPr>
        <w:shd w:val="clear" w:color="auto" w:fill="auto"/>
        <w:tabs>
          <w:tab w:val="left" w:pos="285"/>
        </w:tabs>
        <w:bidi w:val="0"/>
        <w:spacing w:before="0" w:after="160" w:line="198" w:lineRule="exact"/>
        <w:ind w:left="0" w:right="0" w:firstLine="0"/>
        <w:jc w:val="left"/>
        <w:rPr>
          <w:sz w:val="18"/>
          <w:szCs w:val="18"/>
        </w:rPr>
      </w:pPr>
      <w:bookmarkStart w:id="156" w:name="bookmark156"/>
      <w:bookmarkEnd w:id="156"/>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Storage Gateway</w:t>
      </w:r>
      <w:r>
        <w:rPr>
          <w:rFonts w:ascii="宋体" w:hAnsi="宋体" w:eastAsia="宋体" w:cs="宋体"/>
          <w:color w:val="000000"/>
          <w:spacing w:val="0"/>
          <w:w w:val="100"/>
          <w:position w:val="0"/>
          <w:sz w:val="18"/>
          <w:szCs w:val="18"/>
          <w:lang w:val="zh-TW" w:eastAsia="zh-TW" w:bidi="zh-TW"/>
        </w:rPr>
        <w:t>文件网关将测序数据传输到</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用</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事件触发</w:t>
      </w:r>
      <w:r>
        <w:rPr>
          <w:rFonts w:ascii="Times New Roman" w:hAnsi="Times New Roman" w:eastAsia="Times New Roman" w:cs="Times New Roman"/>
          <w:color w:val="000000"/>
          <w:spacing w:val="0"/>
          <w:w w:val="100"/>
          <w:position w:val="0"/>
          <w:sz w:val="18"/>
          <w:szCs w:val="18"/>
          <w:lang w:val="en-US" w:eastAsia="en-US" w:bidi="en-US"/>
        </w:rPr>
        <w:t>AWS Batch</w:t>
      </w:r>
      <w:r>
        <w:rPr>
          <w:rFonts w:ascii="宋体" w:hAnsi="宋体" w:eastAsia="宋体" w:cs="宋体"/>
          <w:color w:val="000000"/>
          <w:spacing w:val="0"/>
          <w:w w:val="100"/>
          <w:position w:val="0"/>
          <w:sz w:val="18"/>
          <w:szCs w:val="18"/>
          <w:lang w:val="zh-TW" w:eastAsia="zh-TW" w:bidi="zh-TW"/>
        </w:rPr>
        <w:t>作业，该作业 在运行</w:t>
      </w:r>
      <w:r>
        <w:rPr>
          <w:rFonts w:ascii="Times New Roman" w:hAnsi="Times New Roman" w:eastAsia="Times New Roman" w:cs="Times New Roman"/>
          <w:color w:val="000000"/>
          <w:spacing w:val="0"/>
          <w:w w:val="100"/>
          <w:position w:val="0"/>
          <w:sz w:val="18"/>
          <w:szCs w:val="18"/>
          <w:lang w:val="en-US" w:eastAsia="en-US" w:bidi="en-US"/>
        </w:rPr>
        <w:t>Docker</w:t>
      </w:r>
      <w:r>
        <w:rPr>
          <w:rFonts w:ascii="宋体" w:hAnsi="宋体" w:eastAsia="宋体" w:cs="宋体"/>
          <w:color w:val="000000"/>
          <w:spacing w:val="0"/>
          <w:w w:val="100"/>
          <w:position w:val="0"/>
          <w:sz w:val="18"/>
          <w:szCs w:val="18"/>
          <w:lang w:val="zh-TW" w:eastAsia="zh-TW" w:bidi="zh-TW"/>
        </w:rPr>
        <w:t>容器的</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实例上执行以处理数据.</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Q30. AWS</w:t>
      </w:r>
      <w:r>
        <w:rPr>
          <w:color w:val="000000"/>
          <w:spacing w:val="0"/>
          <w:w w:val="100"/>
          <w:position w:val="0"/>
          <w:sz w:val="18"/>
          <w:szCs w:val="18"/>
        </w:rPr>
        <w:t>客户有一个在本地运行的</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应用程序从位于防火墙后面的第三方</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获取数据.第三方 只接受每个客户端允许列表中的一个公共</w:t>
      </w:r>
      <w:r>
        <w:rPr>
          <w:rFonts w:ascii="Times New Roman" w:hAnsi="Times New Roman" w:eastAsia="Times New Roman" w:cs="Times New Roman"/>
          <w:color w:val="000000"/>
          <w:spacing w:val="0"/>
          <w:w w:val="100"/>
          <w:position w:val="0"/>
          <w:sz w:val="18"/>
          <w:szCs w:val="18"/>
          <w:lang w:val="en-US" w:eastAsia="en-US" w:bidi="en-US"/>
        </w:rPr>
        <w:t>CIDR</w:t>
      </w:r>
      <w:r>
        <w:rPr>
          <w:color w:val="000000"/>
          <w:spacing w:val="0"/>
          <w:w w:val="100"/>
          <w:position w:val="0"/>
          <w:sz w:val="18"/>
          <w:szCs w:val="18"/>
          <w:lang w:val="zh-CN" w:eastAsia="zh-CN" w:bidi="zh-CN"/>
        </w:rPr>
        <w:t>块.</w:t>
      </w:r>
    </w:p>
    <w:p>
      <w:pPr>
        <w:pStyle w:val="4"/>
        <w:keepNext w:val="0"/>
        <w:keepLines w:val="0"/>
        <w:widowControl w:val="0"/>
        <w:shd w:val="clear" w:color="auto" w:fill="auto"/>
        <w:bidi w:val="0"/>
        <w:spacing w:before="0" w:after="420" w:line="199" w:lineRule="exact"/>
        <w:ind w:left="0" w:right="0" w:firstLine="0"/>
        <w:jc w:val="left"/>
        <w:rPr>
          <w:sz w:val="18"/>
          <w:szCs w:val="18"/>
        </w:rPr>
      </w:pPr>
      <w:r>
        <w:rPr>
          <w:color w:val="000000"/>
          <w:spacing w:val="0"/>
          <w:w w:val="100"/>
          <w:position w:val="0"/>
          <w:sz w:val="18"/>
          <w:szCs w:val="18"/>
        </w:rPr>
        <w:t>客户希望将其</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云.该应用程序将托管在</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中应用程序负载均衡器</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 xml:space="preserve">后面的一组 </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位于公共子网中</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实例位于私有子</w:t>
      </w:r>
      <w:r>
        <w:rPr>
          <w:color w:val="000000"/>
          <w:spacing w:val="0"/>
          <w:w w:val="100"/>
          <w:position w:val="0"/>
          <w:sz w:val="18"/>
          <w:szCs w:val="18"/>
          <w:lang w:val="zh-CN" w:eastAsia="zh-CN" w:bidi="zh-CN"/>
        </w:rPr>
        <w:t>网中.</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网关提供对私有子网的互联网</w:t>
      </w:r>
      <w:r>
        <w:rPr>
          <w:color w:val="000000"/>
          <w:spacing w:val="0"/>
          <w:w w:val="100"/>
          <w:position w:val="0"/>
          <w:sz w:val="18"/>
          <w:szCs w:val="18"/>
          <w:lang w:val="zh-CN" w:eastAsia="zh-CN" w:bidi="zh-CN"/>
        </w:rPr>
        <w:t xml:space="preserve">访问. </w:t>
      </w:r>
      <w:r>
        <w:rPr>
          <w:color w:val="000000"/>
          <w:spacing w:val="0"/>
          <w:w w:val="100"/>
          <w:position w:val="0"/>
          <w:sz w:val="18"/>
          <w:szCs w:val="18"/>
        </w:rPr>
        <w:t>解决方案架构师应该如何确保</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应用在迁移后可以继续调用第三方</w:t>
      </w:r>
      <w:r>
        <w:rPr>
          <w:rFonts w:ascii="Times New Roman" w:hAnsi="Times New Roman" w:eastAsia="Times New Roman" w:cs="Times New Roman"/>
          <w:color w:val="000000"/>
          <w:spacing w:val="0"/>
          <w:w w:val="100"/>
          <w:position w:val="0"/>
          <w:sz w:val="18"/>
          <w:szCs w:val="18"/>
          <w:lang w:val="en-US" w:eastAsia="en-US" w:bidi="en-US"/>
        </w:rPr>
        <w:t>API?</w:t>
      </w:r>
    </w:p>
    <w:p>
      <w:pPr>
        <w:pStyle w:val="4"/>
        <w:keepNext w:val="0"/>
        <w:keepLines w:val="0"/>
        <w:widowControl w:val="0"/>
        <w:numPr>
          <w:ilvl w:val="0"/>
          <w:numId w:val="37"/>
        </w:numPr>
        <w:shd w:val="clear" w:color="auto" w:fill="auto"/>
        <w:tabs>
          <w:tab w:val="left" w:pos="285"/>
        </w:tabs>
        <w:bidi w:val="0"/>
        <w:spacing w:before="0" w:after="0" w:line="215" w:lineRule="exact"/>
        <w:ind w:left="0" w:right="0" w:firstLine="0"/>
        <w:jc w:val="left"/>
        <w:rPr>
          <w:sz w:val="18"/>
          <w:szCs w:val="18"/>
        </w:rPr>
      </w:pPr>
      <w:bookmarkStart w:id="157" w:name="bookmark157"/>
      <w:bookmarkEnd w:id="157"/>
      <w:r>
        <w:rPr>
          <w:color w:val="000000"/>
          <w:spacing w:val="0"/>
          <w:w w:val="100"/>
          <w:position w:val="0"/>
          <w:sz w:val="18"/>
          <w:szCs w:val="18"/>
        </w:rPr>
        <w:t>将客户拥有的公共</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地址块关联到</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为</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中的公共子网启用公共</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寻址.</w:t>
      </w:r>
    </w:p>
    <w:p>
      <w:pPr>
        <w:pStyle w:val="4"/>
        <w:keepNext w:val="0"/>
        <w:keepLines w:val="0"/>
        <w:widowControl w:val="0"/>
        <w:numPr>
          <w:ilvl w:val="0"/>
          <w:numId w:val="37"/>
        </w:numPr>
        <w:shd w:val="clear" w:color="auto" w:fill="auto"/>
        <w:tabs>
          <w:tab w:val="left" w:pos="285"/>
        </w:tabs>
        <w:bidi w:val="0"/>
        <w:spacing w:before="0" w:after="0" w:line="215" w:lineRule="exact"/>
        <w:ind w:left="0" w:right="0" w:firstLine="0"/>
        <w:jc w:val="left"/>
        <w:rPr>
          <w:sz w:val="18"/>
          <w:szCs w:val="18"/>
        </w:rPr>
      </w:pPr>
      <w:bookmarkStart w:id="158" w:name="bookmark158"/>
      <w:bookmarkEnd w:id="158"/>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账户中注册一块客户拥有的公共</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地址.从地址块创建弹性</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地址并将它们分配给</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中的</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网 关.</w:t>
      </w:r>
    </w:p>
    <w:p>
      <w:pPr>
        <w:pStyle w:val="4"/>
        <w:keepNext w:val="0"/>
        <w:keepLines w:val="0"/>
        <w:widowControl w:val="0"/>
        <w:numPr>
          <w:ilvl w:val="0"/>
          <w:numId w:val="37"/>
        </w:numPr>
        <w:shd w:val="clear" w:color="auto" w:fill="auto"/>
        <w:tabs>
          <w:tab w:val="left" w:pos="285"/>
        </w:tabs>
        <w:bidi w:val="0"/>
        <w:spacing w:before="0" w:after="0" w:line="196" w:lineRule="exact"/>
        <w:ind w:left="0" w:right="0" w:firstLine="0"/>
        <w:jc w:val="left"/>
        <w:rPr>
          <w:sz w:val="18"/>
          <w:szCs w:val="18"/>
        </w:rPr>
      </w:pPr>
      <w:bookmarkStart w:id="159" w:name="bookmark159"/>
      <w:bookmarkEnd w:id="159"/>
      <w:r>
        <w:rPr>
          <w:color w:val="000000"/>
          <w:spacing w:val="0"/>
          <w:w w:val="100"/>
          <w:position w:val="0"/>
          <w:sz w:val="18"/>
          <w:szCs w:val="18"/>
        </w:rPr>
        <w:t>从客户拥有的</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地址块中创建弹性</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地址.将静态弹性</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地址分配给</w:t>
      </w:r>
      <w:r>
        <w:rPr>
          <w:rFonts w:ascii="Times New Roman" w:hAnsi="Times New Roman" w:eastAsia="Times New Roman" w:cs="Times New Roman"/>
          <w:color w:val="000000"/>
          <w:spacing w:val="0"/>
          <w:w w:val="100"/>
          <w:position w:val="0"/>
          <w:sz w:val="18"/>
          <w:szCs w:val="18"/>
          <w:lang w:val="en-US" w:eastAsia="en-US" w:bidi="en-US"/>
        </w:rPr>
        <w:t>ALB.</w:t>
      </w:r>
    </w:p>
    <w:p>
      <w:pPr>
        <w:pStyle w:val="4"/>
        <w:keepNext w:val="0"/>
        <w:keepLines w:val="0"/>
        <w:widowControl w:val="0"/>
        <w:numPr>
          <w:ilvl w:val="0"/>
          <w:numId w:val="37"/>
        </w:numPr>
        <w:shd w:val="clear" w:color="auto" w:fill="auto"/>
        <w:tabs>
          <w:tab w:val="left" w:pos="294"/>
        </w:tabs>
        <w:bidi w:val="0"/>
        <w:spacing w:before="0" w:after="160" w:line="196" w:lineRule="exact"/>
        <w:ind w:left="0" w:right="0" w:firstLine="0"/>
        <w:jc w:val="left"/>
        <w:rPr>
          <w:sz w:val="18"/>
          <w:szCs w:val="18"/>
        </w:rPr>
      </w:pPr>
      <w:bookmarkStart w:id="160" w:name="bookmark160"/>
      <w:bookmarkEnd w:id="160"/>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账户中注册一块客户拥有的公共</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地址.设置</w:t>
      </w:r>
      <w:r>
        <w:rPr>
          <w:rFonts w:ascii="Times New Roman" w:hAnsi="Times New Roman" w:eastAsia="Times New Roman" w:cs="Times New Roman"/>
          <w:color w:val="000000"/>
          <w:spacing w:val="0"/>
          <w:w w:val="100"/>
          <w:position w:val="0"/>
          <w:sz w:val="18"/>
          <w:szCs w:val="18"/>
          <w:lang w:val="en-US" w:eastAsia="en-US" w:bidi="en-US"/>
        </w:rPr>
        <w:t>AWS Global Accelerator</w:t>
      </w:r>
      <w:r>
        <w:rPr>
          <w:color w:val="000000"/>
          <w:spacing w:val="0"/>
          <w:w w:val="100"/>
          <w:position w:val="0"/>
          <w:sz w:val="18"/>
          <w:szCs w:val="18"/>
        </w:rPr>
        <w:t>以使用地址块中的弹性</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 将</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设置为加速器端点.</w:t>
      </w:r>
    </w:p>
    <w:p>
      <w:pPr>
        <w:pStyle w:val="4"/>
        <w:keepNext w:val="0"/>
        <w:keepLines w:val="0"/>
        <w:widowControl w:val="0"/>
        <w:shd w:val="clear" w:color="auto" w:fill="auto"/>
        <w:bidi w:val="0"/>
        <w:spacing w:before="0" w:after="0" w:line="196"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196"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6"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Q31</w:t>
      </w:r>
      <w:r>
        <w:rPr>
          <w:color w:val="000000"/>
          <w:spacing w:val="0"/>
          <w:w w:val="100"/>
          <w:position w:val="0"/>
          <w:sz w:val="18"/>
          <w:szCs w:val="18"/>
        </w:rPr>
        <w:t>.公司需要构建混合</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解决方案.该解决方案将为域</w:t>
      </w:r>
      <w:r>
        <w:rPr>
          <w:rFonts w:ascii="Times New Roman" w:hAnsi="Times New Roman" w:eastAsia="Times New Roman" w:cs="Times New Roman"/>
          <w:color w:val="000000"/>
          <w:spacing w:val="0"/>
          <w:w w:val="100"/>
          <w:position w:val="0"/>
          <w:sz w:val="18"/>
          <w:szCs w:val="18"/>
          <w:lang w:val="en-US" w:eastAsia="en-US" w:bidi="en-US"/>
        </w:rPr>
        <w:t>cloud.example.com</w:t>
      </w:r>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私有托管区 域，以存储</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中的资源.公司有如下</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解析需求：</w:t>
      </w:r>
    </w:p>
    <w:p>
      <w:pPr>
        <w:pStyle w:val="4"/>
        <w:keepNext w:val="0"/>
        <w:keepLines w:val="0"/>
        <w:widowControl w:val="0"/>
        <w:shd w:val="clear" w:color="auto" w:fill="auto"/>
        <w:bidi w:val="0"/>
        <w:spacing w:before="0" w:after="0" w:line="196" w:lineRule="exact"/>
        <w:ind w:left="0" w:right="0" w:firstLine="0"/>
        <w:jc w:val="left"/>
        <w:rPr>
          <w:sz w:val="18"/>
          <w:szCs w:val="18"/>
        </w:rPr>
      </w:pPr>
      <w:r>
        <w:rPr>
          <w:color w:val="000000"/>
          <w:spacing w:val="0"/>
          <w:w w:val="100"/>
          <w:position w:val="0"/>
          <w:sz w:val="18"/>
          <w:szCs w:val="18"/>
          <w:lang w:val="en-US" w:eastAsia="en-US" w:bidi="en-US"/>
        </w:rPr>
        <w:t>--</w:t>
      </w:r>
      <w:r>
        <w:rPr>
          <w:color w:val="000000"/>
          <w:spacing w:val="0"/>
          <w:w w:val="100"/>
          <w:position w:val="0"/>
          <w:sz w:val="18"/>
          <w:szCs w:val="18"/>
        </w:rPr>
        <w:t>本地系统应该能够解析并连接到云</w:t>
      </w:r>
      <w:r>
        <w:rPr>
          <w:rFonts w:ascii="Times New Roman" w:hAnsi="Times New Roman" w:eastAsia="Times New Roman" w:cs="Times New Roman"/>
          <w:color w:val="000000"/>
          <w:spacing w:val="0"/>
          <w:w w:val="100"/>
          <w:position w:val="0"/>
          <w:sz w:val="18"/>
          <w:szCs w:val="18"/>
          <w:lang w:val="en-US" w:eastAsia="en-US" w:bidi="en-US"/>
        </w:rPr>
        <w:t>.example.com.</w:t>
      </w:r>
    </w:p>
    <w:p>
      <w:pPr>
        <w:pStyle w:val="5"/>
        <w:keepNext w:val="0"/>
        <w:keepLines w:val="0"/>
        <w:widowControl w:val="0"/>
        <w:shd w:val="clear" w:color="auto" w:fill="auto"/>
        <w:bidi w:val="0"/>
        <w:spacing w:before="0" w:after="0" w:line="196" w:lineRule="exact"/>
        <w:ind w:left="0" w:right="0" w:firstLine="0"/>
        <w:jc w:val="left"/>
        <w:rPr>
          <w:sz w:val="18"/>
          <w:szCs w:val="18"/>
        </w:rPr>
      </w:pPr>
      <w:r>
        <w:rPr>
          <w:rFonts w:ascii="宋体" w:hAnsi="宋体" w:eastAsia="宋体" w:cs="宋体"/>
          <w:color w:val="000000"/>
          <w:spacing w:val="0"/>
          <w:w w:val="100"/>
          <w:position w:val="0"/>
          <w:sz w:val="18"/>
          <w:szCs w:val="18"/>
          <w:lang w:val="en-US" w:eastAsia="en-US" w:bidi="en-US"/>
        </w:rPr>
        <w:t>--</w:t>
      </w:r>
      <w:r>
        <w:rPr>
          <w:rFonts w:ascii="宋体" w:hAnsi="宋体" w:eastAsia="宋体" w:cs="宋体"/>
          <w:color w:val="000000"/>
          <w:spacing w:val="0"/>
          <w:w w:val="100"/>
          <w:position w:val="0"/>
          <w:sz w:val="18"/>
          <w:szCs w:val="18"/>
          <w:lang w:val="zh-TW" w:eastAsia="zh-TW" w:bidi="zh-TW"/>
        </w:rPr>
        <w:t>所有</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都应该能够解析</w:t>
      </w:r>
      <w:r>
        <w:rPr>
          <w:rFonts w:ascii="Times New Roman" w:hAnsi="Times New Roman" w:eastAsia="Times New Roman" w:cs="Times New Roman"/>
          <w:color w:val="000000"/>
          <w:spacing w:val="0"/>
          <w:w w:val="100"/>
          <w:position w:val="0"/>
          <w:sz w:val="18"/>
          <w:szCs w:val="18"/>
          <w:lang w:val="en-US" w:eastAsia="en-US" w:bidi="en-US"/>
        </w:rPr>
        <w:t>cloud.example .com.</w:t>
      </w:r>
    </w:p>
    <w:p>
      <w:pPr>
        <w:pStyle w:val="5"/>
        <w:keepNext w:val="0"/>
        <w:keepLines w:val="0"/>
        <w:widowControl w:val="0"/>
        <w:shd w:val="clear" w:color="auto" w:fill="auto"/>
        <w:bidi w:val="0"/>
        <w:spacing w:before="0" w:after="0" w:line="196"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本地企业网络和</w:t>
      </w:r>
      <w:r>
        <w:rPr>
          <w:rFonts w:ascii="Times New Roman" w:hAnsi="Times New Roman" w:eastAsia="Times New Roman" w:cs="Times New Roman"/>
          <w:color w:val="000000"/>
          <w:spacing w:val="0"/>
          <w:w w:val="100"/>
          <w:position w:val="0"/>
          <w:sz w:val="18"/>
          <w:szCs w:val="18"/>
          <w:lang w:val="en-US" w:eastAsia="en-US" w:bidi="en-US"/>
        </w:rPr>
        <w:t>AWS Transit Gateway</w:t>
      </w:r>
      <w:r>
        <w:rPr>
          <w:rFonts w:ascii="宋体" w:hAnsi="宋体" w:eastAsia="宋体" w:cs="宋体"/>
          <w:color w:val="000000"/>
          <w:spacing w:val="0"/>
          <w:w w:val="100"/>
          <w:position w:val="0"/>
          <w:sz w:val="18"/>
          <w:szCs w:val="18"/>
          <w:lang w:val="zh-TW" w:eastAsia="zh-TW" w:bidi="zh-TW"/>
        </w:rPr>
        <w:t>之间已经存在</w:t>
      </w:r>
      <w:r>
        <w:rPr>
          <w:rFonts w:ascii="Times New Roman" w:hAnsi="Times New Roman" w:eastAsia="Times New Roman" w:cs="Times New Roman"/>
          <w:color w:val="000000"/>
          <w:spacing w:val="0"/>
          <w:w w:val="100"/>
          <w:position w:val="0"/>
          <w:sz w:val="18"/>
          <w:szCs w:val="18"/>
          <w:lang w:val="en-US" w:eastAsia="en-US" w:bidi="en-US"/>
        </w:rPr>
        <w:t>AWS Direct Connect</w:t>
      </w:r>
      <w:r>
        <w:rPr>
          <w:rFonts w:ascii="宋体" w:hAnsi="宋体" w:eastAsia="宋体" w:cs="宋体"/>
          <w:color w:val="000000"/>
          <w:spacing w:val="0"/>
          <w:w w:val="100"/>
          <w:position w:val="0"/>
          <w:sz w:val="18"/>
          <w:szCs w:val="18"/>
          <w:lang w:val="zh-TW" w:eastAsia="zh-TW" w:bidi="zh-TW"/>
        </w:rPr>
        <w:t>连接.</w:t>
      </w:r>
    </w:p>
    <w:p>
      <w:pPr>
        <w:pStyle w:val="4"/>
        <w:keepNext w:val="0"/>
        <w:keepLines w:val="0"/>
        <w:widowControl w:val="0"/>
        <w:shd w:val="clear" w:color="auto" w:fill="auto"/>
        <w:bidi w:val="0"/>
        <w:spacing w:before="0" w:after="160" w:line="196" w:lineRule="exact"/>
        <w:ind w:left="0" w:right="0" w:firstLine="0"/>
        <w:jc w:val="left"/>
        <w:rPr>
          <w:sz w:val="18"/>
          <w:szCs w:val="18"/>
        </w:rPr>
      </w:pPr>
      <w:r>
        <w:rPr>
          <w:color w:val="000000"/>
          <w:spacing w:val="0"/>
          <w:w w:val="100"/>
          <w:position w:val="0"/>
          <w:sz w:val="18"/>
          <w:szCs w:val="18"/>
        </w:rPr>
        <w:t>公司应该使用哪种架构来满足这些要求，并提供最高性能？</w:t>
      </w:r>
    </w:p>
    <w:p>
      <w:pPr>
        <w:pStyle w:val="4"/>
        <w:keepNext w:val="0"/>
        <w:keepLines w:val="0"/>
        <w:widowControl w:val="0"/>
        <w:numPr>
          <w:ilvl w:val="0"/>
          <w:numId w:val="38"/>
        </w:numPr>
        <w:shd w:val="clear" w:color="auto" w:fill="auto"/>
        <w:tabs>
          <w:tab w:val="left" w:pos="285"/>
        </w:tabs>
        <w:bidi w:val="0"/>
        <w:spacing w:before="0" w:after="0" w:line="196" w:lineRule="exact"/>
        <w:ind w:left="0" w:right="0" w:firstLine="0"/>
        <w:jc w:val="left"/>
        <w:rPr>
          <w:sz w:val="18"/>
          <w:szCs w:val="18"/>
        </w:rPr>
      </w:pPr>
      <w:bookmarkStart w:id="161" w:name="bookmark161"/>
      <w:bookmarkEnd w:id="161"/>
      <w:r>
        <w:rPr>
          <w:color w:val="000000"/>
          <w:spacing w:val="0"/>
          <w:w w:val="100"/>
          <w:position w:val="0"/>
          <w:sz w:val="18"/>
          <w:szCs w:val="18"/>
        </w:rPr>
        <w:t>将私有托管区域关联到所有</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在共享服务</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中创建</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入站解析器.将所有</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附加到中转网关，并 在云的本地</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服务器中创建转发规则.例如</w:t>
      </w:r>
      <w:r>
        <w:rPr>
          <w:rFonts w:ascii="Times New Roman" w:hAnsi="Times New Roman" w:eastAsia="Times New Roman" w:cs="Times New Roman"/>
          <w:color w:val="000000"/>
          <w:spacing w:val="0"/>
          <w:w w:val="100"/>
          <w:position w:val="0"/>
          <w:sz w:val="18"/>
          <w:szCs w:val="18"/>
          <w:lang w:val="en-US" w:eastAsia="en-US" w:bidi="en-US"/>
        </w:rPr>
        <w:t>.com</w:t>
      </w:r>
      <w:r>
        <w:rPr>
          <w:color w:val="000000"/>
          <w:spacing w:val="0"/>
          <w:w w:val="100"/>
          <w:position w:val="0"/>
          <w:sz w:val="18"/>
          <w:szCs w:val="18"/>
        </w:rPr>
        <w:t>指向入站解</w:t>
      </w:r>
      <w:r>
        <w:rPr>
          <w:color w:val="000000"/>
          <w:spacing w:val="0"/>
          <w:w w:val="100"/>
          <w:position w:val="0"/>
          <w:sz w:val="18"/>
          <w:szCs w:val="18"/>
          <w:lang w:val="zh-CN" w:eastAsia="zh-CN" w:bidi="zh-CN"/>
        </w:rPr>
        <w:t>析器.</w:t>
      </w:r>
    </w:p>
    <w:p>
      <w:pPr>
        <w:pStyle w:val="4"/>
        <w:keepNext w:val="0"/>
        <w:keepLines w:val="0"/>
        <w:widowControl w:val="0"/>
        <w:numPr>
          <w:ilvl w:val="0"/>
          <w:numId w:val="38"/>
        </w:numPr>
        <w:shd w:val="clear" w:color="auto" w:fill="auto"/>
        <w:tabs>
          <w:tab w:val="left" w:pos="285"/>
        </w:tabs>
        <w:bidi w:val="0"/>
        <w:spacing w:before="0" w:after="0" w:line="196" w:lineRule="exact"/>
        <w:ind w:left="0" w:right="0" w:firstLine="0"/>
        <w:jc w:val="left"/>
        <w:rPr>
          <w:sz w:val="18"/>
          <w:szCs w:val="18"/>
        </w:rPr>
      </w:pPr>
      <w:bookmarkStart w:id="162" w:name="bookmark162"/>
      <w:bookmarkEnd w:id="162"/>
      <w:r>
        <w:rPr>
          <w:color w:val="000000"/>
          <w:spacing w:val="0"/>
          <w:w w:val="100"/>
          <w:position w:val="0"/>
          <w:sz w:val="18"/>
          <w:szCs w:val="18"/>
        </w:rPr>
        <w:t>将私有托管区域美联到所有</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在共享服务</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中部署</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条件转发器.将所有</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附加到中转网 关，并在指向条件转发器的</w:t>
      </w:r>
      <w:r>
        <w:rPr>
          <w:rFonts w:ascii="Times New Roman" w:hAnsi="Times New Roman" w:eastAsia="Times New Roman" w:cs="Times New Roman"/>
          <w:color w:val="000000"/>
          <w:spacing w:val="0"/>
          <w:w w:val="100"/>
          <w:position w:val="0"/>
          <w:sz w:val="18"/>
          <w:szCs w:val="18"/>
          <w:lang w:val="en-US" w:eastAsia="en-US" w:bidi="en-US"/>
        </w:rPr>
        <w:t>cloud.example.com</w:t>
      </w:r>
      <w:r>
        <w:rPr>
          <w:color w:val="000000"/>
          <w:spacing w:val="0"/>
          <w:w w:val="100"/>
          <w:position w:val="0"/>
          <w:sz w:val="18"/>
          <w:szCs w:val="18"/>
        </w:rPr>
        <w:t>的本地</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服务器中创建转发规则.</w:t>
      </w:r>
    </w:p>
    <w:p>
      <w:pPr>
        <w:pStyle w:val="4"/>
        <w:keepNext w:val="0"/>
        <w:keepLines w:val="0"/>
        <w:widowControl w:val="0"/>
        <w:numPr>
          <w:ilvl w:val="0"/>
          <w:numId w:val="38"/>
        </w:numPr>
        <w:shd w:val="clear" w:color="auto" w:fill="auto"/>
        <w:tabs>
          <w:tab w:val="left" w:pos="285"/>
        </w:tabs>
        <w:bidi w:val="0"/>
        <w:spacing w:before="0" w:after="0" w:line="196" w:lineRule="exact"/>
        <w:ind w:left="0" w:right="0" w:firstLine="0"/>
        <w:jc w:val="left"/>
        <w:rPr>
          <w:sz w:val="18"/>
          <w:szCs w:val="18"/>
        </w:rPr>
      </w:pPr>
      <w:bookmarkStart w:id="163" w:name="bookmark163"/>
      <w:bookmarkEnd w:id="163"/>
      <w:r>
        <w:rPr>
          <w:color w:val="000000"/>
          <w:spacing w:val="0"/>
          <w:w w:val="100"/>
          <w:position w:val="0"/>
          <w:sz w:val="18"/>
          <w:szCs w:val="18"/>
        </w:rPr>
        <w:t>将私有托管区域关联到共享服务</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在共享服务</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中创建一个</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岀站解析器.将所有</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附加到中 转网关，并在云的本地</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服务器中创建转发规则.例如</w:t>
      </w:r>
      <w:r>
        <w:rPr>
          <w:rFonts w:ascii="Times New Roman" w:hAnsi="Times New Roman" w:eastAsia="Times New Roman" w:cs="Times New Roman"/>
          <w:color w:val="000000"/>
          <w:spacing w:val="0"/>
          <w:w w:val="100"/>
          <w:position w:val="0"/>
          <w:sz w:val="18"/>
          <w:szCs w:val="18"/>
          <w:lang w:val="en-US" w:eastAsia="en-US" w:bidi="en-US"/>
        </w:rPr>
        <w:t>.com</w:t>
      </w:r>
      <w:r>
        <w:rPr>
          <w:color w:val="000000"/>
          <w:spacing w:val="0"/>
          <w:w w:val="100"/>
          <w:position w:val="0"/>
          <w:sz w:val="18"/>
          <w:szCs w:val="18"/>
        </w:rPr>
        <w:t>指向出站解</w:t>
      </w:r>
      <w:r>
        <w:rPr>
          <w:color w:val="000000"/>
          <w:spacing w:val="0"/>
          <w:w w:val="100"/>
          <w:position w:val="0"/>
          <w:sz w:val="18"/>
          <w:szCs w:val="18"/>
          <w:lang w:val="zh-CN" w:eastAsia="zh-CN" w:bidi="zh-CN"/>
        </w:rPr>
        <w:t>析器.</w:t>
      </w:r>
    </w:p>
    <w:p>
      <w:pPr>
        <w:pStyle w:val="4"/>
        <w:keepNext w:val="0"/>
        <w:keepLines w:val="0"/>
        <w:widowControl w:val="0"/>
        <w:numPr>
          <w:ilvl w:val="0"/>
          <w:numId w:val="38"/>
        </w:numPr>
        <w:shd w:val="clear" w:color="auto" w:fill="auto"/>
        <w:tabs>
          <w:tab w:val="left" w:pos="285"/>
        </w:tabs>
        <w:bidi w:val="0"/>
        <w:spacing w:before="0" w:after="160" w:line="196" w:lineRule="exact"/>
        <w:ind w:left="0" w:right="0" w:firstLine="0"/>
        <w:jc w:val="left"/>
        <w:rPr>
          <w:sz w:val="18"/>
          <w:szCs w:val="18"/>
        </w:rPr>
        <w:sectPr>
          <w:footnotePr>
            <w:numFmt w:val="decimal"/>
          </w:footnotePr>
          <w:pgSz w:w="11900" w:h="16840"/>
          <w:pgMar w:top="1561" w:right="1962" w:bottom="1561" w:left="1869" w:header="1133" w:footer="1133" w:gutter="0"/>
          <w:cols w:space="720" w:num="1"/>
          <w:rtlGutter w:val="0"/>
          <w:docGrid w:linePitch="360" w:charSpace="0"/>
        </w:sectPr>
      </w:pPr>
      <w:bookmarkStart w:id="164" w:name="bookmark164"/>
      <w:bookmarkEnd w:id="164"/>
      <w:r>
        <w:rPr>
          <w:color w:val="000000"/>
          <w:spacing w:val="0"/>
          <w:w w:val="100"/>
          <w:position w:val="0"/>
          <w:sz w:val="18"/>
          <w:szCs w:val="18"/>
        </w:rPr>
        <w:t>将私有托管区域关联到共享服务</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在共享服务</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中创建一个</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入站解析器.将共享服务</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附加 到中转网关，并在本地</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服务器中为云示例</w:t>
      </w:r>
      <w:r>
        <w:rPr>
          <w:rFonts w:ascii="Times New Roman" w:hAnsi="Times New Roman" w:eastAsia="Times New Roman" w:cs="Times New Roman"/>
          <w:color w:val="000000"/>
          <w:spacing w:val="0"/>
          <w:w w:val="100"/>
          <w:position w:val="0"/>
          <w:sz w:val="18"/>
          <w:szCs w:val="18"/>
          <w:lang w:val="en-US" w:eastAsia="en-US" w:bidi="en-US"/>
        </w:rPr>
        <w:t>.com</w:t>
      </w:r>
      <w:r>
        <w:rPr>
          <w:color w:val="000000"/>
          <w:spacing w:val="0"/>
          <w:w w:val="100"/>
          <w:position w:val="0"/>
          <w:sz w:val="18"/>
          <w:szCs w:val="18"/>
        </w:rPr>
        <w:t>创建指向入站解析器的转发</w:t>
      </w:r>
      <w:r>
        <w:rPr>
          <w:color w:val="000000"/>
          <w:spacing w:val="0"/>
          <w:w w:val="100"/>
          <w:position w:val="0"/>
          <w:sz w:val="18"/>
          <w:szCs w:val="18"/>
          <w:lang w:val="zh-CN" w:eastAsia="zh-CN" w:bidi="zh-CN"/>
        </w:rPr>
        <w:t>规则.</w:t>
      </w:r>
    </w:p>
    <w:p>
      <w:pPr>
        <w:pStyle w:val="4"/>
        <w:keepNext w:val="0"/>
        <w:keepLines w:val="0"/>
        <w:widowControl w:val="0"/>
        <w:shd w:val="clear" w:color="auto" w:fill="auto"/>
        <w:bidi w:val="0"/>
        <w:spacing w:before="0" w:after="0" w:line="196"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196"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0" w:line="19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zh-TW" w:eastAsia="zh-TW" w:bidi="zh-TW"/>
        </w:rPr>
        <w:t>1)</w:t>
      </w:r>
      <w:r>
        <w:rPr>
          <w:rFonts w:ascii="宋体" w:hAnsi="宋体" w:eastAsia="宋体" w:cs="宋体"/>
          <w:color w:val="000000"/>
          <w:spacing w:val="0"/>
          <w:w w:val="100"/>
          <w:position w:val="0"/>
          <w:sz w:val="18"/>
          <w:szCs w:val="18"/>
          <w:lang w:val="zh-TW" w:eastAsia="zh-TW" w:bidi="zh-TW"/>
        </w:rPr>
        <w:t>所有</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都应该能够解析私有域，因此所有</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都应该与托管区域相关联，而不仅仅是共享服务</w:t>
      </w:r>
      <w:r>
        <w:rPr>
          <w:rFonts w:ascii="Times New Roman" w:hAnsi="Times New Roman" w:eastAsia="Times New Roman" w:cs="Times New Roman"/>
          <w:color w:val="000000"/>
          <w:spacing w:val="0"/>
          <w:w w:val="100"/>
          <w:position w:val="0"/>
          <w:sz w:val="18"/>
          <w:szCs w:val="18"/>
          <w:lang w:val="en-US" w:eastAsia="en-US" w:bidi="en-US"/>
        </w:rPr>
        <w:t xml:space="preserve">VPC </w:t>
      </w:r>
      <w:r>
        <w:rPr>
          <w:rFonts w:ascii="Times New Roman" w:hAnsi="Times New Roman" w:eastAsia="Times New Roman" w:cs="Times New Roman"/>
          <w:color w:val="000000"/>
          <w:spacing w:val="0"/>
          <w:w w:val="100"/>
          <w:position w:val="0"/>
          <w:sz w:val="18"/>
          <w:szCs w:val="18"/>
          <w:lang w:val="zh-TW" w:eastAsia="zh-TW" w:bidi="zh-TW"/>
        </w:rPr>
        <w:t>2)</w:t>
      </w:r>
      <w:r>
        <w:rPr>
          <w:rFonts w:ascii="宋体" w:hAnsi="宋体" w:eastAsia="宋体" w:cs="宋体"/>
          <w:color w:val="000000"/>
          <w:spacing w:val="0"/>
          <w:w w:val="100"/>
          <w:position w:val="0"/>
          <w:sz w:val="18"/>
          <w:szCs w:val="18"/>
          <w:lang w:val="zh-TW" w:eastAsia="zh-TW" w:bidi="zh-TW"/>
        </w:rPr>
        <w:t>资源存 储在</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中，而不仅仅是共享服务</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和本地系统可以连接到整个域.因此，</w:t>
      </w:r>
      <w:r>
        <w:rPr>
          <w:rFonts w:ascii="Times New Roman" w:hAnsi="Times New Roman" w:eastAsia="Times New Roman" w:cs="Times New Roman"/>
          <w:color w:val="000000"/>
          <w:spacing w:val="0"/>
          <w:w w:val="100"/>
          <w:position w:val="0"/>
          <w:sz w:val="18"/>
          <w:szCs w:val="18"/>
          <w:lang w:val="en-US" w:eastAsia="en-US" w:bidi="en-US"/>
        </w:rPr>
        <w:t>A</w:t>
      </w:r>
      <w:r>
        <w:rPr>
          <w:rFonts w:ascii="宋体" w:hAnsi="宋体" w:eastAsia="宋体" w:cs="宋体"/>
          <w:color w:val="000000"/>
          <w:spacing w:val="0"/>
          <w:w w:val="100"/>
          <w:position w:val="0"/>
          <w:sz w:val="18"/>
          <w:szCs w:val="18"/>
          <w:lang w:val="zh-TW" w:eastAsia="zh-TW" w:bidi="zh-TW"/>
        </w:rPr>
        <w:t>是正确的，而不是</w:t>
      </w:r>
      <w:r>
        <w:rPr>
          <w:rFonts w:ascii="Times New Roman" w:hAnsi="Times New Roman" w:eastAsia="Times New Roman" w:cs="Times New Roman"/>
          <w:color w:val="000000"/>
          <w:spacing w:val="0"/>
          <w:w w:val="100"/>
          <w:position w:val="0"/>
          <w:sz w:val="18"/>
          <w:szCs w:val="18"/>
          <w:lang w:val="en-US" w:eastAsia="en-US" w:bidi="en-US"/>
        </w:rPr>
        <w:t>D.</w:t>
      </w:r>
      <w:r>
        <w:rPr>
          <w:rFonts w:ascii="宋体" w:hAnsi="宋体" w:eastAsia="宋体" w:cs="宋体"/>
          <w:color w:val="000000"/>
          <w:spacing w:val="0"/>
          <w:w w:val="100"/>
          <w:position w:val="0"/>
          <w:sz w:val="18"/>
          <w:szCs w:val="18"/>
          <w:lang w:val="zh-TW" w:eastAsia="zh-TW" w:bidi="zh-TW"/>
        </w:rPr>
        <w:t xml:space="preserve">该问题询问有 关从 </w:t>
      </w:r>
      <w:r>
        <w:rPr>
          <w:rFonts w:ascii="Times New Roman" w:hAnsi="Times New Roman" w:eastAsia="Times New Roman" w:cs="Times New Roman"/>
          <w:color w:val="000000"/>
          <w:spacing w:val="0"/>
          <w:w w:val="100"/>
          <w:position w:val="0"/>
          <w:sz w:val="18"/>
          <w:szCs w:val="18"/>
          <w:lang w:val="en-US" w:eastAsia="en-US" w:bidi="en-US"/>
        </w:rPr>
        <w:t xml:space="preserve">onprem </w:t>
      </w:r>
      <w:r>
        <w:rPr>
          <w:rFonts w:ascii="宋体" w:hAnsi="宋体" w:eastAsia="宋体" w:cs="宋体"/>
          <w:color w:val="000000"/>
          <w:spacing w:val="0"/>
          <w:w w:val="100"/>
          <w:position w:val="0"/>
          <w:sz w:val="18"/>
          <w:szCs w:val="18"/>
          <w:lang w:val="zh-TW" w:eastAsia="zh-TW" w:bidi="zh-TW"/>
        </w:rPr>
        <w:t xml:space="preserve">在 </w:t>
      </w:r>
      <w:r>
        <w:rPr>
          <w:rFonts w:ascii="Times New Roman" w:hAnsi="Times New Roman" w:eastAsia="Times New Roman" w:cs="Times New Roman"/>
          <w:color w:val="000000"/>
          <w:spacing w:val="0"/>
          <w:w w:val="100"/>
          <w:position w:val="0"/>
          <w:sz w:val="18"/>
          <w:szCs w:val="18"/>
          <w:lang w:val="en-US" w:eastAsia="en-US" w:bidi="en-US"/>
        </w:rPr>
        <w:t xml:space="preserve">AWS VPC </w:t>
      </w:r>
      <w:r>
        <w:rPr>
          <w:rFonts w:ascii="宋体" w:hAnsi="宋体" w:eastAsia="宋体" w:cs="宋体"/>
          <w:color w:val="000000"/>
          <w:spacing w:val="0"/>
          <w:w w:val="100"/>
          <w:position w:val="0"/>
          <w:sz w:val="18"/>
          <w:szCs w:val="18"/>
          <w:lang w:val="zh-TW" w:eastAsia="zh-TW" w:bidi="zh-TW"/>
        </w:rPr>
        <w:t>中访问资源的问题.</w:t>
      </w:r>
      <w:r>
        <w:rPr>
          <w:rFonts w:ascii="Times New Roman" w:hAnsi="Times New Roman" w:eastAsia="Times New Roman" w:cs="Times New Roman"/>
          <w:color w:val="000000"/>
          <w:spacing w:val="0"/>
          <w:w w:val="100"/>
          <w:position w:val="0"/>
          <w:sz w:val="18"/>
          <w:szCs w:val="18"/>
          <w:lang w:val="en-US" w:eastAsia="en-US" w:bidi="en-US"/>
        </w:rPr>
        <w:t xml:space="preserve">On Prem -&gt; Inbound End point -&gt; Route 53 resolver </w:t>
      </w:r>
      <w:r>
        <w:rPr>
          <w:rFonts w:ascii="Times New Roman" w:hAnsi="Times New Roman" w:eastAsia="Times New Roman" w:cs="Times New Roman"/>
          <w:color w:val="000000"/>
          <w:spacing w:val="0"/>
          <w:w w:val="100"/>
          <w:position w:val="0"/>
          <w:sz w:val="18"/>
          <w:szCs w:val="18"/>
          <w:lang w:val="zh-TW" w:eastAsia="zh-TW" w:bidi="zh-TW"/>
        </w:rPr>
        <w:t>-</w:t>
      </w:r>
      <w:r>
        <w:rPr>
          <w:rFonts w:ascii="Times New Roman" w:hAnsi="Times New Roman" w:eastAsia="Times New Roman" w:cs="Times New Roman"/>
          <w:color w:val="000000"/>
          <w:spacing w:val="0"/>
          <w:w w:val="100"/>
          <w:position w:val="0"/>
          <w:sz w:val="18"/>
          <w:szCs w:val="18"/>
          <w:lang w:val="en-US" w:eastAsia="en-US" w:bidi="en-US"/>
        </w:rPr>
        <w:t xml:space="preserve">&gt; Resources in connected VPCs </w:t>
      </w:r>
      <w:r>
        <w:rPr>
          <w:rFonts w:ascii="宋体" w:hAnsi="宋体" w:eastAsia="宋体" w:cs="宋体"/>
          <w:color w:val="000000"/>
          <w:spacing w:val="0"/>
          <w:w w:val="100"/>
          <w:position w:val="0"/>
          <w:sz w:val="18"/>
          <w:szCs w:val="18"/>
          <w:lang w:val="zh-CN" w:eastAsia="zh-CN" w:bidi="zh-CN"/>
        </w:rPr>
        <w:t>”以</w:t>
      </w:r>
      <w:r>
        <w:rPr>
          <w:rFonts w:ascii="宋体" w:hAnsi="宋体" w:eastAsia="宋体" w:cs="宋体"/>
          <w:color w:val="000000"/>
          <w:spacing w:val="0"/>
          <w:w w:val="100"/>
          <w:position w:val="0"/>
          <w:sz w:val="18"/>
          <w:szCs w:val="18"/>
          <w:lang w:val="zh-TW" w:eastAsia="zh-TW" w:bidi="zh-TW"/>
        </w:rPr>
        <w:t>上发生在共享服务</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中</w:t>
      </w:r>
      <w:r>
        <w:rPr>
          <w:rFonts w:ascii="宋体" w:hAnsi="宋体" w:eastAsia="宋体" w:cs="宋体"/>
          <w:color w:val="000000"/>
          <w:spacing w:val="0"/>
          <w:w w:val="100"/>
          <w:position w:val="0"/>
          <w:sz w:val="18"/>
          <w:szCs w:val="18"/>
          <w:lang w:val="en-US" w:eastAsia="en-US" w:bidi="en-US"/>
        </w:rPr>
        <w:t>--</w:t>
      </w:r>
    </w:p>
    <w:p>
      <w:pPr>
        <w:pStyle w:val="4"/>
        <w:keepNext w:val="0"/>
        <w:keepLines w:val="0"/>
        <w:widowControl w:val="0"/>
        <w:shd w:val="clear" w:color="auto" w:fill="auto"/>
        <w:bidi w:val="0"/>
        <w:spacing w:before="0" w:after="0" w:line="19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Q32</w:t>
      </w:r>
      <w:r>
        <w:rPr>
          <w:color w:val="000000"/>
          <w:spacing w:val="0"/>
          <w:w w:val="100"/>
          <w:position w:val="0"/>
          <w:sz w:val="18"/>
          <w:szCs w:val="18"/>
        </w:rPr>
        <w:t>.一家初创公司使用最新的</w:t>
      </w:r>
      <w:r>
        <w:rPr>
          <w:rFonts w:ascii="Times New Roman" w:hAnsi="Times New Roman" w:eastAsia="Times New Roman" w:cs="Times New Roman"/>
          <w:color w:val="000000"/>
          <w:spacing w:val="0"/>
          <w:w w:val="100"/>
          <w:position w:val="0"/>
          <w:sz w:val="18"/>
          <w:szCs w:val="18"/>
          <w:lang w:val="en-US" w:eastAsia="en-US" w:bidi="en-US"/>
        </w:rPr>
        <w:t>Amazon Linux</w:t>
      </w:r>
      <w:r>
        <w:rPr>
          <w:rFonts w:ascii="Times New Roman" w:hAnsi="Times New Roman" w:eastAsia="Times New Roman" w:cs="Times New Roman"/>
          <w:color w:val="000000"/>
          <w:spacing w:val="0"/>
          <w:w w:val="100"/>
          <w:position w:val="0"/>
          <w:sz w:val="18"/>
          <w:szCs w:val="18"/>
        </w:rPr>
        <w:t xml:space="preserve">2 </w:t>
      </w:r>
      <w:r>
        <w:rPr>
          <w:rFonts w:ascii="Times New Roman" w:hAnsi="Times New Roman" w:eastAsia="Times New Roman" w:cs="Times New Roman"/>
          <w:color w:val="000000"/>
          <w:spacing w:val="0"/>
          <w:w w:val="100"/>
          <w:position w:val="0"/>
          <w:sz w:val="18"/>
          <w:szCs w:val="18"/>
          <w:lang w:val="en-US" w:eastAsia="en-US" w:bidi="en-US"/>
        </w:rPr>
        <w:t>AMI</w:t>
      </w:r>
      <w:r>
        <w:rPr>
          <w:color w:val="000000"/>
          <w:spacing w:val="0"/>
          <w:w w:val="100"/>
          <w:position w:val="0"/>
          <w:sz w:val="18"/>
          <w:szCs w:val="18"/>
        </w:rPr>
        <w:t>在私有子网中托管一组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 xml:space="preserve">实例.公司的工程师严重依赖 </w:t>
      </w:r>
      <w:r>
        <w:rPr>
          <w:rFonts w:ascii="Times New Roman" w:hAnsi="Times New Roman" w:eastAsia="Times New Roman" w:cs="Times New Roman"/>
          <w:color w:val="000000"/>
          <w:spacing w:val="0"/>
          <w:w w:val="100"/>
          <w:position w:val="0"/>
          <w:sz w:val="18"/>
          <w:szCs w:val="18"/>
          <w:lang w:val="en-US" w:eastAsia="en-US" w:bidi="en-US"/>
        </w:rPr>
        <w:t>SSH</w:t>
      </w:r>
      <w:r>
        <w:rPr>
          <w:color w:val="000000"/>
          <w:spacing w:val="0"/>
          <w:w w:val="100"/>
          <w:position w:val="0"/>
          <w:sz w:val="18"/>
          <w:szCs w:val="18"/>
        </w:rPr>
        <w:t>访问实例来进行故障排除.公司现有架构包括以下内容：</w:t>
      </w:r>
    </w:p>
    <w:p>
      <w:pPr>
        <w:pStyle w:val="4"/>
        <w:keepNext w:val="0"/>
        <w:keepLines w:val="0"/>
        <w:widowControl w:val="0"/>
        <w:shd w:val="clear" w:color="auto" w:fill="auto"/>
        <w:bidi w:val="0"/>
        <w:spacing w:before="0" w:after="0" w:line="197" w:lineRule="exact"/>
        <w:ind w:left="0" w:right="0" w:firstLine="0"/>
        <w:jc w:val="left"/>
        <w:rPr>
          <w:sz w:val="18"/>
          <w:szCs w:val="18"/>
        </w:rPr>
      </w:pPr>
      <w:r>
        <w:rPr>
          <w:color w:val="000000"/>
          <w:spacing w:val="0"/>
          <w:w w:val="100"/>
          <w:position w:val="0"/>
          <w:sz w:val="18"/>
          <w:szCs w:val="18"/>
          <w:lang w:val="zh-CN" w:eastAsia="zh-CN" w:bidi="zh-CN"/>
        </w:rPr>
        <w:t>■-</w:t>
      </w:r>
      <w:r>
        <w:rPr>
          <w:color w:val="000000"/>
          <w:spacing w:val="0"/>
          <w:w w:val="100"/>
          <w:position w:val="0"/>
          <w:sz w:val="18"/>
          <w:szCs w:val="18"/>
        </w:rPr>
        <w:t>具有私有子网和公有子网的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以及</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网关</w:t>
      </w:r>
      <w:r>
        <w:rPr>
          <w:color w:val="000000"/>
          <w:spacing w:val="0"/>
          <w:w w:val="100"/>
          <w:position w:val="0"/>
          <w:sz w:val="18"/>
          <w:szCs w:val="18"/>
          <w:lang w:val="zh-CN" w:eastAsia="zh-CN" w:bidi="zh-CN"/>
        </w:rPr>
        <w:t>■-</w:t>
      </w:r>
      <w:r>
        <w:rPr>
          <w:color w:val="000000"/>
          <w:spacing w:val="0"/>
          <w:w w:val="100"/>
          <w:position w:val="0"/>
          <w:sz w:val="18"/>
          <w:szCs w:val="18"/>
        </w:rPr>
        <w:t>用于连接本地环境的站点到站点</w:t>
      </w:r>
      <w:r>
        <w:rPr>
          <w:rFonts w:ascii="Times New Roman" w:hAnsi="Times New Roman" w:eastAsia="Times New Roman" w:cs="Times New Roman"/>
          <w:color w:val="000000"/>
          <w:spacing w:val="0"/>
          <w:w w:val="100"/>
          <w:position w:val="0"/>
          <w:sz w:val="18"/>
          <w:szCs w:val="18"/>
          <w:lang w:val="en-US" w:eastAsia="en-US" w:bidi="en-US"/>
        </w:rPr>
        <w:t>VPN -EC2</w:t>
      </w:r>
      <w:r>
        <w:rPr>
          <w:color w:val="000000"/>
          <w:spacing w:val="0"/>
          <w:w w:val="100"/>
          <w:position w:val="0"/>
          <w:sz w:val="18"/>
          <w:szCs w:val="18"/>
        </w:rPr>
        <w:t>安全组，可从本地 环境直接通过</w:t>
      </w:r>
      <w:r>
        <w:rPr>
          <w:rFonts w:ascii="Times New Roman" w:hAnsi="Times New Roman" w:eastAsia="Times New Roman" w:cs="Times New Roman"/>
          <w:color w:val="000000"/>
          <w:spacing w:val="0"/>
          <w:w w:val="100"/>
          <w:position w:val="0"/>
          <w:sz w:val="18"/>
          <w:szCs w:val="18"/>
          <w:lang w:val="en-US" w:eastAsia="en-US" w:bidi="en-US"/>
        </w:rPr>
        <w:t>SSH</w:t>
      </w:r>
      <w:r>
        <w:rPr>
          <w:color w:val="000000"/>
          <w:spacing w:val="0"/>
          <w:w w:val="100"/>
          <w:position w:val="0"/>
          <w:sz w:val="18"/>
          <w:szCs w:val="18"/>
        </w:rPr>
        <w:t>访问公司需要增加围绕</w:t>
      </w:r>
      <w:r>
        <w:rPr>
          <w:rFonts w:ascii="Times New Roman" w:hAnsi="Times New Roman" w:eastAsia="Times New Roman" w:cs="Times New Roman"/>
          <w:color w:val="000000"/>
          <w:spacing w:val="0"/>
          <w:w w:val="100"/>
          <w:position w:val="0"/>
          <w:sz w:val="18"/>
          <w:szCs w:val="18"/>
          <w:lang w:val="en-US" w:eastAsia="en-US" w:bidi="en-US"/>
        </w:rPr>
        <w:t>SSH</w:t>
      </w:r>
      <w:r>
        <w:rPr>
          <w:color w:val="000000"/>
          <w:spacing w:val="0"/>
          <w:w w:val="100"/>
          <w:position w:val="0"/>
          <w:sz w:val="18"/>
          <w:szCs w:val="18"/>
        </w:rPr>
        <w:t>访问的安全控制，并提供对工程师执行的命令的</w:t>
      </w:r>
      <w:r>
        <w:rPr>
          <w:color w:val="000000"/>
          <w:spacing w:val="0"/>
          <w:w w:val="100"/>
          <w:position w:val="0"/>
          <w:sz w:val="18"/>
          <w:szCs w:val="18"/>
          <w:lang w:val="zh-CN" w:eastAsia="zh-CN" w:bidi="zh-CN"/>
        </w:rPr>
        <w:t>审计.</w:t>
      </w:r>
    </w:p>
    <w:p>
      <w:pPr>
        <w:pStyle w:val="4"/>
        <w:keepNext w:val="0"/>
        <w:keepLines w:val="0"/>
        <w:widowControl w:val="0"/>
        <w:shd w:val="clear" w:color="auto" w:fill="auto"/>
        <w:bidi w:val="0"/>
        <w:spacing w:before="0" w:after="160" w:line="197" w:lineRule="exact"/>
        <w:ind w:left="0" w:right="0" w:firstLine="0"/>
        <w:jc w:val="left"/>
        <w:rPr>
          <w:sz w:val="18"/>
          <w:szCs w:val="18"/>
        </w:rPr>
      </w:pPr>
      <w:r>
        <w:rPr>
          <w:color w:val="000000"/>
          <w:spacing w:val="0"/>
          <w:w w:val="100"/>
          <w:position w:val="0"/>
          <w:sz w:val="18"/>
          <w:szCs w:val="18"/>
        </w:rPr>
        <w:t>解决方案架构师应该使用哪种策略？</w:t>
      </w:r>
    </w:p>
    <w:p>
      <w:pPr>
        <w:pStyle w:val="5"/>
        <w:keepNext w:val="0"/>
        <w:keepLines w:val="0"/>
        <w:widowControl w:val="0"/>
        <w:numPr>
          <w:ilvl w:val="0"/>
          <w:numId w:val="39"/>
        </w:numPr>
        <w:shd w:val="clear" w:color="auto" w:fill="auto"/>
        <w:tabs>
          <w:tab w:val="left" w:pos="300"/>
        </w:tabs>
        <w:bidi w:val="0"/>
        <w:spacing w:before="0" w:after="0" w:line="195" w:lineRule="exact"/>
        <w:ind w:left="0" w:right="0" w:firstLine="0"/>
        <w:jc w:val="left"/>
        <w:rPr>
          <w:sz w:val="18"/>
          <w:szCs w:val="18"/>
        </w:rPr>
      </w:pPr>
      <w:bookmarkStart w:id="165" w:name="bookmark165"/>
      <w:bookmarkEnd w:id="165"/>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实例队列上安装和配置</w:t>
      </w:r>
      <w:r>
        <w:rPr>
          <w:rFonts w:ascii="Times New Roman" w:hAnsi="Times New Roman" w:eastAsia="Times New Roman" w:cs="Times New Roman"/>
          <w:color w:val="000000"/>
          <w:spacing w:val="0"/>
          <w:w w:val="100"/>
          <w:position w:val="0"/>
          <w:sz w:val="18"/>
          <w:szCs w:val="18"/>
          <w:lang w:val="en-US" w:eastAsia="en-US" w:bidi="en-US"/>
        </w:rPr>
        <w:t>EC2 Instance Connect.</w:t>
      </w:r>
      <w:r>
        <w:rPr>
          <w:rFonts w:ascii="宋体" w:hAnsi="宋体" w:eastAsia="宋体" w:cs="宋体"/>
          <w:color w:val="000000"/>
          <w:spacing w:val="0"/>
          <w:w w:val="100"/>
          <w:position w:val="0"/>
          <w:sz w:val="18"/>
          <w:szCs w:val="18"/>
          <w:lang w:val="zh-TW" w:eastAsia="zh-TW" w:bidi="zh-TW"/>
        </w:rPr>
        <w:t>删除附加到</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 xml:space="preserve">实例的所有安全组规则，这些规则允许端 口 </w:t>
      </w:r>
      <w:r>
        <w:rPr>
          <w:rFonts w:ascii="Times New Roman" w:hAnsi="Times New Roman" w:eastAsia="Times New Roman" w:cs="Times New Roman"/>
          <w:color w:val="000000"/>
          <w:spacing w:val="0"/>
          <w:w w:val="100"/>
          <w:position w:val="0"/>
          <w:sz w:val="18"/>
          <w:szCs w:val="18"/>
          <w:lang w:val="zh-TW" w:eastAsia="zh-TW" w:bidi="zh-TW"/>
        </w:rPr>
        <w:t>22</w:t>
      </w:r>
      <w:r>
        <w:rPr>
          <w:rFonts w:ascii="宋体" w:hAnsi="宋体" w:eastAsia="宋体" w:cs="宋体"/>
          <w:color w:val="000000"/>
          <w:spacing w:val="0"/>
          <w:w w:val="100"/>
          <w:position w:val="0"/>
          <w:sz w:val="18"/>
          <w:szCs w:val="18"/>
          <w:lang w:val="zh-TW" w:eastAsia="zh-TW" w:bidi="zh-TW"/>
        </w:rPr>
        <w:t>上的入站</w:t>
      </w:r>
      <w:r>
        <w:rPr>
          <w:rFonts w:ascii="Times New Roman" w:hAnsi="Times New Roman" w:eastAsia="Times New Roman" w:cs="Times New Roman"/>
          <w:color w:val="000000"/>
          <w:spacing w:val="0"/>
          <w:w w:val="100"/>
          <w:position w:val="0"/>
          <w:sz w:val="18"/>
          <w:szCs w:val="18"/>
          <w:lang w:val="en-US" w:eastAsia="en-US" w:bidi="en-US"/>
        </w:rPr>
        <w:t>TCP.</w:t>
      </w:r>
      <w:r>
        <w:rPr>
          <w:rFonts w:ascii="宋体" w:hAnsi="宋体" w:eastAsia="宋体" w:cs="宋体"/>
          <w:color w:val="000000"/>
          <w:spacing w:val="0"/>
          <w:w w:val="100"/>
          <w:position w:val="0"/>
          <w:sz w:val="18"/>
          <w:szCs w:val="18"/>
          <w:lang w:val="zh-TW" w:eastAsia="zh-TW" w:bidi="zh-TW"/>
        </w:rPr>
        <w:t>建议工程师使用</w:t>
      </w:r>
      <w:r>
        <w:rPr>
          <w:rFonts w:ascii="Times New Roman" w:hAnsi="Times New Roman" w:eastAsia="Times New Roman" w:cs="Times New Roman"/>
          <w:color w:val="000000"/>
          <w:spacing w:val="0"/>
          <w:w w:val="100"/>
          <w:position w:val="0"/>
          <w:sz w:val="18"/>
          <w:szCs w:val="18"/>
          <w:lang w:val="en-US" w:eastAsia="en-US" w:bidi="en-US"/>
        </w:rPr>
        <w:t>EC2 Instance Connect CLI</w:t>
      </w:r>
      <w:r>
        <w:rPr>
          <w:rFonts w:ascii="宋体" w:hAnsi="宋体" w:eastAsia="宋体" w:cs="宋体"/>
          <w:color w:val="000000"/>
          <w:spacing w:val="0"/>
          <w:w w:val="100"/>
          <w:position w:val="0"/>
          <w:sz w:val="18"/>
          <w:szCs w:val="18"/>
          <w:lang w:val="zh-TW" w:eastAsia="zh-TW" w:bidi="zh-TW"/>
        </w:rPr>
        <w:t>远程访问实例.</w:t>
      </w:r>
    </w:p>
    <w:p>
      <w:pPr>
        <w:pStyle w:val="5"/>
        <w:keepNext w:val="0"/>
        <w:keepLines w:val="0"/>
        <w:widowControl w:val="0"/>
        <w:numPr>
          <w:ilvl w:val="0"/>
          <w:numId w:val="39"/>
        </w:numPr>
        <w:shd w:val="clear" w:color="auto" w:fill="auto"/>
        <w:tabs>
          <w:tab w:val="left" w:pos="300"/>
        </w:tabs>
        <w:bidi w:val="0"/>
        <w:spacing w:before="0" w:after="0" w:line="195" w:lineRule="exact"/>
        <w:ind w:left="0" w:right="0" w:firstLine="0"/>
        <w:jc w:val="left"/>
        <w:rPr>
          <w:sz w:val="18"/>
          <w:szCs w:val="18"/>
        </w:rPr>
      </w:pPr>
      <w:bookmarkStart w:id="166" w:name="bookmark166"/>
      <w:bookmarkEnd w:id="166"/>
      <w:r>
        <w:rPr>
          <w:rFonts w:ascii="宋体" w:hAnsi="宋体" w:eastAsia="宋体" w:cs="宋体"/>
          <w:color w:val="000000"/>
          <w:spacing w:val="0"/>
          <w:w w:val="100"/>
          <w:position w:val="0"/>
          <w:sz w:val="18"/>
          <w:szCs w:val="18"/>
          <w:lang w:val="zh-TW" w:eastAsia="zh-TW" w:bidi="zh-TW"/>
        </w:rPr>
        <w:t>更新</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 xml:space="preserve">安全组以仅允许端口 </w:t>
      </w:r>
      <w:r>
        <w:rPr>
          <w:rFonts w:ascii="Times New Roman" w:hAnsi="Times New Roman" w:eastAsia="Times New Roman" w:cs="Times New Roman"/>
          <w:color w:val="000000"/>
          <w:spacing w:val="0"/>
          <w:w w:val="100"/>
          <w:position w:val="0"/>
          <w:sz w:val="18"/>
          <w:szCs w:val="18"/>
          <w:lang w:val="zh-TW" w:eastAsia="zh-TW" w:bidi="zh-TW"/>
        </w:rPr>
        <w:t>22</w:t>
      </w:r>
      <w:r>
        <w:rPr>
          <w:rFonts w:ascii="宋体" w:hAnsi="宋体" w:eastAsia="宋体" w:cs="宋体"/>
          <w:color w:val="000000"/>
          <w:spacing w:val="0"/>
          <w:w w:val="100"/>
          <w:position w:val="0"/>
          <w:sz w:val="18"/>
          <w:szCs w:val="18"/>
          <w:lang w:val="zh-TW" w:eastAsia="zh-TW" w:bidi="zh-TW"/>
        </w:rPr>
        <w:t>上的入站</w:t>
      </w:r>
      <w:r>
        <w:rPr>
          <w:rFonts w:ascii="Times New Roman" w:hAnsi="Times New Roman" w:eastAsia="Times New Roman" w:cs="Times New Roman"/>
          <w:color w:val="000000"/>
          <w:spacing w:val="0"/>
          <w:w w:val="100"/>
          <w:position w:val="0"/>
          <w:sz w:val="18"/>
          <w:szCs w:val="18"/>
          <w:lang w:val="en-US" w:eastAsia="en-US" w:bidi="en-US"/>
        </w:rPr>
        <w:t>TCP</w:t>
      </w:r>
      <w:r>
        <w:rPr>
          <w:rFonts w:ascii="宋体" w:hAnsi="宋体" w:eastAsia="宋体" w:cs="宋体"/>
          <w:color w:val="000000"/>
          <w:spacing w:val="0"/>
          <w:w w:val="100"/>
          <w:position w:val="0"/>
          <w:sz w:val="18"/>
          <w:szCs w:val="18"/>
          <w:lang w:val="zh-TW" w:eastAsia="zh-TW" w:bidi="zh-TW"/>
        </w:rPr>
        <w:t>到工程师设备的</w:t>
      </w:r>
      <w:r>
        <w:rPr>
          <w:rFonts w:ascii="Times New Roman" w:hAnsi="Times New Roman" w:eastAsia="Times New Roman" w:cs="Times New Roman"/>
          <w:color w:val="000000"/>
          <w:spacing w:val="0"/>
          <w:w w:val="100"/>
          <w:position w:val="0"/>
          <w:sz w:val="18"/>
          <w:szCs w:val="18"/>
          <w:lang w:val="en-US" w:eastAsia="en-US" w:bidi="en-US"/>
        </w:rPr>
        <w:t>IP</w:t>
      </w:r>
      <w:r>
        <w:rPr>
          <w:rFonts w:ascii="宋体" w:hAnsi="宋体" w:eastAsia="宋体" w:cs="宋体"/>
          <w:color w:val="000000"/>
          <w:spacing w:val="0"/>
          <w:w w:val="100"/>
          <w:position w:val="0"/>
          <w:sz w:val="18"/>
          <w:szCs w:val="18"/>
          <w:lang w:val="zh-TW" w:eastAsia="zh-TW" w:bidi="zh-TW"/>
        </w:rPr>
        <w:t>地址.在所有</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实例上安装</w:t>
      </w:r>
      <w:r>
        <w:rPr>
          <w:rFonts w:ascii="Times New Roman" w:hAnsi="Times New Roman" w:eastAsia="Times New Roman" w:cs="Times New Roman"/>
          <w:color w:val="000000"/>
          <w:spacing w:val="0"/>
          <w:w w:val="100"/>
          <w:position w:val="0"/>
          <w:sz w:val="18"/>
          <w:szCs w:val="18"/>
          <w:lang w:val="en-US" w:eastAsia="en-US" w:bidi="en-US"/>
        </w:rPr>
        <w:t>Amazon CloudWatch</w:t>
      </w:r>
      <w:r>
        <w:rPr>
          <w:rFonts w:ascii="宋体" w:hAnsi="宋体" w:eastAsia="宋体" w:cs="宋体"/>
          <w:color w:val="000000"/>
          <w:spacing w:val="0"/>
          <w:w w:val="100"/>
          <w:position w:val="0"/>
          <w:sz w:val="18"/>
          <w:szCs w:val="18"/>
          <w:lang w:val="zh-TW" w:eastAsia="zh-TW" w:bidi="zh-TW"/>
        </w:rPr>
        <w:t>代理并将操作系统审计日志发送到</w:t>
      </w:r>
      <w:r>
        <w:rPr>
          <w:rFonts w:ascii="Times New Roman" w:hAnsi="Times New Roman" w:eastAsia="Times New Roman" w:cs="Times New Roman"/>
          <w:color w:val="000000"/>
          <w:spacing w:val="0"/>
          <w:w w:val="100"/>
          <w:position w:val="0"/>
          <w:sz w:val="18"/>
          <w:szCs w:val="18"/>
          <w:lang w:val="en-US" w:eastAsia="en-US" w:bidi="en-US"/>
        </w:rPr>
        <w:t>CloudWatch Logs.</w:t>
      </w:r>
    </w:p>
    <w:p>
      <w:pPr>
        <w:pStyle w:val="4"/>
        <w:keepNext w:val="0"/>
        <w:keepLines w:val="0"/>
        <w:widowControl w:val="0"/>
        <w:numPr>
          <w:ilvl w:val="0"/>
          <w:numId w:val="39"/>
        </w:numPr>
        <w:shd w:val="clear" w:color="auto" w:fill="auto"/>
        <w:tabs>
          <w:tab w:val="left" w:pos="300"/>
        </w:tabs>
        <w:bidi w:val="0"/>
        <w:spacing w:before="0" w:after="0" w:line="195" w:lineRule="exact"/>
        <w:ind w:left="0" w:right="0" w:firstLine="0"/>
        <w:jc w:val="left"/>
        <w:rPr>
          <w:sz w:val="18"/>
          <w:szCs w:val="18"/>
        </w:rPr>
      </w:pPr>
      <w:bookmarkStart w:id="167" w:name="bookmark167"/>
      <w:bookmarkEnd w:id="167"/>
      <w:r>
        <w:rPr>
          <w:color w:val="000000"/>
          <w:spacing w:val="0"/>
          <w:w w:val="100"/>
          <w:position w:val="0"/>
          <w:sz w:val="18"/>
          <w:szCs w:val="18"/>
        </w:rPr>
        <w:t>更新</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 xml:space="preserve">安全组以仅允许端口 </w:t>
      </w:r>
      <w:r>
        <w:rPr>
          <w:rFonts w:ascii="Times New Roman" w:hAnsi="Times New Roman" w:eastAsia="Times New Roman" w:cs="Times New Roman"/>
          <w:color w:val="000000"/>
          <w:spacing w:val="0"/>
          <w:w w:val="100"/>
          <w:position w:val="0"/>
          <w:sz w:val="18"/>
          <w:szCs w:val="18"/>
        </w:rPr>
        <w:t>22</w:t>
      </w:r>
      <w:r>
        <w:rPr>
          <w:color w:val="000000"/>
          <w:spacing w:val="0"/>
          <w:w w:val="100"/>
          <w:position w:val="0"/>
          <w:sz w:val="18"/>
          <w:szCs w:val="18"/>
        </w:rPr>
        <w:t>上的入站</w:t>
      </w:r>
      <w:r>
        <w:rPr>
          <w:rFonts w:ascii="Times New Roman" w:hAnsi="Times New Roman" w:eastAsia="Times New Roman" w:cs="Times New Roman"/>
          <w:color w:val="000000"/>
          <w:spacing w:val="0"/>
          <w:w w:val="100"/>
          <w:position w:val="0"/>
          <w:sz w:val="18"/>
          <w:szCs w:val="18"/>
          <w:lang w:val="en-US" w:eastAsia="en-US" w:bidi="en-US"/>
        </w:rPr>
        <w:t>TCP</w:t>
      </w:r>
      <w:r>
        <w:rPr>
          <w:color w:val="000000"/>
          <w:spacing w:val="0"/>
          <w:w w:val="100"/>
          <w:position w:val="0"/>
          <w:sz w:val="18"/>
          <w:szCs w:val="18"/>
        </w:rPr>
        <w:t>到工程师设备的</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地址.为</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安全组资源更改启用</w:t>
      </w:r>
      <w:r>
        <w:rPr>
          <w:rFonts w:ascii="Times New Roman" w:hAnsi="Times New Roman" w:eastAsia="Times New Roman" w:cs="Times New Roman"/>
          <w:color w:val="000000"/>
          <w:spacing w:val="0"/>
          <w:w w:val="100"/>
          <w:position w:val="0"/>
          <w:sz w:val="18"/>
          <w:szCs w:val="18"/>
          <w:lang w:val="en-US" w:eastAsia="en-US" w:bidi="en-US"/>
        </w:rPr>
        <w:t>AWS Config.</w:t>
      </w:r>
      <w:r>
        <w:rPr>
          <w:color w:val="000000"/>
          <w:spacing w:val="0"/>
          <w:w w:val="100"/>
          <w:position w:val="0"/>
          <w:sz w:val="18"/>
          <w:szCs w:val="18"/>
        </w:rPr>
        <w:t>启用</w:t>
      </w:r>
      <w:r>
        <w:rPr>
          <w:rFonts w:ascii="Times New Roman" w:hAnsi="Times New Roman" w:eastAsia="Times New Roman" w:cs="Times New Roman"/>
          <w:color w:val="000000"/>
          <w:spacing w:val="0"/>
          <w:w w:val="100"/>
          <w:position w:val="0"/>
          <w:sz w:val="18"/>
          <w:szCs w:val="18"/>
          <w:lang w:val="en-US" w:eastAsia="en-US" w:bidi="en-US"/>
        </w:rPr>
        <w:t>AWS Firewall Manager</w:t>
      </w:r>
      <w:r>
        <w:rPr>
          <w:color w:val="000000"/>
          <w:spacing w:val="0"/>
          <w:w w:val="100"/>
          <w:position w:val="0"/>
          <w:sz w:val="18"/>
          <w:szCs w:val="18"/>
        </w:rPr>
        <w:t>并应用自动修复规则更改的安全组策略.</w:t>
      </w:r>
    </w:p>
    <w:p>
      <w:pPr>
        <w:pStyle w:val="4"/>
        <w:keepNext w:val="0"/>
        <w:keepLines w:val="0"/>
        <w:widowControl w:val="0"/>
        <w:numPr>
          <w:ilvl w:val="0"/>
          <w:numId w:val="39"/>
        </w:numPr>
        <w:shd w:val="clear" w:color="auto" w:fill="auto"/>
        <w:tabs>
          <w:tab w:val="left" w:pos="300"/>
        </w:tabs>
        <w:bidi w:val="0"/>
        <w:spacing w:before="0" w:after="160" w:line="195" w:lineRule="exact"/>
        <w:ind w:left="0" w:right="0" w:firstLine="0"/>
        <w:jc w:val="left"/>
        <w:rPr>
          <w:sz w:val="18"/>
          <w:szCs w:val="18"/>
        </w:rPr>
      </w:pPr>
      <w:bookmarkStart w:id="168" w:name="bookmark168"/>
      <w:bookmarkEnd w:id="168"/>
      <w:r>
        <w:rPr>
          <w:color w:val="000000"/>
          <w:spacing w:val="0"/>
          <w:w w:val="100"/>
          <w:position w:val="0"/>
          <w:sz w:val="18"/>
          <w:szCs w:val="18"/>
        </w:rPr>
        <w:t xml:space="preserve">创建一个附加了 </w:t>
      </w:r>
      <w:r>
        <w:rPr>
          <w:rFonts w:ascii="Times New Roman" w:hAnsi="Times New Roman" w:eastAsia="Times New Roman" w:cs="Times New Roman"/>
          <w:color w:val="000000"/>
          <w:spacing w:val="0"/>
          <w:w w:val="100"/>
          <w:position w:val="0"/>
          <w:sz w:val="18"/>
          <w:szCs w:val="18"/>
          <w:lang w:val="en-US" w:eastAsia="en-US" w:bidi="en-US"/>
        </w:rPr>
        <w:t>AmazonSSMManagedlnstanceCore</w:t>
      </w:r>
      <w:r>
        <w:rPr>
          <w:color w:val="000000"/>
          <w:spacing w:val="0"/>
          <w:w w:val="100"/>
          <w:position w:val="0"/>
          <w:sz w:val="18"/>
          <w:szCs w:val="18"/>
        </w:rPr>
        <w:t>托管策略的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角色.将</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角色附加到所有</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 xml:space="preserve">实例.删 除所有附加到允许端口 </w:t>
      </w:r>
      <w:r>
        <w:rPr>
          <w:rFonts w:ascii="Times New Roman" w:hAnsi="Times New Roman" w:eastAsia="Times New Roman" w:cs="Times New Roman"/>
          <w:color w:val="000000"/>
          <w:spacing w:val="0"/>
          <w:w w:val="100"/>
          <w:position w:val="0"/>
          <w:sz w:val="18"/>
          <w:szCs w:val="18"/>
        </w:rPr>
        <w:t>22</w:t>
      </w:r>
      <w:r>
        <w:rPr>
          <w:color w:val="000000"/>
          <w:spacing w:val="0"/>
          <w:w w:val="100"/>
          <w:position w:val="0"/>
          <w:sz w:val="18"/>
          <w:szCs w:val="18"/>
        </w:rPr>
        <w:t>上的入站</w:t>
      </w:r>
      <w:r>
        <w:rPr>
          <w:rFonts w:ascii="Times New Roman" w:hAnsi="Times New Roman" w:eastAsia="Times New Roman" w:cs="Times New Roman"/>
          <w:color w:val="000000"/>
          <w:spacing w:val="0"/>
          <w:w w:val="100"/>
          <w:position w:val="0"/>
          <w:sz w:val="18"/>
          <w:szCs w:val="18"/>
          <w:lang w:val="en-US" w:eastAsia="en-US" w:bidi="en-US"/>
        </w:rPr>
        <w:t>TCP</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实例的安全组规则.让工程师为其设备安装</w:t>
      </w:r>
      <w:r>
        <w:rPr>
          <w:rFonts w:ascii="Times New Roman" w:hAnsi="Times New Roman" w:eastAsia="Times New Roman" w:cs="Times New Roman"/>
          <w:color w:val="000000"/>
          <w:spacing w:val="0"/>
          <w:w w:val="100"/>
          <w:position w:val="0"/>
          <w:sz w:val="18"/>
          <w:szCs w:val="18"/>
          <w:lang w:val="en-US" w:eastAsia="en-US" w:bidi="en-US"/>
        </w:rPr>
        <w:t xml:space="preserve">AWS Systems Manager </w:t>
      </w:r>
      <w:r>
        <w:rPr>
          <w:color w:val="000000"/>
          <w:spacing w:val="0"/>
          <w:w w:val="100"/>
          <w:position w:val="0"/>
          <w:sz w:val="18"/>
          <w:szCs w:val="18"/>
        </w:rPr>
        <w:t>会话管理器插件，并使用</w:t>
      </w:r>
      <w:r>
        <w:rPr>
          <w:rFonts w:ascii="Times New Roman" w:hAnsi="Times New Roman" w:eastAsia="Times New Roman" w:cs="Times New Roman"/>
          <w:color w:val="000000"/>
          <w:spacing w:val="0"/>
          <w:w w:val="100"/>
          <w:position w:val="0"/>
          <w:sz w:val="18"/>
          <w:szCs w:val="18"/>
          <w:lang w:val="en-US" w:eastAsia="en-US" w:bidi="en-US"/>
        </w:rPr>
        <w:t>Systems Manager</w:t>
      </w:r>
      <w:r>
        <w:rPr>
          <w:color w:val="000000"/>
          <w:spacing w:val="0"/>
          <w:w w:val="100"/>
          <w:position w:val="0"/>
          <w:sz w:val="18"/>
          <w:szCs w:val="18"/>
        </w:rPr>
        <w:t>的启动会话</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调用远程访问</w:t>
      </w:r>
      <w:r>
        <w:rPr>
          <w:color w:val="000000"/>
          <w:spacing w:val="0"/>
          <w:w w:val="100"/>
          <w:position w:val="0"/>
          <w:sz w:val="18"/>
          <w:szCs w:val="18"/>
          <w:lang w:val="zh-CN" w:eastAsia="zh-CN" w:bidi="zh-CN"/>
        </w:rPr>
        <w:t>实例.</w:t>
      </w:r>
    </w:p>
    <w:p>
      <w:pPr>
        <w:pStyle w:val="4"/>
        <w:keepNext w:val="0"/>
        <w:keepLines w:val="0"/>
        <w:widowControl w:val="0"/>
        <w:shd w:val="clear" w:color="auto" w:fill="auto"/>
        <w:bidi w:val="0"/>
        <w:spacing w:before="0" w:after="0" w:line="196"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196"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480" w:line="196"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Q33</w:t>
      </w:r>
      <w:r>
        <w:rPr>
          <w:color w:val="000000"/>
          <w:spacing w:val="0"/>
          <w:w w:val="100"/>
          <w:position w:val="0"/>
          <w:sz w:val="18"/>
          <w:szCs w:val="18"/>
        </w:rPr>
        <w:t>.一家公司将本地数据存储在</w:t>
      </w:r>
      <w:r>
        <w:rPr>
          <w:rFonts w:ascii="Times New Roman" w:hAnsi="Times New Roman" w:eastAsia="Times New Roman" w:cs="Times New Roman"/>
          <w:color w:val="000000"/>
          <w:spacing w:val="0"/>
          <w:w w:val="100"/>
          <w:position w:val="0"/>
          <w:sz w:val="18"/>
          <w:szCs w:val="18"/>
          <w:lang w:val="en-US" w:eastAsia="en-US" w:bidi="en-US"/>
        </w:rPr>
        <w:t>Windows</w:t>
      </w:r>
      <w:r>
        <w:rPr>
          <w:color w:val="000000"/>
          <w:spacing w:val="0"/>
          <w:w w:val="100"/>
          <w:position w:val="0"/>
          <w:sz w:val="18"/>
          <w:szCs w:val="18"/>
        </w:rPr>
        <w:t>文件服务器上.公司每天产生</w:t>
      </w:r>
      <w:r>
        <w:rPr>
          <w:rFonts w:ascii="Times New Roman" w:hAnsi="Times New Roman" w:eastAsia="Times New Roman" w:cs="Times New Roman"/>
          <w:color w:val="000000"/>
          <w:spacing w:val="0"/>
          <w:w w:val="100"/>
          <w:position w:val="0"/>
          <w:sz w:val="18"/>
          <w:szCs w:val="18"/>
        </w:rPr>
        <w:t xml:space="preserve">5 </w:t>
      </w:r>
      <w:r>
        <w:rPr>
          <w:rFonts w:ascii="Times New Roman" w:hAnsi="Times New Roman" w:eastAsia="Times New Roman" w:cs="Times New Roman"/>
          <w:color w:val="000000"/>
          <w:spacing w:val="0"/>
          <w:w w:val="100"/>
          <w:position w:val="0"/>
          <w:sz w:val="18"/>
          <w:szCs w:val="18"/>
          <w:lang w:val="en-US" w:eastAsia="en-US" w:bidi="en-US"/>
        </w:rPr>
        <w:t>GB</w:t>
      </w:r>
      <w:r>
        <w:rPr>
          <w:color w:val="000000"/>
          <w:spacing w:val="0"/>
          <w:w w:val="100"/>
          <w:position w:val="0"/>
          <w:sz w:val="18"/>
          <w:szCs w:val="18"/>
        </w:rPr>
        <w:t>的新数据.该公司将其基于</w:t>
      </w:r>
      <w:r>
        <w:rPr>
          <w:rFonts w:ascii="Times New Roman" w:hAnsi="Times New Roman" w:eastAsia="Times New Roman" w:cs="Times New Roman"/>
          <w:color w:val="000000"/>
          <w:spacing w:val="0"/>
          <w:w w:val="100"/>
          <w:position w:val="0"/>
          <w:sz w:val="18"/>
          <w:szCs w:val="18"/>
          <w:lang w:val="en-US" w:eastAsia="en-US" w:bidi="en-US"/>
        </w:rPr>
        <w:t>Windows</w:t>
      </w:r>
      <w:r>
        <w:rPr>
          <w:color w:val="000000"/>
          <w:spacing w:val="0"/>
          <w:w w:val="100"/>
          <w:position w:val="0"/>
          <w:sz w:val="18"/>
          <w:szCs w:val="18"/>
        </w:rPr>
        <w:t>的部分工作负载迁移到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并需要数据在云中的文件系统上可用.该公司已经在本地网络 和</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 xml:space="preserve">之间建立了 </w:t>
      </w:r>
      <w:r>
        <w:rPr>
          <w:rFonts w:ascii="Times New Roman" w:hAnsi="Times New Roman" w:eastAsia="Times New Roman" w:cs="Times New Roman"/>
          <w:color w:val="000000"/>
          <w:spacing w:val="0"/>
          <w:w w:val="100"/>
          <w:position w:val="0"/>
          <w:sz w:val="18"/>
          <w:szCs w:val="18"/>
          <w:lang w:val="en-US" w:eastAsia="en-US" w:bidi="en-US"/>
        </w:rPr>
        <w:t>AWS Direct Connect</w:t>
      </w:r>
      <w:r>
        <w:rPr>
          <w:color w:val="000000"/>
          <w:spacing w:val="0"/>
          <w:w w:val="100"/>
          <w:position w:val="0"/>
          <w:sz w:val="18"/>
          <w:szCs w:val="18"/>
        </w:rPr>
        <w:t>连接</w:t>
      </w:r>
      <w:r>
        <w:rPr>
          <w:rFonts w:hint="eastAsia"/>
          <w:color w:val="000000"/>
          <w:spacing w:val="0"/>
          <w:w w:val="100"/>
          <w:position w:val="0"/>
          <w:sz w:val="18"/>
          <w:szCs w:val="18"/>
          <w:lang w:val="en-US" w:eastAsia="zh-CN"/>
        </w:rPr>
        <w:t>.</w:t>
      </w:r>
      <w:r>
        <w:rPr>
          <w:color w:val="000000"/>
          <w:spacing w:val="0"/>
          <w:w w:val="100"/>
          <w:position w:val="0"/>
          <w:sz w:val="18"/>
          <w:szCs w:val="18"/>
        </w:rPr>
        <w:t>公司应该使用哪种数据迁移策略？</w:t>
      </w:r>
    </w:p>
    <w:p>
      <w:pPr>
        <w:pStyle w:val="4"/>
        <w:keepNext w:val="0"/>
        <w:keepLines w:val="0"/>
        <w:widowControl w:val="0"/>
        <w:numPr>
          <w:ilvl w:val="0"/>
          <w:numId w:val="40"/>
        </w:numPr>
        <w:shd w:val="clear" w:color="auto" w:fill="auto"/>
        <w:tabs>
          <w:tab w:val="left" w:pos="300"/>
        </w:tabs>
        <w:bidi w:val="0"/>
        <w:spacing w:before="0" w:after="0" w:line="214" w:lineRule="exact"/>
        <w:ind w:left="0" w:right="0" w:firstLine="0"/>
        <w:jc w:val="left"/>
        <w:rPr>
          <w:sz w:val="18"/>
          <w:szCs w:val="18"/>
        </w:rPr>
      </w:pPr>
      <w:bookmarkStart w:id="169" w:name="bookmark169"/>
      <w:bookmarkEnd w:id="169"/>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AWS Storage Gateway</w:t>
      </w:r>
      <w:r>
        <w:rPr>
          <w:color w:val="000000"/>
          <w:spacing w:val="0"/>
          <w:w w:val="100"/>
          <w:position w:val="0"/>
          <w:sz w:val="18"/>
          <w:szCs w:val="18"/>
        </w:rPr>
        <w:t>中的文件网关选项替换现有的</w:t>
      </w:r>
      <w:r>
        <w:rPr>
          <w:rFonts w:ascii="Times New Roman" w:hAnsi="Times New Roman" w:eastAsia="Times New Roman" w:cs="Times New Roman"/>
          <w:color w:val="000000"/>
          <w:spacing w:val="0"/>
          <w:w w:val="100"/>
          <w:position w:val="0"/>
          <w:sz w:val="18"/>
          <w:szCs w:val="18"/>
          <w:lang w:val="en-US" w:eastAsia="en-US" w:bidi="en-US"/>
        </w:rPr>
        <w:t>Windows</w:t>
      </w:r>
      <w:r>
        <w:rPr>
          <w:color w:val="000000"/>
          <w:spacing w:val="0"/>
          <w:w w:val="100"/>
          <w:position w:val="0"/>
          <w:sz w:val="18"/>
          <w:szCs w:val="18"/>
        </w:rPr>
        <w:t>文件服务器，并将现有的文件共享指向新的文 件网关</w:t>
      </w:r>
    </w:p>
    <w:p>
      <w:pPr>
        <w:pStyle w:val="5"/>
        <w:keepNext w:val="0"/>
        <w:keepLines w:val="0"/>
        <w:widowControl w:val="0"/>
        <w:numPr>
          <w:ilvl w:val="0"/>
          <w:numId w:val="40"/>
        </w:numPr>
        <w:shd w:val="clear" w:color="auto" w:fill="auto"/>
        <w:tabs>
          <w:tab w:val="left" w:pos="300"/>
        </w:tabs>
        <w:bidi w:val="0"/>
        <w:spacing w:before="0" w:after="0" w:line="214" w:lineRule="exact"/>
        <w:ind w:left="0" w:right="0" w:firstLine="0"/>
        <w:jc w:val="left"/>
        <w:rPr>
          <w:sz w:val="18"/>
          <w:szCs w:val="18"/>
        </w:rPr>
      </w:pPr>
      <w:bookmarkStart w:id="170" w:name="bookmark170"/>
      <w:bookmarkEnd w:id="170"/>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DataSync</w:t>
      </w:r>
      <w:r>
        <w:rPr>
          <w:rFonts w:ascii="宋体" w:hAnsi="宋体" w:eastAsia="宋体" w:cs="宋体"/>
          <w:color w:val="000000"/>
          <w:spacing w:val="0"/>
          <w:w w:val="100"/>
          <w:position w:val="0"/>
          <w:sz w:val="18"/>
          <w:szCs w:val="18"/>
          <w:lang w:val="zh-TW" w:eastAsia="zh-TW" w:bidi="zh-TW"/>
        </w:rPr>
        <w:t>安排每日任务在本地</w:t>
      </w:r>
      <w:r>
        <w:rPr>
          <w:rFonts w:ascii="Times New Roman" w:hAnsi="Times New Roman" w:eastAsia="Times New Roman" w:cs="Times New Roman"/>
          <w:color w:val="000000"/>
          <w:spacing w:val="0"/>
          <w:w w:val="100"/>
          <w:position w:val="0"/>
          <w:sz w:val="18"/>
          <w:szCs w:val="18"/>
          <w:lang w:val="en-US" w:eastAsia="en-US" w:bidi="en-US"/>
        </w:rPr>
        <w:t>Windows</w:t>
      </w:r>
      <w:r>
        <w:rPr>
          <w:rFonts w:ascii="宋体" w:hAnsi="宋体" w:eastAsia="宋体" w:cs="宋体"/>
          <w:color w:val="000000"/>
          <w:spacing w:val="0"/>
          <w:w w:val="100"/>
          <w:position w:val="0"/>
          <w:sz w:val="18"/>
          <w:szCs w:val="18"/>
          <w:lang w:val="zh-TW" w:eastAsia="zh-TW" w:bidi="zh-TW"/>
        </w:rPr>
        <w:t>文件服务器和</w:t>
      </w:r>
      <w:r>
        <w:rPr>
          <w:rFonts w:ascii="Times New Roman" w:hAnsi="Times New Roman" w:eastAsia="Times New Roman" w:cs="Times New Roman"/>
          <w:color w:val="000000"/>
          <w:spacing w:val="0"/>
          <w:w w:val="100"/>
          <w:position w:val="0"/>
          <w:sz w:val="18"/>
          <w:szCs w:val="18"/>
          <w:lang w:val="en-US" w:eastAsia="en-US" w:bidi="en-US"/>
        </w:rPr>
        <w:t>Amazon FSx</w:t>
      </w:r>
      <w:r>
        <w:rPr>
          <w:rFonts w:ascii="宋体" w:hAnsi="宋体" w:eastAsia="宋体" w:cs="宋体"/>
          <w:color w:val="000000"/>
          <w:spacing w:val="0"/>
          <w:w w:val="100"/>
          <w:position w:val="0"/>
          <w:sz w:val="18"/>
          <w:szCs w:val="18"/>
          <w:lang w:val="zh-TW" w:eastAsia="zh-TW" w:bidi="zh-TW"/>
        </w:rPr>
        <w:t>之间复制数据</w:t>
      </w:r>
    </w:p>
    <w:p>
      <w:pPr>
        <w:pStyle w:val="5"/>
        <w:keepNext w:val="0"/>
        <w:keepLines w:val="0"/>
        <w:widowControl w:val="0"/>
        <w:numPr>
          <w:ilvl w:val="0"/>
          <w:numId w:val="40"/>
        </w:numPr>
        <w:shd w:val="clear" w:color="auto" w:fill="auto"/>
        <w:tabs>
          <w:tab w:val="left" w:pos="300"/>
        </w:tabs>
        <w:bidi w:val="0"/>
        <w:spacing w:before="0" w:after="0" w:line="214" w:lineRule="exact"/>
        <w:ind w:left="0" w:right="0" w:firstLine="0"/>
        <w:jc w:val="left"/>
        <w:rPr>
          <w:sz w:val="18"/>
          <w:szCs w:val="18"/>
        </w:rPr>
      </w:pPr>
      <w:bookmarkStart w:id="171" w:name="bookmark171"/>
      <w:bookmarkEnd w:id="171"/>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 xml:space="preserve">AWS Data Pipeline </w:t>
      </w:r>
      <w:r>
        <w:rPr>
          <w:rFonts w:ascii="宋体" w:hAnsi="宋体" w:eastAsia="宋体" w:cs="宋体"/>
          <w:color w:val="000000"/>
          <w:spacing w:val="0"/>
          <w:w w:val="100"/>
          <w:position w:val="0"/>
          <w:sz w:val="18"/>
          <w:szCs w:val="18"/>
          <w:lang w:val="zh-TW" w:eastAsia="zh-TW" w:bidi="zh-TW"/>
        </w:rPr>
        <w:t xml:space="preserve">安排每日任务在本地 </w:t>
      </w:r>
      <w:r>
        <w:rPr>
          <w:rFonts w:ascii="Times New Roman" w:hAnsi="Times New Roman" w:eastAsia="Times New Roman" w:cs="Times New Roman"/>
          <w:color w:val="000000"/>
          <w:spacing w:val="0"/>
          <w:w w:val="100"/>
          <w:position w:val="0"/>
          <w:sz w:val="18"/>
          <w:szCs w:val="18"/>
          <w:lang w:val="en-US" w:eastAsia="en-US" w:bidi="en-US"/>
        </w:rPr>
        <w:t xml:space="preserve">Windows </w:t>
      </w:r>
      <w:r>
        <w:rPr>
          <w:rFonts w:ascii="宋体" w:hAnsi="宋体" w:eastAsia="宋体" w:cs="宋体"/>
          <w:color w:val="000000"/>
          <w:spacing w:val="0"/>
          <w:w w:val="100"/>
          <w:position w:val="0"/>
          <w:sz w:val="18"/>
          <w:szCs w:val="18"/>
          <w:lang w:val="zh-TW" w:eastAsia="zh-TW" w:bidi="zh-TW"/>
        </w:rPr>
        <w:t xml:space="preserve">文件服务器和 </w:t>
      </w:r>
      <w:r>
        <w:rPr>
          <w:rFonts w:ascii="Times New Roman" w:hAnsi="Times New Roman" w:eastAsia="Times New Roman" w:cs="Times New Roman"/>
          <w:color w:val="000000"/>
          <w:spacing w:val="0"/>
          <w:w w:val="100"/>
          <w:position w:val="0"/>
          <w:sz w:val="18"/>
          <w:szCs w:val="18"/>
          <w:lang w:val="en-US" w:eastAsia="en-US" w:bidi="en-US"/>
        </w:rPr>
        <w:t xml:space="preserve">Amazon Elastic File System (Amazon EFS) </w:t>
      </w:r>
      <w:r>
        <w:rPr>
          <w:rFonts w:ascii="宋体" w:hAnsi="宋体" w:eastAsia="宋体" w:cs="宋体"/>
          <w:color w:val="000000"/>
          <w:spacing w:val="0"/>
          <w:w w:val="100"/>
          <w:position w:val="0"/>
          <w:sz w:val="18"/>
          <w:szCs w:val="18"/>
          <w:lang w:val="zh-TW" w:eastAsia="zh-TW" w:bidi="zh-TW"/>
        </w:rPr>
        <w:t>之间复制数据</w:t>
      </w:r>
    </w:p>
    <w:p>
      <w:pPr>
        <w:pStyle w:val="5"/>
        <w:keepNext w:val="0"/>
        <w:keepLines w:val="0"/>
        <w:widowControl w:val="0"/>
        <w:numPr>
          <w:ilvl w:val="0"/>
          <w:numId w:val="40"/>
        </w:numPr>
        <w:shd w:val="clear" w:color="auto" w:fill="auto"/>
        <w:tabs>
          <w:tab w:val="left" w:pos="300"/>
        </w:tabs>
        <w:bidi w:val="0"/>
        <w:spacing w:before="0" w:after="160" w:line="204" w:lineRule="exact"/>
        <w:ind w:left="0" w:right="0" w:firstLine="0"/>
        <w:jc w:val="left"/>
        <w:rPr>
          <w:sz w:val="18"/>
          <w:szCs w:val="18"/>
        </w:rPr>
      </w:pPr>
      <w:bookmarkStart w:id="172" w:name="bookmark172"/>
      <w:bookmarkEnd w:id="172"/>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DataSync</w:t>
      </w:r>
      <w:r>
        <w:rPr>
          <w:rFonts w:ascii="宋体" w:hAnsi="宋体" w:eastAsia="宋体" w:cs="宋体"/>
          <w:color w:val="000000"/>
          <w:spacing w:val="0"/>
          <w:w w:val="100"/>
          <w:position w:val="0"/>
          <w:sz w:val="18"/>
          <w:szCs w:val="18"/>
          <w:lang w:val="zh-TW" w:eastAsia="zh-TW" w:bidi="zh-TW"/>
        </w:rPr>
        <w:t>安排每日任务在本地</w:t>
      </w:r>
      <w:r>
        <w:rPr>
          <w:rFonts w:ascii="Times New Roman" w:hAnsi="Times New Roman" w:eastAsia="Times New Roman" w:cs="Times New Roman"/>
          <w:color w:val="000000"/>
          <w:spacing w:val="0"/>
          <w:w w:val="100"/>
          <w:position w:val="0"/>
          <w:sz w:val="18"/>
          <w:szCs w:val="18"/>
          <w:lang w:val="en-US" w:eastAsia="en-US" w:bidi="en-US"/>
        </w:rPr>
        <w:t>Windows</w:t>
      </w:r>
      <w:r>
        <w:rPr>
          <w:rFonts w:ascii="宋体" w:hAnsi="宋体" w:eastAsia="宋体" w:cs="宋体"/>
          <w:color w:val="000000"/>
          <w:spacing w:val="0"/>
          <w:w w:val="100"/>
          <w:position w:val="0"/>
          <w:sz w:val="18"/>
          <w:szCs w:val="18"/>
          <w:lang w:val="zh-TW" w:eastAsia="zh-TW" w:bidi="zh-TW"/>
        </w:rPr>
        <w:t>文件服务器和</w:t>
      </w:r>
      <w:r>
        <w:rPr>
          <w:rFonts w:ascii="Times New Roman" w:hAnsi="Times New Roman" w:eastAsia="Times New Roman" w:cs="Times New Roman"/>
          <w:color w:val="000000"/>
          <w:spacing w:val="0"/>
          <w:w w:val="100"/>
          <w:position w:val="0"/>
          <w:sz w:val="18"/>
          <w:szCs w:val="18"/>
          <w:lang w:val="en-US" w:eastAsia="en-US" w:bidi="en-US"/>
        </w:rPr>
        <w:t>Amazon Elastic File System (Amazon EFS)</w:t>
      </w:r>
      <w:r>
        <w:rPr>
          <w:rFonts w:ascii="宋体" w:hAnsi="宋体" w:eastAsia="宋体" w:cs="宋体"/>
          <w:color w:val="000000"/>
          <w:spacing w:val="0"/>
          <w:w w:val="100"/>
          <w:position w:val="0"/>
          <w:sz w:val="18"/>
          <w:szCs w:val="18"/>
          <w:lang w:val="zh-TW" w:eastAsia="zh-TW" w:bidi="zh-TW"/>
        </w:rPr>
        <w:t>之 间复制数据</w:t>
      </w:r>
    </w:p>
    <w:p>
      <w:pPr>
        <w:pStyle w:val="4"/>
        <w:keepNext w:val="0"/>
        <w:keepLines w:val="0"/>
        <w:widowControl w:val="0"/>
        <w:shd w:val="clear" w:color="auto" w:fill="auto"/>
        <w:bidi w:val="0"/>
        <w:spacing w:before="0" w:after="0" w:line="204"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204"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4"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Q34. </w:t>
      </w:r>
      <w:r>
        <w:rPr>
          <w:color w:val="000000"/>
          <w:spacing w:val="0"/>
          <w:w w:val="100"/>
          <w:position w:val="0"/>
          <w:sz w:val="18"/>
          <w:szCs w:val="18"/>
        </w:rPr>
        <w:t>•家公司正在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云中开发和托管多个项目.这些项目是跨</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中同•组织下的多个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 开发的.公司要求将云基础设施的成本分配给拥有的项目.负责所有</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账户的团队发现多个</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实例缺少 用于成本分配的项目标签解决方案架构师应该采取哪些措施来解决问题并防止它在未来发生？(选择三项)</w:t>
      </w:r>
    </w:p>
    <w:p>
      <w:pPr>
        <w:pStyle w:val="4"/>
        <w:keepNext w:val="0"/>
        <w:keepLines w:val="0"/>
        <w:widowControl w:val="0"/>
        <w:numPr>
          <w:ilvl w:val="0"/>
          <w:numId w:val="41"/>
        </w:numPr>
        <w:shd w:val="clear" w:color="auto" w:fill="auto"/>
        <w:tabs>
          <w:tab w:val="left" w:pos="300"/>
        </w:tabs>
        <w:bidi w:val="0"/>
        <w:spacing w:before="0" w:after="0" w:line="204" w:lineRule="exact"/>
        <w:ind w:left="0" w:right="0" w:firstLine="0"/>
        <w:jc w:val="left"/>
        <w:rPr>
          <w:sz w:val="18"/>
          <w:szCs w:val="18"/>
        </w:rPr>
      </w:pPr>
      <w:bookmarkStart w:id="173" w:name="bookmark173"/>
      <w:bookmarkEnd w:id="173"/>
      <w:r>
        <w:rPr>
          <w:color w:val="000000"/>
          <w:spacing w:val="0"/>
          <w:w w:val="100"/>
          <w:position w:val="0"/>
          <w:sz w:val="18"/>
          <w:szCs w:val="18"/>
        </w:rPr>
        <w:t>在每个账户中创建一个</w:t>
      </w:r>
      <w:r>
        <w:rPr>
          <w:rFonts w:ascii="Times New Roman" w:hAnsi="Times New Roman" w:eastAsia="Times New Roman" w:cs="Times New Roman"/>
          <w:color w:val="000000"/>
          <w:spacing w:val="0"/>
          <w:w w:val="100"/>
          <w:position w:val="0"/>
          <w:sz w:val="18"/>
          <w:szCs w:val="18"/>
          <w:lang w:val="en-US" w:eastAsia="en-US" w:bidi="en-US"/>
        </w:rPr>
        <w:t>AWS Config</w:t>
      </w:r>
      <w:r>
        <w:rPr>
          <w:color w:val="000000"/>
          <w:spacing w:val="0"/>
          <w:w w:val="100"/>
          <w:position w:val="0"/>
          <w:sz w:val="18"/>
          <w:szCs w:val="18"/>
        </w:rPr>
        <w:t>规则以查找缺少标签的资源</w:t>
      </w:r>
    </w:p>
    <w:p>
      <w:pPr>
        <w:pStyle w:val="5"/>
        <w:keepNext w:val="0"/>
        <w:keepLines w:val="0"/>
        <w:widowControl w:val="0"/>
        <w:numPr>
          <w:ilvl w:val="0"/>
          <w:numId w:val="41"/>
        </w:numPr>
        <w:shd w:val="clear" w:color="auto" w:fill="auto"/>
        <w:tabs>
          <w:tab w:val="left" w:pos="300"/>
        </w:tabs>
        <w:bidi w:val="0"/>
        <w:spacing w:before="0" w:after="0" w:line="204" w:lineRule="exact"/>
        <w:ind w:left="0" w:right="0" w:firstLine="0"/>
        <w:jc w:val="left"/>
        <w:rPr>
          <w:sz w:val="18"/>
          <w:szCs w:val="18"/>
        </w:rPr>
      </w:pPr>
      <w:bookmarkStart w:id="174" w:name="bookmark174"/>
      <w:bookmarkEnd w:id="174"/>
      <w:r>
        <w:rPr>
          <w:rFonts w:ascii="宋体" w:hAnsi="宋体" w:eastAsia="宋体" w:cs="宋体"/>
          <w:color w:val="000000"/>
          <w:spacing w:val="0"/>
          <w:w w:val="100"/>
          <w:position w:val="0"/>
          <w:sz w:val="18"/>
          <w:szCs w:val="18"/>
          <w:lang w:val="zh-TW" w:eastAsia="zh-TW" w:bidi="zh-TW"/>
        </w:rPr>
        <w:t>在组织中创建•个</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如果缺少</w:t>
      </w:r>
      <w:r>
        <w:rPr>
          <w:rFonts w:ascii="Times New Roman" w:hAnsi="Times New Roman" w:eastAsia="Times New Roman" w:cs="Times New Roman"/>
          <w:color w:val="000000"/>
          <w:spacing w:val="0"/>
          <w:w w:val="100"/>
          <w:position w:val="0"/>
          <w:sz w:val="18"/>
          <w:szCs w:val="18"/>
          <w:lang w:val="en-US" w:eastAsia="en-US" w:bidi="en-US"/>
        </w:rPr>
        <w:t>Project</w:t>
      </w:r>
      <w:r>
        <w:rPr>
          <w:rFonts w:ascii="宋体" w:hAnsi="宋体" w:eastAsia="宋体" w:cs="宋体"/>
          <w:color w:val="000000"/>
          <w:spacing w:val="0"/>
          <w:w w:val="100"/>
          <w:position w:val="0"/>
          <w:sz w:val="18"/>
          <w:szCs w:val="18"/>
          <w:lang w:val="zh-TW" w:eastAsia="zh-TW" w:bidi="zh-TW"/>
        </w:rPr>
        <w:t>标签，则对</w:t>
      </w:r>
      <w:r>
        <w:rPr>
          <w:rFonts w:ascii="Times New Roman" w:hAnsi="Times New Roman" w:eastAsia="Times New Roman" w:cs="Times New Roman"/>
          <w:color w:val="000000"/>
          <w:spacing w:val="0"/>
          <w:w w:val="100"/>
          <w:position w:val="0"/>
          <w:sz w:val="18"/>
          <w:szCs w:val="18"/>
          <w:lang w:val="en-US" w:eastAsia="en-US" w:bidi="en-US"/>
        </w:rPr>
        <w:t>ec2;Runlnstances</w:t>
      </w:r>
      <w:r>
        <w:rPr>
          <w:rFonts w:ascii="宋体" w:hAnsi="宋体" w:eastAsia="宋体" w:cs="宋体"/>
          <w:color w:val="000000"/>
          <w:spacing w:val="0"/>
          <w:w w:val="100"/>
          <w:position w:val="0"/>
          <w:sz w:val="18"/>
          <w:szCs w:val="18"/>
          <w:lang w:val="zh-TW" w:eastAsia="zh-TW" w:bidi="zh-TW"/>
        </w:rPr>
        <w:t>执行拒绝操作</w:t>
      </w:r>
    </w:p>
    <w:p>
      <w:pPr>
        <w:pStyle w:val="5"/>
        <w:keepNext w:val="0"/>
        <w:keepLines w:val="0"/>
        <w:widowControl w:val="0"/>
        <w:numPr>
          <w:ilvl w:val="0"/>
          <w:numId w:val="41"/>
        </w:numPr>
        <w:shd w:val="clear" w:color="auto" w:fill="auto"/>
        <w:tabs>
          <w:tab w:val="left" w:pos="300"/>
        </w:tabs>
        <w:bidi w:val="0"/>
        <w:spacing w:before="0" w:after="0" w:line="204" w:lineRule="exact"/>
        <w:ind w:left="0" w:right="0" w:firstLine="0"/>
        <w:jc w:val="left"/>
        <w:rPr>
          <w:sz w:val="18"/>
          <w:szCs w:val="18"/>
        </w:rPr>
      </w:pPr>
      <w:bookmarkStart w:id="175" w:name="bookmark175"/>
      <w:bookmarkEnd w:id="175"/>
      <w:r>
        <w:rPr>
          <w:rFonts w:ascii="宋体" w:hAnsi="宋体" w:eastAsia="宋体" w:cs="宋体"/>
          <w:color w:val="000000"/>
          <w:spacing w:val="0"/>
          <w:w w:val="100"/>
          <w:position w:val="0"/>
          <w:sz w:val="18"/>
          <w:szCs w:val="18"/>
          <w:lang w:val="zh-TW" w:eastAsia="zh-TW" w:bidi="zh-TW"/>
        </w:rPr>
        <w:t>在组织中使用</w:t>
      </w:r>
      <w:r>
        <w:rPr>
          <w:rFonts w:ascii="Times New Roman" w:hAnsi="Times New Roman" w:eastAsia="Times New Roman" w:cs="Times New Roman"/>
          <w:color w:val="000000"/>
          <w:spacing w:val="0"/>
          <w:w w:val="100"/>
          <w:position w:val="0"/>
          <w:sz w:val="18"/>
          <w:szCs w:val="18"/>
          <w:lang w:val="en-US" w:eastAsia="en-US" w:bidi="en-US"/>
        </w:rPr>
        <w:t>Amazon Inspector</w:t>
      </w:r>
      <w:r>
        <w:rPr>
          <w:rFonts w:ascii="宋体" w:hAnsi="宋体" w:eastAsia="宋体" w:cs="宋体"/>
          <w:color w:val="000000"/>
          <w:spacing w:val="0"/>
          <w:w w:val="100"/>
          <w:position w:val="0"/>
          <w:sz w:val="18"/>
          <w:szCs w:val="18"/>
          <w:lang w:val="zh-TW" w:eastAsia="zh-TW" w:bidi="zh-TW"/>
        </w:rPr>
        <w:t>查找麻少标签的资源</w:t>
      </w:r>
    </w:p>
    <w:p>
      <w:pPr>
        <w:pStyle w:val="4"/>
        <w:keepNext w:val="0"/>
        <w:keepLines w:val="0"/>
        <w:widowControl w:val="0"/>
        <w:numPr>
          <w:ilvl w:val="0"/>
          <w:numId w:val="41"/>
        </w:numPr>
        <w:shd w:val="clear" w:color="auto" w:fill="auto"/>
        <w:tabs>
          <w:tab w:val="left" w:pos="300"/>
        </w:tabs>
        <w:bidi w:val="0"/>
        <w:spacing w:before="0" w:after="0" w:line="204" w:lineRule="exact"/>
        <w:ind w:left="0" w:right="0" w:firstLine="0"/>
        <w:jc w:val="left"/>
        <w:rPr>
          <w:sz w:val="18"/>
          <w:szCs w:val="18"/>
        </w:rPr>
      </w:pPr>
      <w:bookmarkStart w:id="176" w:name="bookmark176"/>
      <w:bookmarkEnd w:id="176"/>
      <w:r>
        <w:rPr>
          <w:color w:val="000000"/>
          <w:spacing w:val="0"/>
          <w:w w:val="100"/>
          <w:position w:val="0"/>
          <w:sz w:val="18"/>
          <w:szCs w:val="18"/>
        </w:rPr>
        <w:t>在每个账户中创建一个</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策略，如果缺少项目标签，则对</w:t>
      </w:r>
      <w:r>
        <w:rPr>
          <w:rFonts w:ascii="Times New Roman" w:hAnsi="Times New Roman" w:eastAsia="Times New Roman" w:cs="Times New Roman"/>
          <w:color w:val="000000"/>
          <w:spacing w:val="0"/>
          <w:w w:val="100"/>
          <w:position w:val="0"/>
          <w:sz w:val="18"/>
          <w:szCs w:val="18"/>
          <w:lang w:val="en-US" w:eastAsia="en-US" w:bidi="en-US"/>
        </w:rPr>
        <w:t>ec2:Runlnstances</w:t>
      </w:r>
      <w:r>
        <w:rPr>
          <w:color w:val="000000"/>
          <w:spacing w:val="0"/>
          <w:w w:val="100"/>
          <w:position w:val="0"/>
          <w:sz w:val="18"/>
          <w:szCs w:val="18"/>
        </w:rPr>
        <w:t>执行拒绝操作</w:t>
      </w:r>
    </w:p>
    <w:p>
      <w:pPr>
        <w:pStyle w:val="4"/>
        <w:keepNext w:val="0"/>
        <w:keepLines w:val="0"/>
        <w:widowControl w:val="0"/>
        <w:numPr>
          <w:ilvl w:val="0"/>
          <w:numId w:val="41"/>
        </w:numPr>
        <w:shd w:val="clear" w:color="auto" w:fill="auto"/>
        <w:bidi w:val="0"/>
        <w:spacing w:before="0" w:after="160" w:line="204" w:lineRule="exact"/>
        <w:ind w:left="0" w:leftChars="0" w:right="0" w:firstLine="0" w:firstLineChars="0"/>
        <w:jc w:val="left"/>
        <w:rPr>
          <w:sz w:val="18"/>
          <w:szCs w:val="18"/>
        </w:rPr>
        <w:sectPr>
          <w:footnotePr>
            <w:numFmt w:val="decimal"/>
          </w:footnotePr>
          <w:pgSz w:w="11900" w:h="16840"/>
          <w:pgMar w:top="1620" w:right="1997" w:bottom="1620" w:left="1830" w:header="1192" w:footer="1192" w:gutter="0"/>
          <w:cols w:space="720" w:num="1"/>
          <w:rtlGutter w:val="0"/>
          <w:docGrid w:linePitch="360" w:charSpace="0"/>
        </w:sectPr>
      </w:pPr>
      <w:r>
        <w:rPr>
          <w:color w:val="000000"/>
          <w:spacing w:val="0"/>
          <w:w w:val="100"/>
          <w:position w:val="0"/>
          <w:sz w:val="18"/>
          <w:szCs w:val="18"/>
        </w:rPr>
        <w:t>为组织创建•个</w:t>
      </w:r>
      <w:r>
        <w:rPr>
          <w:rFonts w:ascii="Times New Roman" w:hAnsi="Times New Roman" w:eastAsia="Times New Roman" w:cs="Times New Roman"/>
          <w:color w:val="000000"/>
          <w:spacing w:val="0"/>
          <w:w w:val="100"/>
          <w:position w:val="0"/>
          <w:sz w:val="18"/>
          <w:szCs w:val="18"/>
          <w:lang w:val="en-US" w:eastAsia="en-US" w:bidi="en-US"/>
        </w:rPr>
        <w:t>AWS Config</w:t>
      </w:r>
      <w:r>
        <w:rPr>
          <w:color w:val="000000"/>
          <w:spacing w:val="0"/>
          <w:w w:val="100"/>
          <w:position w:val="0"/>
          <w:sz w:val="18"/>
          <w:szCs w:val="18"/>
        </w:rPr>
        <w:t>聚合器，以收集缺少项目标签的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实例列表</w:t>
      </w:r>
    </w:p>
    <w:p>
      <w:pPr>
        <w:pStyle w:val="5"/>
        <w:keepNext w:val="0"/>
        <w:keepLines w:val="0"/>
        <w:widowControl w:val="0"/>
        <w:shd w:val="clear" w:color="auto" w:fill="auto"/>
        <w:bidi w:val="0"/>
        <w:spacing w:before="0" w:after="18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F.</w:t>
      </w: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Security Hub</w:t>
      </w:r>
      <w:r>
        <w:rPr>
          <w:rFonts w:ascii="宋体" w:hAnsi="宋体" w:eastAsia="宋体" w:cs="宋体"/>
          <w:color w:val="000000"/>
          <w:spacing w:val="0"/>
          <w:w w:val="100"/>
          <w:position w:val="0"/>
          <w:sz w:val="18"/>
          <w:szCs w:val="18"/>
          <w:lang w:val="zh-TW" w:eastAsia="zh-TW" w:bidi="zh-TW"/>
        </w:rPr>
        <w:t>聚合缺少项目标签的</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实例列表</w:t>
      </w:r>
    </w:p>
    <w:p>
      <w:pPr>
        <w:pStyle w:val="5"/>
        <w:keepNext w:val="0"/>
        <w:keepLines w:val="0"/>
        <w:widowControl w:val="0"/>
        <w:shd w:val="clear" w:color="auto" w:fill="auto"/>
        <w:bidi w:val="0"/>
        <w:spacing w:before="0" w:after="0" w:line="201"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ABE</w:t>
      </w:r>
    </w:p>
    <w:p>
      <w:pPr>
        <w:pStyle w:val="4"/>
        <w:keepNext w:val="0"/>
        <w:keepLines w:val="0"/>
        <w:widowControl w:val="0"/>
        <w:shd w:val="clear" w:color="auto" w:fill="auto"/>
        <w:bidi w:val="0"/>
        <w:spacing w:before="0" w:after="18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Q35</w:t>
      </w:r>
      <w:r>
        <w:rPr>
          <w:color w:val="000000"/>
          <w:spacing w:val="0"/>
          <w:w w:val="100"/>
          <w:position w:val="0"/>
          <w:sz w:val="18"/>
          <w:szCs w:val="18"/>
        </w:rPr>
        <w:t>.一家公司拥有许多</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账户，并使用</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来管理所有这些账户.解决方案架构师必须实施公司可 用于跨多个帐户共享公共网络的解决方案.</w:t>
      </w:r>
    </w:p>
    <w:p>
      <w:pPr>
        <w:pStyle w:val="4"/>
        <w:keepNext w:val="0"/>
        <w:keepLines w:val="0"/>
        <w:widowControl w:val="0"/>
        <w:shd w:val="clear" w:color="auto" w:fill="auto"/>
        <w:bidi w:val="0"/>
        <w:spacing w:before="0" w:after="0" w:line="207" w:lineRule="exact"/>
        <w:ind w:left="0" w:right="0" w:firstLine="0"/>
        <w:jc w:val="left"/>
        <w:rPr>
          <w:sz w:val="18"/>
          <w:szCs w:val="18"/>
        </w:rPr>
      </w:pPr>
      <w:r>
        <w:rPr>
          <w:color w:val="000000"/>
          <w:spacing w:val="0"/>
          <w:w w:val="100"/>
          <w:position w:val="0"/>
          <w:sz w:val="18"/>
          <w:szCs w:val="18"/>
        </w:rPr>
        <w:t>公司的基础设施团队有一个专用的基础设施账户，里面有一个</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基础架构团队必须使用此帐户来管理网络个人帐户 无法管理自己的网络.</w:t>
      </w:r>
    </w:p>
    <w:p>
      <w:pPr>
        <w:pStyle w:val="4"/>
        <w:keepNext w:val="0"/>
        <w:keepLines w:val="0"/>
        <w:widowControl w:val="0"/>
        <w:shd w:val="clear" w:color="auto" w:fill="auto"/>
        <w:bidi w:val="0"/>
        <w:spacing w:before="0" w:after="180" w:line="207" w:lineRule="exact"/>
        <w:ind w:left="0" w:right="0" w:firstLine="0"/>
        <w:jc w:val="left"/>
        <w:rPr>
          <w:sz w:val="18"/>
          <w:szCs w:val="18"/>
        </w:rPr>
      </w:pPr>
      <w:r>
        <w:rPr>
          <w:color w:val="000000"/>
          <w:spacing w:val="0"/>
          <w:w w:val="100"/>
          <w:position w:val="0"/>
          <w:sz w:val="18"/>
          <w:szCs w:val="18"/>
        </w:rPr>
        <w:t>但是，个人账户必须能够在子网内创建</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资源.解决方案架构师应该执行哪些操作组合来满足这些要求？(选择两项)</w:t>
      </w:r>
    </w:p>
    <w:p>
      <w:pPr>
        <w:pStyle w:val="4"/>
        <w:keepNext w:val="0"/>
        <w:keepLines w:val="0"/>
        <w:widowControl w:val="0"/>
        <w:numPr>
          <w:ilvl w:val="0"/>
          <w:numId w:val="42"/>
        </w:numPr>
        <w:shd w:val="clear" w:color="auto" w:fill="auto"/>
        <w:tabs>
          <w:tab w:val="left" w:pos="332"/>
        </w:tabs>
        <w:bidi w:val="0"/>
        <w:spacing w:before="0" w:after="0" w:line="198" w:lineRule="exact"/>
        <w:ind w:left="0" w:right="0" w:firstLine="0"/>
        <w:jc w:val="left"/>
        <w:rPr>
          <w:sz w:val="18"/>
          <w:szCs w:val="18"/>
        </w:rPr>
      </w:pPr>
      <w:bookmarkStart w:id="177" w:name="bookmark177"/>
      <w:bookmarkEnd w:id="177"/>
      <w:r>
        <w:rPr>
          <w:color w:val="000000"/>
          <w:spacing w:val="0"/>
          <w:w w:val="100"/>
          <w:position w:val="0"/>
          <w:sz w:val="18"/>
          <w:szCs w:val="18"/>
        </w:rPr>
        <w:t>在基础设施账户中创建一个中转网关.</w:t>
      </w:r>
    </w:p>
    <w:p>
      <w:pPr>
        <w:pStyle w:val="5"/>
        <w:keepNext w:val="0"/>
        <w:keepLines w:val="0"/>
        <w:widowControl w:val="0"/>
        <w:numPr>
          <w:ilvl w:val="0"/>
          <w:numId w:val="42"/>
        </w:numPr>
        <w:shd w:val="clear" w:color="auto" w:fill="auto"/>
        <w:tabs>
          <w:tab w:val="left" w:pos="332"/>
        </w:tabs>
        <w:bidi w:val="0"/>
        <w:spacing w:before="0" w:after="0" w:line="198" w:lineRule="exact"/>
        <w:ind w:left="0" w:right="0" w:firstLine="0"/>
        <w:jc w:val="left"/>
        <w:rPr>
          <w:sz w:val="18"/>
          <w:szCs w:val="18"/>
        </w:rPr>
      </w:pPr>
      <w:bookmarkStart w:id="178" w:name="bookmark178"/>
      <w:bookmarkEnd w:id="178"/>
      <w:r>
        <w:rPr>
          <w:rFonts w:ascii="宋体" w:hAnsi="宋体" w:eastAsia="宋体" w:cs="宋体"/>
          <w:color w:val="000000"/>
          <w:spacing w:val="0"/>
          <w:w w:val="100"/>
          <w:position w:val="0"/>
          <w:sz w:val="18"/>
          <w:szCs w:val="18"/>
          <w:lang w:val="zh-TW" w:eastAsia="zh-TW" w:bidi="zh-TW"/>
        </w:rPr>
        <w:t>从</w:t>
      </w:r>
      <w:r>
        <w:rPr>
          <w:rFonts w:ascii="Times New Roman" w:hAnsi="Times New Roman" w:eastAsia="Times New Roman" w:cs="Times New Roman"/>
          <w:color w:val="000000"/>
          <w:spacing w:val="0"/>
          <w:w w:val="100"/>
          <w:position w:val="0"/>
          <w:sz w:val="18"/>
          <w:szCs w:val="18"/>
          <w:lang w:val="en-US" w:eastAsia="en-US" w:bidi="en-US"/>
        </w:rPr>
        <w:t>AWS Organizations</w:t>
      </w:r>
      <w:r>
        <w:rPr>
          <w:rFonts w:ascii="宋体" w:hAnsi="宋体" w:eastAsia="宋体" w:cs="宋体"/>
          <w:color w:val="000000"/>
          <w:spacing w:val="0"/>
          <w:w w:val="100"/>
          <w:position w:val="0"/>
          <w:sz w:val="18"/>
          <w:szCs w:val="18"/>
          <w:lang w:val="zh-TW" w:eastAsia="zh-TW" w:bidi="zh-TW"/>
        </w:rPr>
        <w:t>主账户启用资源共享.</w:t>
      </w:r>
    </w:p>
    <w:p>
      <w:pPr>
        <w:pStyle w:val="4"/>
        <w:keepNext w:val="0"/>
        <w:keepLines w:val="0"/>
        <w:widowControl w:val="0"/>
        <w:numPr>
          <w:ilvl w:val="0"/>
          <w:numId w:val="42"/>
        </w:numPr>
        <w:shd w:val="clear" w:color="auto" w:fill="auto"/>
        <w:tabs>
          <w:tab w:val="left" w:pos="332"/>
        </w:tabs>
        <w:bidi w:val="0"/>
        <w:spacing w:before="0" w:after="0" w:line="198" w:lineRule="exact"/>
        <w:ind w:left="0" w:right="0" w:firstLine="0"/>
        <w:jc w:val="left"/>
        <w:rPr>
          <w:sz w:val="18"/>
          <w:szCs w:val="18"/>
        </w:rPr>
      </w:pPr>
      <w:bookmarkStart w:id="179" w:name="bookmark179"/>
      <w:bookmarkEnd w:id="179"/>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AWSOrganizations</w:t>
      </w:r>
      <w:r>
        <w:rPr>
          <w:color w:val="000000"/>
          <w:spacing w:val="0"/>
          <w:w w:val="100"/>
          <w:position w:val="0"/>
          <w:sz w:val="18"/>
          <w:szCs w:val="18"/>
        </w:rPr>
        <w:t>中的组织内的每个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账户中创建</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配置</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以与基础设施账户中的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共享相 同的</w:t>
      </w:r>
      <w:r>
        <w:rPr>
          <w:rFonts w:ascii="Times New Roman" w:hAnsi="Times New Roman" w:eastAsia="Times New Roman" w:cs="Times New Roman"/>
          <w:color w:val="000000"/>
          <w:spacing w:val="0"/>
          <w:w w:val="100"/>
          <w:position w:val="0"/>
          <w:sz w:val="18"/>
          <w:szCs w:val="18"/>
          <w:lang w:val="en-US" w:eastAsia="en-US" w:bidi="en-US"/>
        </w:rPr>
        <w:t>CIDR</w:t>
      </w:r>
      <w:r>
        <w:rPr>
          <w:color w:val="000000"/>
          <w:spacing w:val="0"/>
          <w:w w:val="100"/>
          <w:position w:val="0"/>
          <w:sz w:val="18"/>
          <w:szCs w:val="18"/>
        </w:rPr>
        <w:t>范围和子网将每个单独账户中的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与基础设施账户中的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对等.</w:t>
      </w:r>
    </w:p>
    <w:p>
      <w:pPr>
        <w:pStyle w:val="5"/>
        <w:keepNext w:val="0"/>
        <w:keepLines w:val="0"/>
        <w:widowControl w:val="0"/>
        <w:numPr>
          <w:ilvl w:val="0"/>
          <w:numId w:val="42"/>
        </w:numPr>
        <w:shd w:val="clear" w:color="auto" w:fill="auto"/>
        <w:tabs>
          <w:tab w:val="left" w:pos="332"/>
        </w:tabs>
        <w:bidi w:val="0"/>
        <w:spacing w:before="0" w:after="0" w:line="198" w:lineRule="exact"/>
        <w:ind w:left="0" w:right="0" w:firstLine="0"/>
        <w:jc w:val="left"/>
        <w:rPr>
          <w:sz w:val="18"/>
          <w:szCs w:val="18"/>
        </w:rPr>
      </w:pPr>
      <w:bookmarkStart w:id="180" w:name="bookmark180"/>
      <w:bookmarkEnd w:id="180"/>
      <w:r>
        <w:rPr>
          <w:rFonts w:ascii="宋体" w:hAnsi="宋体" w:eastAsia="宋体" w:cs="宋体"/>
          <w:color w:val="000000"/>
          <w:spacing w:val="0"/>
          <w:w w:val="100"/>
          <w:position w:val="0"/>
          <w:sz w:val="18"/>
          <w:szCs w:val="18"/>
          <w:lang w:val="zh-TW" w:eastAsia="zh-TW" w:bidi="zh-TW"/>
        </w:rPr>
        <w:t>在基础设施账户的</w:t>
      </w:r>
      <w:r>
        <w:rPr>
          <w:rFonts w:ascii="Times New Roman" w:hAnsi="Times New Roman" w:eastAsia="Times New Roman" w:cs="Times New Roman"/>
          <w:color w:val="000000"/>
          <w:spacing w:val="0"/>
          <w:w w:val="100"/>
          <w:position w:val="0"/>
          <w:sz w:val="18"/>
          <w:szCs w:val="18"/>
          <w:lang w:val="en-US" w:eastAsia="en-US" w:bidi="en-US"/>
        </w:rPr>
        <w:t>AWS Resource Access Manager</w:t>
      </w:r>
      <w:r>
        <w:rPr>
          <w:rFonts w:ascii="宋体" w:hAnsi="宋体" w:eastAsia="宋体" w:cs="宋体"/>
          <w:color w:val="000000"/>
          <w:spacing w:val="0"/>
          <w:w w:val="100"/>
          <w:position w:val="0"/>
          <w:sz w:val="18"/>
          <w:szCs w:val="18"/>
          <w:lang w:val="zh-TW" w:eastAsia="zh-TW" w:bidi="zh-TW"/>
        </w:rPr>
        <w:t>中创建资源共享选择将使用共享网络的特定</w:t>
      </w:r>
      <w:r>
        <w:rPr>
          <w:rFonts w:ascii="Times New Roman" w:hAnsi="Times New Roman" w:eastAsia="Times New Roman" w:cs="Times New Roman"/>
          <w:color w:val="000000"/>
          <w:spacing w:val="0"/>
          <w:w w:val="100"/>
          <w:position w:val="0"/>
          <w:sz w:val="18"/>
          <w:szCs w:val="18"/>
          <w:lang w:val="en-US" w:eastAsia="en-US" w:bidi="en-US"/>
        </w:rPr>
        <w:t>AWS Organizations 0U</w:t>
      </w:r>
      <w:r>
        <w:rPr>
          <w:rFonts w:ascii="宋体" w:hAnsi="宋体" w:eastAsia="宋体" w:cs="宋体"/>
          <w:color w:val="000000"/>
          <w:spacing w:val="0"/>
          <w:w w:val="100"/>
          <w:position w:val="0"/>
          <w:sz w:val="18"/>
          <w:szCs w:val="18"/>
          <w:lang w:val="zh-TW" w:eastAsia="zh-TW" w:bidi="zh-TW"/>
        </w:rPr>
        <w:t>选择每个了网以与资源共享关联.</w:t>
      </w:r>
    </w:p>
    <w:p>
      <w:pPr>
        <w:pStyle w:val="5"/>
        <w:keepNext w:val="0"/>
        <w:keepLines w:val="0"/>
        <w:widowControl w:val="0"/>
        <w:numPr>
          <w:ilvl w:val="0"/>
          <w:numId w:val="42"/>
        </w:numPr>
        <w:shd w:val="clear" w:color="auto" w:fill="auto"/>
        <w:tabs>
          <w:tab w:val="left" w:pos="332"/>
        </w:tabs>
        <w:bidi w:val="0"/>
        <w:spacing w:before="0" w:after="180" w:line="198" w:lineRule="exact"/>
        <w:ind w:left="0" w:right="0" w:firstLine="0"/>
        <w:jc w:val="left"/>
        <w:rPr>
          <w:sz w:val="18"/>
          <w:szCs w:val="18"/>
        </w:rPr>
      </w:pPr>
      <w:bookmarkStart w:id="181" w:name="bookmark181"/>
      <w:bookmarkEnd w:id="181"/>
      <w:r>
        <w:rPr>
          <w:rFonts w:ascii="宋体" w:hAnsi="宋体" w:eastAsia="宋体" w:cs="宋体"/>
          <w:color w:val="000000"/>
          <w:spacing w:val="0"/>
          <w:w w:val="100"/>
          <w:position w:val="0"/>
          <w:sz w:val="18"/>
          <w:szCs w:val="18"/>
          <w:lang w:val="zh-TW" w:eastAsia="zh-TW" w:bidi="zh-TW"/>
        </w:rPr>
        <w:t>在基础设施账户的</w:t>
      </w:r>
      <w:r>
        <w:rPr>
          <w:rFonts w:ascii="Times New Roman" w:hAnsi="Times New Roman" w:eastAsia="Times New Roman" w:cs="Times New Roman"/>
          <w:color w:val="000000"/>
          <w:spacing w:val="0"/>
          <w:w w:val="100"/>
          <w:position w:val="0"/>
          <w:sz w:val="18"/>
          <w:szCs w:val="18"/>
          <w:lang w:val="en-US" w:eastAsia="en-US" w:bidi="en-US"/>
        </w:rPr>
        <w:t>AWS Resource Access Manager</w:t>
      </w:r>
      <w:r>
        <w:rPr>
          <w:rFonts w:ascii="宋体" w:hAnsi="宋体" w:eastAsia="宋体" w:cs="宋体"/>
          <w:color w:val="000000"/>
          <w:spacing w:val="0"/>
          <w:w w:val="100"/>
          <w:position w:val="0"/>
          <w:sz w:val="18"/>
          <w:szCs w:val="18"/>
          <w:lang w:val="zh-TW" w:eastAsia="zh-TW" w:bidi="zh-TW"/>
        </w:rPr>
        <w:t>中创建资源共享选择将使用共享网络的特定</w:t>
      </w:r>
      <w:r>
        <w:rPr>
          <w:rFonts w:ascii="Times New Roman" w:hAnsi="Times New Roman" w:eastAsia="Times New Roman" w:cs="Times New Roman"/>
          <w:color w:val="000000"/>
          <w:spacing w:val="0"/>
          <w:w w:val="100"/>
          <w:position w:val="0"/>
          <w:sz w:val="18"/>
          <w:szCs w:val="18"/>
          <w:lang w:val="en-US" w:eastAsia="en-US" w:bidi="en-US"/>
        </w:rPr>
        <w:t>AWS Organizations 0U</w:t>
      </w:r>
      <w:r>
        <w:rPr>
          <w:rFonts w:ascii="宋体" w:hAnsi="宋体" w:eastAsia="宋体" w:cs="宋体"/>
          <w:color w:val="000000"/>
          <w:spacing w:val="0"/>
          <w:w w:val="100"/>
          <w:position w:val="0"/>
          <w:sz w:val="18"/>
          <w:szCs w:val="18"/>
          <w:lang w:val="zh-TW" w:eastAsia="zh-TW" w:bidi="zh-TW"/>
        </w:rPr>
        <w:t>选择每个前缀列表以与资源共享</w:t>
      </w:r>
      <w:r>
        <w:rPr>
          <w:rFonts w:ascii="宋体" w:hAnsi="宋体" w:eastAsia="宋体" w:cs="宋体"/>
          <w:color w:val="000000"/>
          <w:spacing w:val="0"/>
          <w:w w:val="100"/>
          <w:position w:val="0"/>
          <w:sz w:val="18"/>
          <w:szCs w:val="18"/>
          <w:lang w:val="zh-CN" w:eastAsia="zh-CN" w:bidi="zh-CN"/>
        </w:rPr>
        <w:t>关联.</w:t>
      </w:r>
    </w:p>
    <w:p>
      <w:pPr>
        <w:pStyle w:val="5"/>
        <w:keepNext w:val="0"/>
        <w:keepLines w:val="0"/>
        <w:widowControl w:val="0"/>
        <w:shd w:val="clear" w:color="auto" w:fill="auto"/>
        <w:bidi w:val="0"/>
        <w:spacing w:before="0" w:after="0" w:line="201"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BD</w:t>
      </w:r>
    </w:p>
    <w:p>
      <w:pPr>
        <w:pStyle w:val="4"/>
        <w:keepNext w:val="0"/>
        <w:keepLines w:val="0"/>
        <w:widowControl w:val="0"/>
        <w:shd w:val="clear" w:color="auto" w:fill="auto"/>
        <w:bidi w:val="0"/>
        <w:spacing w:before="0" w:after="18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Q36</w:t>
      </w:r>
      <w:r>
        <w:rPr>
          <w:color w:val="000000"/>
          <w:spacing w:val="0"/>
          <w:w w:val="100"/>
          <w:position w:val="0"/>
          <w:sz w:val="18"/>
          <w:szCs w:val="18"/>
        </w:rPr>
        <w:t>.一家大公司正在运行一个流行的</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应用程序.该应用程序在私有子网中的</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组中的多个</w:t>
      </w:r>
      <w:r>
        <w:rPr>
          <w:rFonts w:ascii="Times New Roman" w:hAnsi="Times New Roman" w:eastAsia="Times New Roman" w:cs="Times New Roman"/>
          <w:color w:val="000000"/>
          <w:spacing w:val="0"/>
          <w:w w:val="100"/>
          <w:position w:val="0"/>
          <w:sz w:val="18"/>
          <w:szCs w:val="18"/>
          <w:lang w:val="en-US" w:eastAsia="en-US" w:bidi="en-US"/>
        </w:rPr>
        <w:t>Amazon EC2 Linux</w:t>
      </w:r>
      <w:r>
        <w:rPr>
          <w:color w:val="000000"/>
          <w:spacing w:val="0"/>
          <w:w w:val="100"/>
          <w:position w:val="0"/>
          <w:sz w:val="18"/>
          <w:szCs w:val="18"/>
        </w:rPr>
        <w:t>实例上运行.</w:t>
      </w:r>
    </w:p>
    <w:p>
      <w:pPr>
        <w:pStyle w:val="5"/>
        <w:keepNext w:val="0"/>
        <w:keepLines w:val="0"/>
        <w:widowControl w:val="0"/>
        <w:shd w:val="clear" w:color="auto" w:fill="auto"/>
        <w:bidi w:val="0"/>
        <w:spacing w:before="0" w:after="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Application Load Balancer</w:t>
      </w:r>
      <w:r>
        <w:rPr>
          <w:rFonts w:ascii="宋体" w:hAnsi="宋体" w:eastAsia="宋体" w:cs="宋体"/>
          <w:color w:val="000000"/>
          <w:spacing w:val="0"/>
          <w:w w:val="100"/>
          <w:position w:val="0"/>
          <w:sz w:val="18"/>
          <w:szCs w:val="18"/>
          <w:lang w:val="zh-TW" w:eastAsia="zh-TW" w:bidi="zh-TW"/>
        </w:rPr>
        <w:t>以私有子网中</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组中的实例为目</w:t>
      </w:r>
      <w:r>
        <w:rPr>
          <w:rFonts w:ascii="Times New Roman" w:hAnsi="Times New Roman" w:eastAsia="Times New Roman" w:cs="Times New Roman"/>
          <w:color w:val="000000"/>
          <w:spacing w:val="0"/>
          <w:w w:val="100"/>
          <w:position w:val="0"/>
          <w:sz w:val="18"/>
          <w:szCs w:val="18"/>
          <w:lang w:val="en-US" w:eastAsia="en-US" w:bidi="en-US"/>
        </w:rPr>
        <w:t>AWS Systems Manager</w:t>
      </w:r>
      <w:r>
        <w:rPr>
          <w:rFonts w:ascii="宋体" w:hAnsi="宋体" w:eastAsia="宋体" w:cs="宋体"/>
          <w:color w:val="000000"/>
          <w:spacing w:val="0"/>
          <w:w w:val="100"/>
          <w:position w:val="0"/>
          <w:sz w:val="18"/>
          <w:szCs w:val="18"/>
          <w:lang w:val="zh-TW" w:eastAsia="zh-TW" w:bidi="zh-TW"/>
        </w:rPr>
        <w:t>会话管理器已配 置，</w:t>
      </w:r>
      <w:r>
        <w:rPr>
          <w:rFonts w:ascii="Times New Roman" w:hAnsi="Times New Roman" w:eastAsia="Times New Roman" w:cs="Times New Roman"/>
          <w:color w:val="000000"/>
          <w:spacing w:val="0"/>
          <w:w w:val="100"/>
          <w:position w:val="0"/>
          <w:sz w:val="18"/>
          <w:szCs w:val="18"/>
          <w:lang w:val="en-US" w:eastAsia="en-US" w:bidi="en-US"/>
        </w:rPr>
        <w:t>AWS Systems Manager</w:t>
      </w:r>
      <w:r>
        <w:rPr>
          <w:rFonts w:ascii="宋体" w:hAnsi="宋体" w:eastAsia="宋体" w:cs="宋体"/>
          <w:color w:val="000000"/>
          <w:spacing w:val="0"/>
          <w:w w:val="100"/>
          <w:position w:val="0"/>
          <w:sz w:val="18"/>
          <w:szCs w:val="18"/>
          <w:lang w:val="zh-TW" w:eastAsia="zh-TW" w:bidi="zh-TW"/>
        </w:rPr>
        <w:t>代理正在所有</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实例上运行.</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该公司最近发布了新版本的应用程序一些</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实例现在被标记为不健康并被</w:t>
      </w:r>
      <w:r>
        <w:rPr>
          <w:color w:val="000000"/>
          <w:spacing w:val="0"/>
          <w:w w:val="100"/>
          <w:position w:val="0"/>
          <w:sz w:val="18"/>
          <w:szCs w:val="18"/>
          <w:lang w:val="zh-CN" w:eastAsia="zh-CN" w:bidi="zh-CN"/>
        </w:rPr>
        <w:t>终止.</w:t>
      </w:r>
    </w:p>
    <w:p>
      <w:pPr>
        <w:pStyle w:val="4"/>
        <w:keepNext w:val="0"/>
        <w:keepLines w:val="0"/>
        <w:widowControl w:val="0"/>
        <w:shd w:val="clear" w:color="auto" w:fill="auto"/>
        <w:bidi w:val="0"/>
        <w:spacing w:before="0" w:after="400" w:line="201" w:lineRule="exact"/>
        <w:ind w:left="0" w:right="0" w:firstLine="0"/>
        <w:jc w:val="left"/>
        <w:rPr>
          <w:sz w:val="18"/>
          <w:szCs w:val="18"/>
        </w:rPr>
      </w:pPr>
      <w:r>
        <w:rPr>
          <w:color w:val="000000"/>
          <w:spacing w:val="0"/>
          <w:w w:val="100"/>
          <w:position w:val="0"/>
          <w:sz w:val="18"/>
          <w:szCs w:val="18"/>
        </w:rPr>
        <w:t>因此，应用程序正在以减少的容量运行.解决方案架构师试图通过分析从应用程序收集的</w:t>
      </w:r>
      <w:r>
        <w:rPr>
          <w:rFonts w:ascii="Times New Roman" w:hAnsi="Times New Roman" w:eastAsia="Times New Roman" w:cs="Times New Roman"/>
          <w:color w:val="000000"/>
          <w:spacing w:val="0"/>
          <w:w w:val="100"/>
          <w:position w:val="0"/>
          <w:sz w:val="18"/>
          <w:szCs w:val="18"/>
          <w:lang w:val="en-US" w:eastAsia="en-US" w:bidi="en-US"/>
        </w:rPr>
        <w:t>Amazon CloudWatch</w:t>
      </w:r>
      <w:r>
        <w:rPr>
          <w:color w:val="000000"/>
          <w:spacing w:val="0"/>
          <w:w w:val="100"/>
          <w:position w:val="0"/>
          <w:sz w:val="18"/>
          <w:szCs w:val="18"/>
        </w:rPr>
        <w:t>日志来确 定根本原因，但日志是不确定的.解决方案架构师应如何访问</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实例以解决问题？</w:t>
      </w:r>
    </w:p>
    <w:p>
      <w:pPr>
        <w:pStyle w:val="5"/>
        <w:keepNext w:val="0"/>
        <w:keepLines w:val="0"/>
        <w:widowControl w:val="0"/>
        <w:numPr>
          <w:ilvl w:val="0"/>
          <w:numId w:val="43"/>
        </w:numPr>
        <w:shd w:val="clear" w:color="auto" w:fill="auto"/>
        <w:tabs>
          <w:tab w:val="left" w:pos="332"/>
        </w:tabs>
        <w:bidi w:val="0"/>
        <w:spacing w:before="0" w:after="0" w:line="169" w:lineRule="exact"/>
        <w:ind w:left="0" w:right="0" w:firstLine="0"/>
        <w:jc w:val="left"/>
        <w:rPr>
          <w:sz w:val="18"/>
          <w:szCs w:val="18"/>
        </w:rPr>
      </w:pPr>
      <w:bookmarkStart w:id="182" w:name="bookmark182"/>
      <w:bookmarkEnd w:id="182"/>
      <w:r>
        <w:rPr>
          <w:rFonts w:ascii="宋体" w:hAnsi="宋体" w:eastAsia="宋体" w:cs="宋体"/>
          <w:color w:val="000000"/>
          <w:spacing w:val="0"/>
          <w:w w:val="100"/>
          <w:position w:val="0"/>
          <w:sz w:val="18"/>
          <w:szCs w:val="18"/>
          <w:lang w:val="zh-TW" w:eastAsia="zh-TW" w:bidi="zh-TW"/>
        </w:rPr>
        <w:t xml:space="preserve">暂停 </w:t>
      </w:r>
      <w:r>
        <w:rPr>
          <w:rFonts w:ascii="Times New Roman" w:hAnsi="Times New Roman" w:eastAsia="Times New Roman" w:cs="Times New Roman"/>
          <w:color w:val="000000"/>
          <w:spacing w:val="0"/>
          <w:w w:val="100"/>
          <w:position w:val="0"/>
          <w:sz w:val="18"/>
          <w:szCs w:val="18"/>
          <w:lang w:val="en-US" w:eastAsia="en-US" w:bidi="en-US"/>
        </w:rPr>
        <w:t xml:space="preserve">Auto Scaling </w:t>
      </w:r>
      <w:r>
        <w:rPr>
          <w:rFonts w:ascii="宋体" w:hAnsi="宋体" w:eastAsia="宋体" w:cs="宋体"/>
          <w:color w:val="000000"/>
          <w:spacing w:val="0"/>
          <w:w w:val="100"/>
          <w:position w:val="0"/>
          <w:sz w:val="18"/>
          <w:szCs w:val="18"/>
          <w:lang w:val="zh-TW" w:eastAsia="zh-TW" w:bidi="zh-TW"/>
        </w:rPr>
        <w:t xml:space="preserve">组的 </w:t>
      </w:r>
      <w:r>
        <w:rPr>
          <w:rFonts w:ascii="Times New Roman" w:hAnsi="Times New Roman" w:eastAsia="Times New Roman" w:cs="Times New Roman"/>
          <w:color w:val="000000"/>
          <w:spacing w:val="0"/>
          <w:w w:val="100"/>
          <w:position w:val="0"/>
          <w:sz w:val="18"/>
          <w:szCs w:val="18"/>
          <w:lang w:val="en-US" w:eastAsia="en-US" w:bidi="en-US"/>
        </w:rPr>
        <w:t xml:space="preserve">HealthCheck </w:t>
      </w:r>
      <w:r>
        <w:rPr>
          <w:rFonts w:ascii="宋体" w:hAnsi="宋体" w:eastAsia="宋体" w:cs="宋体"/>
          <w:color w:val="000000"/>
          <w:spacing w:val="0"/>
          <w:w w:val="100"/>
          <w:position w:val="0"/>
          <w:sz w:val="18"/>
          <w:szCs w:val="18"/>
          <w:lang w:val="zh-TW" w:eastAsia="zh-TW" w:bidi="zh-TW"/>
        </w:rPr>
        <w:t>缩放过程.</w:t>
      </w:r>
    </w:p>
    <w:p>
      <w:pPr>
        <w:pStyle w:val="4"/>
        <w:keepNext w:val="0"/>
        <w:keepLines w:val="0"/>
        <w:widowControl w:val="0"/>
        <w:shd w:val="clear" w:color="auto" w:fill="auto"/>
        <w:bidi w:val="0"/>
        <w:spacing w:before="0" w:after="0" w:line="169" w:lineRule="exact"/>
        <w:ind w:left="0" w:right="0" w:firstLine="0"/>
        <w:jc w:val="left"/>
        <w:rPr>
          <w:sz w:val="18"/>
          <w:szCs w:val="18"/>
        </w:rPr>
      </w:pPr>
      <w:r>
        <w:rPr>
          <w:color w:val="000000"/>
          <w:spacing w:val="0"/>
          <w:w w:val="100"/>
          <w:position w:val="0"/>
          <w:sz w:val="18"/>
          <w:szCs w:val="18"/>
        </w:rPr>
        <w:t>使用会话管理器登录到标记为不健康的实例</w:t>
      </w:r>
    </w:p>
    <w:p>
      <w:pPr>
        <w:pStyle w:val="4"/>
        <w:keepNext w:val="0"/>
        <w:keepLines w:val="0"/>
        <w:widowControl w:val="0"/>
        <w:numPr>
          <w:ilvl w:val="0"/>
          <w:numId w:val="43"/>
        </w:numPr>
        <w:shd w:val="clear" w:color="auto" w:fill="auto"/>
        <w:tabs>
          <w:tab w:val="left" w:pos="332"/>
        </w:tabs>
        <w:bidi w:val="0"/>
        <w:spacing w:before="0" w:after="0" w:line="169" w:lineRule="exact"/>
        <w:ind w:left="0" w:right="0" w:firstLine="0"/>
        <w:jc w:val="left"/>
        <w:rPr>
          <w:sz w:val="18"/>
          <w:szCs w:val="18"/>
        </w:rPr>
      </w:pPr>
      <w:bookmarkStart w:id="183" w:name="bookmark183"/>
      <w:bookmarkEnd w:id="183"/>
      <w:r>
        <w:rPr>
          <w:color w:val="000000"/>
          <w:spacing w:val="0"/>
          <w:w w:val="100"/>
          <w:position w:val="0"/>
          <w:sz w:val="18"/>
          <w:szCs w:val="18"/>
        </w:rPr>
        <w:t>启用</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实例终止保护.</w:t>
      </w:r>
    </w:p>
    <w:p>
      <w:pPr>
        <w:pStyle w:val="4"/>
        <w:keepNext w:val="0"/>
        <w:keepLines w:val="0"/>
        <w:widowControl w:val="0"/>
        <w:shd w:val="clear" w:color="auto" w:fill="auto"/>
        <w:bidi w:val="0"/>
        <w:spacing w:before="0" w:after="0" w:line="169" w:lineRule="exact"/>
        <w:ind w:left="0" w:right="0" w:firstLine="0"/>
        <w:jc w:val="left"/>
        <w:rPr>
          <w:sz w:val="18"/>
          <w:szCs w:val="18"/>
        </w:rPr>
      </w:pPr>
      <w:r>
        <w:rPr>
          <w:color w:val="000000"/>
          <w:spacing w:val="0"/>
          <w:w w:val="100"/>
          <w:position w:val="0"/>
          <w:sz w:val="18"/>
          <w:szCs w:val="18"/>
        </w:rPr>
        <w:t>使用会话管理器登录到标记为不健康的</w:t>
      </w:r>
      <w:r>
        <w:rPr>
          <w:color w:val="000000"/>
          <w:spacing w:val="0"/>
          <w:w w:val="100"/>
          <w:position w:val="0"/>
          <w:sz w:val="18"/>
          <w:szCs w:val="18"/>
          <w:lang w:val="zh-CN" w:eastAsia="zh-CN" w:bidi="zh-CN"/>
        </w:rPr>
        <w:t>实例.</w:t>
      </w:r>
    </w:p>
    <w:p>
      <w:pPr>
        <w:pStyle w:val="4"/>
        <w:keepNext w:val="0"/>
        <w:keepLines w:val="0"/>
        <w:widowControl w:val="0"/>
        <w:numPr>
          <w:ilvl w:val="0"/>
          <w:numId w:val="43"/>
        </w:numPr>
        <w:shd w:val="clear" w:color="auto" w:fill="auto"/>
        <w:tabs>
          <w:tab w:val="left" w:pos="332"/>
        </w:tabs>
        <w:bidi w:val="0"/>
        <w:spacing w:before="0" w:after="0" w:line="169" w:lineRule="exact"/>
        <w:ind w:left="0" w:right="0" w:firstLine="0"/>
        <w:jc w:val="left"/>
        <w:rPr>
          <w:sz w:val="18"/>
          <w:szCs w:val="18"/>
        </w:rPr>
      </w:pPr>
      <w:bookmarkStart w:id="184" w:name="bookmark184"/>
      <w:bookmarkEnd w:id="184"/>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组上将终止策略设置为</w:t>
      </w:r>
      <w:r>
        <w:rPr>
          <w:rFonts w:ascii="Times New Roman" w:hAnsi="Times New Roman" w:eastAsia="Times New Roman" w:cs="Times New Roman"/>
          <w:color w:val="000000"/>
          <w:spacing w:val="0"/>
          <w:w w:val="100"/>
          <w:position w:val="0"/>
          <w:sz w:val="18"/>
          <w:szCs w:val="18"/>
          <w:lang w:val="en-US" w:eastAsia="en-US" w:bidi="en-US"/>
        </w:rPr>
        <w:t>Oldestlnstance</w:t>
      </w:r>
      <w:r>
        <w:rPr>
          <w:color w:val="000000"/>
          <w:spacing w:val="0"/>
          <w:w w:val="100"/>
          <w:position w:val="0"/>
          <w:sz w:val="18"/>
          <w:szCs w:val="18"/>
        </w:rPr>
        <w:t>使用会话管理器登录到标记为不健康的实例.</w:t>
      </w:r>
    </w:p>
    <w:p>
      <w:pPr>
        <w:pStyle w:val="5"/>
        <w:keepNext w:val="0"/>
        <w:keepLines w:val="0"/>
        <w:widowControl w:val="0"/>
        <w:numPr>
          <w:ilvl w:val="0"/>
          <w:numId w:val="43"/>
        </w:numPr>
        <w:shd w:val="clear" w:color="auto" w:fill="auto"/>
        <w:tabs>
          <w:tab w:val="left" w:pos="332"/>
        </w:tabs>
        <w:bidi w:val="0"/>
        <w:spacing w:before="0" w:after="0" w:line="169" w:lineRule="exact"/>
        <w:ind w:left="0" w:right="0" w:firstLine="0"/>
        <w:jc w:val="left"/>
        <w:rPr>
          <w:sz w:val="18"/>
          <w:szCs w:val="18"/>
        </w:rPr>
      </w:pPr>
      <w:bookmarkStart w:id="185" w:name="bookmark185"/>
      <w:bookmarkEnd w:id="185"/>
      <w:r>
        <w:rPr>
          <w:rFonts w:ascii="宋体" w:hAnsi="宋体" w:eastAsia="宋体" w:cs="宋体"/>
          <w:color w:val="000000"/>
          <w:spacing w:val="0"/>
          <w:w w:val="100"/>
          <w:position w:val="0"/>
          <w:sz w:val="18"/>
          <w:szCs w:val="18"/>
          <w:lang w:val="zh-TW" w:eastAsia="zh-TW" w:bidi="zh-TW"/>
        </w:rPr>
        <w:t xml:space="preserve">暂停 </w:t>
      </w:r>
      <w:r>
        <w:rPr>
          <w:rFonts w:ascii="Times New Roman" w:hAnsi="Times New Roman" w:eastAsia="Times New Roman" w:cs="Times New Roman"/>
          <w:color w:val="000000"/>
          <w:spacing w:val="0"/>
          <w:w w:val="100"/>
          <w:position w:val="0"/>
          <w:sz w:val="18"/>
          <w:szCs w:val="18"/>
          <w:lang w:val="en-US" w:eastAsia="en-US" w:bidi="en-US"/>
        </w:rPr>
        <w:t xml:space="preserve">Auto Scaling </w:t>
      </w:r>
      <w:r>
        <w:rPr>
          <w:rFonts w:ascii="宋体" w:hAnsi="宋体" w:eastAsia="宋体" w:cs="宋体"/>
          <w:color w:val="000000"/>
          <w:spacing w:val="0"/>
          <w:w w:val="100"/>
          <w:position w:val="0"/>
          <w:sz w:val="18"/>
          <w:szCs w:val="18"/>
          <w:lang w:val="zh-TW" w:eastAsia="zh-TW" w:bidi="zh-TW"/>
        </w:rPr>
        <w:t xml:space="preserve">组的 </w:t>
      </w:r>
      <w:r>
        <w:rPr>
          <w:rFonts w:ascii="Times New Roman" w:hAnsi="Times New Roman" w:eastAsia="Times New Roman" w:cs="Times New Roman"/>
          <w:color w:val="000000"/>
          <w:spacing w:val="0"/>
          <w:w w:val="100"/>
          <w:position w:val="0"/>
          <w:sz w:val="18"/>
          <w:szCs w:val="18"/>
          <w:lang w:val="en-US" w:eastAsia="en-US" w:bidi="en-US"/>
        </w:rPr>
        <w:t xml:space="preserve">Terminate </w:t>
      </w:r>
      <w:r>
        <w:rPr>
          <w:rFonts w:ascii="宋体" w:hAnsi="宋体" w:eastAsia="宋体" w:cs="宋体"/>
          <w:color w:val="000000"/>
          <w:spacing w:val="0"/>
          <w:w w:val="100"/>
          <w:position w:val="0"/>
          <w:sz w:val="18"/>
          <w:szCs w:val="18"/>
          <w:lang w:val="zh-TW" w:eastAsia="zh-TW" w:bidi="zh-TW"/>
        </w:rPr>
        <w:t>进程.</w:t>
      </w:r>
    </w:p>
    <w:p>
      <w:pPr>
        <w:pStyle w:val="4"/>
        <w:keepNext w:val="0"/>
        <w:keepLines w:val="0"/>
        <w:widowControl w:val="0"/>
        <w:shd w:val="clear" w:color="auto" w:fill="auto"/>
        <w:bidi w:val="0"/>
        <w:spacing w:before="0" w:after="180" w:line="169" w:lineRule="exact"/>
        <w:ind w:left="0" w:right="0" w:firstLine="0"/>
        <w:jc w:val="left"/>
        <w:rPr>
          <w:sz w:val="18"/>
          <w:szCs w:val="18"/>
        </w:rPr>
      </w:pPr>
      <w:r>
        <w:rPr>
          <w:color w:val="000000"/>
          <w:spacing w:val="0"/>
          <w:w w:val="100"/>
          <w:position w:val="0"/>
          <w:sz w:val="18"/>
          <w:szCs w:val="18"/>
        </w:rPr>
        <w:t>使用会话管理器登录到标记为不健康的</w:t>
      </w:r>
      <w:r>
        <w:rPr>
          <w:color w:val="000000"/>
          <w:spacing w:val="0"/>
          <w:w w:val="100"/>
          <w:position w:val="0"/>
          <w:sz w:val="18"/>
          <w:szCs w:val="18"/>
          <w:lang w:val="zh-CN" w:eastAsia="zh-CN" w:bidi="zh-CN"/>
        </w:rPr>
        <w:t>实例.</w:t>
      </w:r>
    </w:p>
    <w:p>
      <w:pPr>
        <w:pStyle w:val="4"/>
        <w:keepNext w:val="0"/>
        <w:keepLines w:val="0"/>
        <w:widowControl w:val="0"/>
        <w:shd w:val="clear" w:color="auto" w:fill="auto"/>
        <w:bidi w:val="0"/>
        <w:spacing w:before="0" w:after="0" w:line="169"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80" w:line="169"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69" w:lineRule="exact"/>
        <w:ind w:left="0" w:right="0" w:firstLine="0"/>
        <w:jc w:val="left"/>
        <w:rPr>
          <w:sz w:val="18"/>
          <w:szCs w:val="18"/>
        </w:rPr>
      </w:pPr>
      <w:r>
        <w:rPr>
          <w:color w:val="000000"/>
          <w:spacing w:val="0"/>
          <w:w w:val="100"/>
          <w:position w:val="0"/>
          <w:sz w:val="18"/>
          <w:szCs w:val="18"/>
        </w:rPr>
        <w:t>因为它会阻止已经标记为不健康的实例终止.</w:t>
      </w:r>
    </w:p>
    <w:p>
      <w:pPr>
        <w:pStyle w:val="5"/>
        <w:keepNext w:val="0"/>
        <w:keepLines w:val="0"/>
        <w:widowControl w:val="0"/>
        <w:shd w:val="clear" w:color="auto" w:fill="auto"/>
        <w:bidi w:val="0"/>
        <w:spacing w:before="0" w:after="0" w:line="221" w:lineRule="auto"/>
        <w:ind w:left="0" w:right="0" w:firstLine="0"/>
        <w:jc w:val="left"/>
        <w:rPr>
          <w:sz w:val="18"/>
          <w:szCs w:val="18"/>
        </w:rPr>
      </w:pPr>
      <w:r>
        <w:rPr>
          <w:sz w:val="18"/>
          <w:szCs w:val="18"/>
        </w:rPr>
        <w:fldChar w:fldCharType="begin"/>
      </w:r>
      <w:r>
        <w:rPr>
          <w:sz w:val="18"/>
          <w:szCs w:val="18"/>
        </w:rPr>
        <w:instrText xml:space="preserve">HYPERLINK "https://docs.aws.amazon.eom/autoscaling/ec2/userguide/as-suspend-resume-processes.html%23choosing-suspend-resu"</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https://docs.aws.amazon.eom/autoscaling/ec2/userguide/as-suspend-resume-processes.html#choosing-suspend-resu</w:t>
      </w:r>
      <w:r>
        <w:rPr>
          <w:sz w:val="18"/>
          <w:szCs w:val="18"/>
        </w:rPr>
        <w:fldChar w:fldCharType="end"/>
      </w:r>
      <w:r>
        <w:rPr>
          <w:rFonts w:ascii="Times New Roman" w:hAnsi="Times New Roman" w:eastAsia="Times New Roman" w:cs="Times New Roman"/>
          <w:color w:val="000000"/>
          <w:spacing w:val="0"/>
          <w:w w:val="100"/>
          <w:position w:val="0"/>
          <w:sz w:val="18"/>
          <w:szCs w:val="18"/>
          <w:lang w:val="en-US" w:eastAsia="en-US" w:bidi="en-US"/>
        </w:rPr>
        <w:t xml:space="preserve"> me</w:t>
      </w:r>
    </w:p>
    <w:p>
      <w:pPr>
        <w:pStyle w:val="5"/>
        <w:keepNext w:val="0"/>
        <w:keepLines w:val="0"/>
        <w:widowControl w:val="0"/>
        <w:shd w:val="clear" w:color="auto" w:fill="auto"/>
        <w:bidi w:val="0"/>
        <w:spacing w:before="0" w:after="0" w:line="16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Q37. </w:t>
      </w:r>
      <w:r>
        <w:rPr>
          <w:rFonts w:ascii="宋体" w:hAnsi="宋体" w:eastAsia="宋体" w:cs="宋体"/>
          <w:color w:val="000000"/>
          <w:spacing w:val="0"/>
          <w:w w:val="100"/>
          <w:position w:val="0"/>
          <w:sz w:val="18"/>
          <w:szCs w:val="18"/>
          <w:lang w:val="zh-TW" w:eastAsia="zh-TW" w:bidi="zh-TW"/>
        </w:rPr>
        <w:t>•家公司希望将应用程序从在本地数据中心运行的</w:t>
      </w:r>
      <w:r>
        <w:rPr>
          <w:rFonts w:ascii="Times New Roman" w:hAnsi="Times New Roman" w:eastAsia="Times New Roman" w:cs="Times New Roman"/>
          <w:color w:val="000000"/>
          <w:spacing w:val="0"/>
          <w:w w:val="100"/>
          <w:position w:val="0"/>
          <w:sz w:val="18"/>
          <w:szCs w:val="18"/>
          <w:lang w:val="en-US" w:eastAsia="en-US" w:bidi="en-US"/>
        </w:rPr>
        <w:t>VMware Infrastructure</w:t>
      </w:r>
      <w:r>
        <w:rPr>
          <w:rFonts w:ascii="宋体" w:hAnsi="宋体" w:eastAsia="宋体" w:cs="宋体"/>
          <w:color w:val="000000"/>
          <w:spacing w:val="0"/>
          <w:w w:val="100"/>
          <w:position w:val="0"/>
          <w:sz w:val="18"/>
          <w:szCs w:val="18"/>
          <w:lang w:val="zh-TW" w:eastAsia="zh-TW" w:bidi="zh-TW"/>
        </w:rPr>
        <w:t>迁移到</w:t>
      </w:r>
      <w:r>
        <w:rPr>
          <w:rFonts w:ascii="Times New Roman" w:hAnsi="Times New Roman" w:eastAsia="Times New Roman" w:cs="Times New Roman"/>
          <w:color w:val="000000"/>
          <w:spacing w:val="0"/>
          <w:w w:val="100"/>
          <w:position w:val="0"/>
          <w:sz w:val="18"/>
          <w:szCs w:val="18"/>
          <w:lang w:val="en-US" w:eastAsia="en-US" w:bidi="en-US"/>
        </w:rPr>
        <w:t>Amazon EC2.</w:t>
      </w:r>
    </w:p>
    <w:p>
      <w:pPr>
        <w:pStyle w:val="4"/>
        <w:keepNext w:val="0"/>
        <w:keepLines w:val="0"/>
        <w:widowControl w:val="0"/>
        <w:shd w:val="clear" w:color="auto" w:fill="auto"/>
        <w:bidi w:val="0"/>
        <w:spacing w:before="0" w:after="180" w:line="169" w:lineRule="exact"/>
        <w:ind w:left="0" w:right="0" w:firstLine="0"/>
        <w:jc w:val="left"/>
        <w:rPr>
          <w:sz w:val="18"/>
          <w:szCs w:val="18"/>
        </w:rPr>
      </w:pPr>
      <w:r>
        <w:rPr>
          <w:color w:val="000000"/>
          <w:spacing w:val="0"/>
          <w:w w:val="100"/>
          <w:position w:val="0"/>
          <w:sz w:val="18"/>
          <w:szCs w:val="18"/>
        </w:rPr>
        <w:t>解决方案架构师必须在迁移期间保留软件和配置设置.解决方案架构师应该怎么做才能满足这些要求？</w:t>
      </w:r>
    </w:p>
    <w:p>
      <w:pPr>
        <w:pStyle w:val="5"/>
        <w:keepNext w:val="0"/>
        <w:keepLines w:val="0"/>
        <w:widowControl w:val="0"/>
        <w:numPr>
          <w:ilvl w:val="0"/>
          <w:numId w:val="44"/>
        </w:numPr>
        <w:shd w:val="clear" w:color="auto" w:fill="auto"/>
        <w:tabs>
          <w:tab w:val="left" w:pos="332"/>
        </w:tabs>
        <w:bidi w:val="0"/>
        <w:spacing w:before="0" w:after="0" w:line="169" w:lineRule="exact"/>
        <w:ind w:left="0" w:right="0" w:firstLine="0"/>
        <w:jc w:val="left"/>
        <w:rPr>
          <w:sz w:val="18"/>
          <w:szCs w:val="18"/>
        </w:rPr>
      </w:pPr>
      <w:bookmarkStart w:id="186" w:name="bookmark186"/>
      <w:bookmarkEnd w:id="186"/>
      <w:r>
        <w:rPr>
          <w:rFonts w:ascii="宋体" w:hAnsi="宋体" w:eastAsia="宋体" w:cs="宋体"/>
          <w:color w:val="000000"/>
          <w:spacing w:val="0"/>
          <w:w w:val="100"/>
          <w:position w:val="0"/>
          <w:sz w:val="18"/>
          <w:szCs w:val="18"/>
          <w:lang w:val="zh-TW" w:eastAsia="zh-TW" w:bidi="zh-TW"/>
        </w:rPr>
        <w:t>配置</w:t>
      </w:r>
      <w:r>
        <w:rPr>
          <w:rFonts w:ascii="Times New Roman" w:hAnsi="Times New Roman" w:eastAsia="Times New Roman" w:cs="Times New Roman"/>
          <w:color w:val="000000"/>
          <w:spacing w:val="0"/>
          <w:w w:val="100"/>
          <w:position w:val="0"/>
          <w:sz w:val="18"/>
          <w:szCs w:val="18"/>
          <w:lang w:val="en-US" w:eastAsia="en-US" w:bidi="en-US"/>
        </w:rPr>
        <w:t>AWS DataSync</w:t>
      </w:r>
      <w:r>
        <w:rPr>
          <w:rFonts w:ascii="宋体" w:hAnsi="宋体" w:eastAsia="宋体" w:cs="宋体"/>
          <w:color w:val="000000"/>
          <w:spacing w:val="0"/>
          <w:w w:val="100"/>
          <w:position w:val="0"/>
          <w:sz w:val="18"/>
          <w:szCs w:val="18"/>
          <w:lang w:val="zh-TW" w:eastAsia="zh-TW" w:bidi="zh-TW"/>
        </w:rPr>
        <w:t>代理以开始将数据存储复制到</w:t>
      </w:r>
      <w:r>
        <w:rPr>
          <w:rFonts w:ascii="Times New Roman" w:hAnsi="Times New Roman" w:eastAsia="Times New Roman" w:cs="Times New Roman"/>
          <w:color w:val="000000"/>
          <w:spacing w:val="0"/>
          <w:w w:val="100"/>
          <w:position w:val="0"/>
          <w:sz w:val="18"/>
          <w:szCs w:val="18"/>
          <w:lang w:val="en-US" w:eastAsia="en-US" w:bidi="en-US"/>
        </w:rPr>
        <w:t>Amazon FSx for Windows File Server.</w:t>
      </w:r>
    </w:p>
    <w:p>
      <w:pPr>
        <w:pStyle w:val="4"/>
        <w:keepNext w:val="0"/>
        <w:keepLines w:val="0"/>
        <w:widowControl w:val="0"/>
        <w:shd w:val="clear" w:color="auto" w:fill="auto"/>
        <w:bidi w:val="0"/>
        <w:spacing w:before="0" w:after="0" w:line="169" w:lineRule="exact"/>
        <w:ind w:left="0" w:right="0" w:firstLine="0"/>
        <w:jc w:val="left"/>
        <w:rPr>
          <w:sz w:val="18"/>
          <w:szCs w:val="18"/>
        </w:rPr>
      </w:pPr>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SMB</w:t>
      </w:r>
      <w:r>
        <w:rPr>
          <w:color w:val="000000"/>
          <w:spacing w:val="0"/>
          <w:w w:val="100"/>
          <w:position w:val="0"/>
          <w:sz w:val="18"/>
          <w:szCs w:val="18"/>
        </w:rPr>
        <w:t>共享来托管</w:t>
      </w:r>
      <w:r>
        <w:rPr>
          <w:rFonts w:ascii="Times New Roman" w:hAnsi="Times New Roman" w:eastAsia="Times New Roman" w:cs="Times New Roman"/>
          <w:color w:val="000000"/>
          <w:spacing w:val="0"/>
          <w:w w:val="100"/>
          <w:position w:val="0"/>
          <w:sz w:val="18"/>
          <w:szCs w:val="18"/>
          <w:lang w:val="en-US" w:eastAsia="en-US" w:bidi="en-US"/>
        </w:rPr>
        <w:t>VMware</w:t>
      </w:r>
      <w:r>
        <w:rPr>
          <w:color w:val="000000"/>
          <w:spacing w:val="0"/>
          <w:w w:val="100"/>
          <w:position w:val="0"/>
          <w:sz w:val="18"/>
          <w:szCs w:val="18"/>
        </w:rPr>
        <w:t>数据存储.</w:t>
      </w:r>
    </w:p>
    <w:p>
      <w:pPr>
        <w:pStyle w:val="5"/>
        <w:keepNext w:val="0"/>
        <w:keepLines w:val="0"/>
        <w:widowControl w:val="0"/>
        <w:shd w:val="clear" w:color="auto" w:fill="auto"/>
        <w:bidi w:val="0"/>
        <w:spacing w:before="0" w:after="0" w:line="169"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 xml:space="preserve">VM Import/Export </w:t>
      </w:r>
      <w:r>
        <w:rPr>
          <w:rFonts w:ascii="宋体" w:hAnsi="宋体" w:eastAsia="宋体" w:cs="宋体"/>
          <w:color w:val="000000"/>
          <w:spacing w:val="0"/>
          <w:w w:val="100"/>
          <w:position w:val="0"/>
          <w:sz w:val="18"/>
          <w:szCs w:val="18"/>
          <w:lang w:val="zh-TW" w:eastAsia="zh-TW" w:bidi="zh-TW"/>
        </w:rPr>
        <w:t xml:space="preserve">将 </w:t>
      </w:r>
      <w:r>
        <w:rPr>
          <w:rFonts w:ascii="Times New Roman" w:hAnsi="Times New Roman" w:eastAsia="Times New Roman" w:cs="Times New Roman"/>
          <w:color w:val="000000"/>
          <w:spacing w:val="0"/>
          <w:w w:val="100"/>
          <w:position w:val="0"/>
          <w:sz w:val="18"/>
          <w:szCs w:val="18"/>
          <w:lang w:val="en-US" w:eastAsia="en-US" w:bidi="en-US"/>
        </w:rPr>
        <w:t xml:space="preserve">VM </w:t>
      </w:r>
      <w:r>
        <w:rPr>
          <w:rFonts w:ascii="宋体" w:hAnsi="宋体" w:eastAsia="宋体" w:cs="宋体"/>
          <w:color w:val="000000"/>
          <w:spacing w:val="0"/>
          <w:w w:val="100"/>
          <w:position w:val="0"/>
          <w:sz w:val="18"/>
          <w:szCs w:val="18"/>
          <w:lang w:val="zh-TW" w:eastAsia="zh-TW" w:bidi="zh-TW"/>
        </w:rPr>
        <w:t xml:space="preserve">移动到 </w:t>
      </w:r>
      <w:r>
        <w:rPr>
          <w:rFonts w:ascii="Times New Roman" w:hAnsi="Times New Roman" w:eastAsia="Times New Roman" w:cs="Times New Roman"/>
          <w:color w:val="000000"/>
          <w:spacing w:val="0"/>
          <w:w w:val="100"/>
          <w:position w:val="0"/>
          <w:sz w:val="18"/>
          <w:szCs w:val="18"/>
          <w:lang w:val="en-US" w:eastAsia="en-US" w:bidi="en-US"/>
        </w:rPr>
        <w:t>Amazon EC2.</w:t>
      </w:r>
    </w:p>
    <w:p>
      <w:pPr>
        <w:pStyle w:val="4"/>
        <w:keepNext w:val="0"/>
        <w:keepLines w:val="0"/>
        <w:widowControl w:val="0"/>
        <w:numPr>
          <w:ilvl w:val="0"/>
          <w:numId w:val="44"/>
        </w:numPr>
        <w:shd w:val="clear" w:color="auto" w:fill="auto"/>
        <w:tabs>
          <w:tab w:val="left" w:pos="332"/>
        </w:tabs>
        <w:bidi w:val="0"/>
        <w:spacing w:before="0" w:after="0" w:line="169" w:lineRule="exact"/>
        <w:ind w:left="0" w:right="0" w:firstLine="0"/>
        <w:jc w:val="left"/>
        <w:rPr>
          <w:sz w:val="18"/>
          <w:szCs w:val="18"/>
        </w:rPr>
      </w:pPr>
      <w:bookmarkStart w:id="187" w:name="bookmark187"/>
      <w:bookmarkEnd w:id="187"/>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VMware vSphere</w:t>
      </w:r>
      <w:r>
        <w:rPr>
          <w:color w:val="000000"/>
          <w:spacing w:val="0"/>
          <w:w w:val="100"/>
          <w:position w:val="0"/>
          <w:sz w:val="18"/>
          <w:szCs w:val="18"/>
        </w:rPr>
        <w:t>客户端将应用程序导出为开放可视化格式</w:t>
      </w:r>
      <w:r>
        <w:rPr>
          <w:rFonts w:ascii="Times New Roman" w:hAnsi="Times New Roman" w:eastAsia="Times New Roman" w:cs="Times New Roman"/>
          <w:color w:val="000000"/>
          <w:spacing w:val="0"/>
          <w:w w:val="100"/>
          <w:position w:val="0"/>
          <w:sz w:val="18"/>
          <w:szCs w:val="18"/>
          <w:lang w:val="en-US" w:eastAsia="en-US" w:bidi="en-US"/>
        </w:rPr>
        <w:t>(OVF)</w:t>
      </w:r>
      <w:r>
        <w:rPr>
          <w:color w:val="000000"/>
          <w:spacing w:val="0"/>
          <w:w w:val="100"/>
          <w:position w:val="0"/>
          <w:sz w:val="18"/>
          <w:szCs w:val="18"/>
        </w:rPr>
        <w:t>格式的图像.</w:t>
      </w:r>
    </w:p>
    <w:p>
      <w:pPr>
        <w:pStyle w:val="4"/>
        <w:keepNext w:val="0"/>
        <w:keepLines w:val="0"/>
        <w:widowControl w:val="0"/>
        <w:shd w:val="clear" w:color="auto" w:fill="auto"/>
        <w:bidi w:val="0"/>
        <w:spacing w:before="0" w:after="0" w:line="169" w:lineRule="exact"/>
        <w:ind w:left="0" w:right="0" w:firstLine="0"/>
        <w:jc w:val="left"/>
        <w:rPr>
          <w:sz w:val="18"/>
          <w:szCs w:val="18"/>
        </w:rPr>
      </w:pPr>
      <w:r>
        <w:rPr>
          <w:color w:val="000000"/>
          <w:spacing w:val="0"/>
          <w:w w:val="100"/>
          <w:position w:val="0"/>
          <w:sz w:val="18"/>
          <w:szCs w:val="18"/>
        </w:rPr>
        <w:t>创建•个</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存储桶以将图像存储在目标</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w:t>
      </w:r>
      <w:r>
        <w:rPr>
          <w:color w:val="000000"/>
          <w:spacing w:val="0"/>
          <w:w w:val="100"/>
          <w:position w:val="0"/>
          <w:sz w:val="18"/>
          <w:szCs w:val="18"/>
          <w:lang w:val="zh-CN" w:eastAsia="zh-CN" w:bidi="zh-CN"/>
        </w:rPr>
        <w:t>域中.</w:t>
      </w:r>
    </w:p>
    <w:p>
      <w:pPr>
        <w:pStyle w:val="5"/>
        <w:keepNext w:val="0"/>
        <w:keepLines w:val="0"/>
        <w:widowControl w:val="0"/>
        <w:shd w:val="clear" w:color="auto" w:fill="auto"/>
        <w:bidi w:val="0"/>
        <w:spacing w:before="0" w:after="0" w:line="169" w:lineRule="exact"/>
        <w:ind w:left="0" w:right="0" w:firstLine="0"/>
        <w:jc w:val="left"/>
        <w:rPr>
          <w:sz w:val="18"/>
          <w:szCs w:val="18"/>
        </w:rPr>
        <w:sectPr>
          <w:footnotePr>
            <w:numFmt w:val="decimal"/>
          </w:footnotePr>
          <w:pgSz w:w="11900" w:h="16840"/>
          <w:pgMar w:top="1573" w:right="1861" w:bottom="1573" w:left="1889" w:header="1145" w:footer="1145" w:gutter="0"/>
          <w:cols w:space="720" w:num="1"/>
          <w:rtlGutter w:val="0"/>
          <w:docGrid w:linePitch="360" w:charSpace="0"/>
        </w:sectPr>
      </w:pPr>
      <w:r>
        <w:rPr>
          <w:rFonts w:ascii="宋体" w:hAnsi="宋体" w:eastAsia="宋体" w:cs="宋体"/>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en-US" w:eastAsia="en-US" w:bidi="en-US"/>
        </w:rPr>
        <w:t>VM Import</w:t>
      </w:r>
      <w:r>
        <w:rPr>
          <w:rFonts w:ascii="宋体" w:hAnsi="宋体" w:eastAsia="宋体" w:cs="宋体"/>
          <w:color w:val="000000"/>
          <w:spacing w:val="0"/>
          <w:w w:val="100"/>
          <w:position w:val="0"/>
          <w:sz w:val="18"/>
          <w:szCs w:val="18"/>
          <w:lang w:val="zh-TW" w:eastAsia="zh-TW" w:bidi="zh-TW"/>
        </w:rPr>
        <w:t>创建并应用</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角色.</w:t>
      </w:r>
    </w:p>
    <w:p>
      <w:pPr>
        <w:pStyle w:val="5"/>
        <w:keepNext w:val="0"/>
        <w:keepLines w:val="0"/>
        <w:widowControl w:val="0"/>
        <w:shd w:val="clear" w:color="auto" w:fill="auto"/>
        <w:bidi w:val="0"/>
        <w:spacing w:before="0" w:after="0" w:line="203"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CLI</w:t>
      </w:r>
      <w:r>
        <w:rPr>
          <w:rFonts w:ascii="宋体" w:hAnsi="宋体" w:eastAsia="宋体" w:cs="宋体"/>
          <w:color w:val="000000"/>
          <w:spacing w:val="0"/>
          <w:w w:val="100"/>
          <w:position w:val="0"/>
          <w:sz w:val="18"/>
          <w:szCs w:val="18"/>
          <w:lang w:val="zh-TW" w:eastAsia="zh-TW" w:bidi="zh-TW"/>
        </w:rPr>
        <w:t>运行</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导入命令.</w:t>
      </w:r>
    </w:p>
    <w:p>
      <w:pPr>
        <w:pStyle w:val="5"/>
        <w:keepNext w:val="0"/>
        <w:keepLines w:val="0"/>
        <w:widowControl w:val="0"/>
        <w:numPr>
          <w:ilvl w:val="0"/>
          <w:numId w:val="44"/>
        </w:numPr>
        <w:shd w:val="clear" w:color="auto" w:fill="auto"/>
        <w:tabs>
          <w:tab w:val="left" w:pos="331"/>
        </w:tabs>
        <w:bidi w:val="0"/>
        <w:spacing w:before="0" w:after="0" w:line="203" w:lineRule="exact"/>
        <w:ind w:left="0" w:right="0" w:firstLine="0"/>
        <w:jc w:val="left"/>
        <w:rPr>
          <w:sz w:val="18"/>
          <w:szCs w:val="18"/>
        </w:rPr>
      </w:pPr>
      <w:bookmarkStart w:id="188" w:name="bookmark188"/>
      <w:bookmarkEnd w:id="188"/>
      <w:r>
        <w:rPr>
          <w:rFonts w:ascii="宋体" w:hAnsi="宋体" w:eastAsia="宋体" w:cs="宋体"/>
          <w:color w:val="000000"/>
          <w:spacing w:val="0"/>
          <w:w w:val="100"/>
          <w:position w:val="0"/>
          <w:sz w:val="18"/>
          <w:szCs w:val="18"/>
          <w:lang w:val="zh-TW" w:eastAsia="zh-TW" w:bidi="zh-TW"/>
        </w:rPr>
        <w:t>为文件服务配置</w:t>
      </w:r>
      <w:r>
        <w:rPr>
          <w:rFonts w:ascii="Times New Roman" w:hAnsi="Times New Roman" w:eastAsia="Times New Roman" w:cs="Times New Roman"/>
          <w:color w:val="000000"/>
          <w:spacing w:val="0"/>
          <w:w w:val="100"/>
          <w:position w:val="0"/>
          <w:sz w:val="18"/>
          <w:szCs w:val="18"/>
          <w:lang w:val="en-US" w:eastAsia="en-US" w:bidi="en-US"/>
        </w:rPr>
        <w:t>AWS Storage Gateway</w:t>
      </w:r>
      <w:r>
        <w:rPr>
          <w:rFonts w:ascii="宋体" w:hAnsi="宋体" w:eastAsia="宋体" w:cs="宋体"/>
          <w:color w:val="000000"/>
          <w:spacing w:val="0"/>
          <w:w w:val="100"/>
          <w:position w:val="0"/>
          <w:sz w:val="18"/>
          <w:szCs w:val="18"/>
          <w:lang w:val="zh-TW" w:eastAsia="zh-TW" w:bidi="zh-TW"/>
        </w:rPr>
        <w:t>以导出通用</w:t>
      </w:r>
      <w:r>
        <w:rPr>
          <w:rFonts w:ascii="Times New Roman" w:hAnsi="Times New Roman" w:eastAsia="Times New Roman" w:cs="Times New Roman"/>
          <w:color w:val="000000"/>
          <w:spacing w:val="0"/>
          <w:w w:val="100"/>
          <w:position w:val="0"/>
          <w:sz w:val="18"/>
          <w:szCs w:val="18"/>
          <w:lang w:val="en-US" w:eastAsia="en-US" w:bidi="en-US"/>
        </w:rPr>
        <w:t>Internet</w:t>
      </w:r>
      <w:r>
        <w:rPr>
          <w:rFonts w:ascii="宋体" w:hAnsi="宋体" w:eastAsia="宋体" w:cs="宋体"/>
          <w:color w:val="000000"/>
          <w:spacing w:val="0"/>
          <w:w w:val="100"/>
          <w:position w:val="0"/>
          <w:sz w:val="18"/>
          <w:szCs w:val="18"/>
          <w:lang w:val="zh-TW" w:eastAsia="zh-TW" w:bidi="zh-TW"/>
        </w:rPr>
        <w:t>文件系统</w:t>
      </w:r>
      <w:r>
        <w:rPr>
          <w:rFonts w:ascii="Times New Roman" w:hAnsi="Times New Roman" w:eastAsia="Times New Roman" w:cs="Times New Roman"/>
          <w:color w:val="000000"/>
          <w:spacing w:val="0"/>
          <w:w w:val="100"/>
          <w:position w:val="0"/>
          <w:sz w:val="18"/>
          <w:szCs w:val="18"/>
          <w:lang w:val="en-US" w:eastAsia="en-US" w:bidi="en-US"/>
        </w:rPr>
        <w:t>(CIFS)</w:t>
      </w:r>
      <w:r>
        <w:rPr>
          <w:rFonts w:ascii="宋体" w:hAnsi="宋体" w:eastAsia="宋体" w:cs="宋体"/>
          <w:color w:val="000000"/>
          <w:spacing w:val="0"/>
          <w:w w:val="100"/>
          <w:position w:val="0"/>
          <w:sz w:val="18"/>
          <w:szCs w:val="18"/>
          <w:lang w:val="zh-TW" w:eastAsia="zh-TW" w:bidi="zh-TW"/>
        </w:rPr>
        <w:t>共享.</w:t>
      </w:r>
    </w:p>
    <w:p>
      <w:pPr>
        <w:pStyle w:val="4"/>
        <w:keepNext w:val="0"/>
        <w:keepLines w:val="0"/>
        <w:widowControl w:val="0"/>
        <w:shd w:val="clear" w:color="auto" w:fill="auto"/>
        <w:bidi w:val="0"/>
        <w:spacing w:before="0" w:after="0" w:line="203" w:lineRule="exact"/>
        <w:ind w:left="0" w:right="0" w:firstLine="0"/>
        <w:jc w:val="left"/>
        <w:rPr>
          <w:sz w:val="18"/>
          <w:szCs w:val="18"/>
        </w:rPr>
      </w:pPr>
      <w:r>
        <w:rPr>
          <w:color w:val="000000"/>
          <w:spacing w:val="0"/>
          <w:w w:val="100"/>
          <w:position w:val="0"/>
          <w:sz w:val="18"/>
          <w:szCs w:val="18"/>
        </w:rPr>
        <w:t>创建共享文件夹的备份副本.</w:t>
      </w:r>
    </w:p>
    <w:p>
      <w:pPr>
        <w:pStyle w:val="4"/>
        <w:keepNext w:val="0"/>
        <w:keepLines w:val="0"/>
        <w:widowControl w:val="0"/>
        <w:shd w:val="clear" w:color="auto" w:fill="auto"/>
        <w:bidi w:val="0"/>
        <w:spacing w:before="0" w:after="0" w:line="203" w:lineRule="exact"/>
        <w:ind w:left="0" w:right="0" w:firstLine="0"/>
        <w:jc w:val="left"/>
        <w:rPr>
          <w:sz w:val="18"/>
          <w:szCs w:val="18"/>
        </w:rPr>
      </w:pPr>
      <w:r>
        <w:rPr>
          <w:color w:val="000000"/>
          <w:spacing w:val="0"/>
          <w:w w:val="100"/>
          <w:position w:val="0"/>
          <w:sz w:val="18"/>
          <w:szCs w:val="18"/>
        </w:rPr>
        <w:t>登录</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管理控制台并从备价副本创建</w:t>
      </w:r>
      <w:r>
        <w:rPr>
          <w:rFonts w:ascii="Times New Roman" w:hAnsi="Times New Roman" w:eastAsia="Times New Roman" w:cs="Times New Roman"/>
          <w:color w:val="000000"/>
          <w:spacing w:val="0"/>
          <w:w w:val="100"/>
          <w:position w:val="0"/>
          <w:sz w:val="18"/>
          <w:szCs w:val="18"/>
          <w:lang w:val="en-US" w:eastAsia="en-US" w:bidi="en-US"/>
        </w:rPr>
        <w:t>AMI.</w:t>
      </w:r>
    </w:p>
    <w:p>
      <w:pPr>
        <w:pStyle w:val="4"/>
        <w:keepNext w:val="0"/>
        <w:keepLines w:val="0"/>
        <w:widowControl w:val="0"/>
        <w:shd w:val="clear" w:color="auto" w:fill="auto"/>
        <w:bidi w:val="0"/>
        <w:spacing w:before="0" w:after="0" w:line="203" w:lineRule="exact"/>
        <w:ind w:left="0" w:right="0" w:firstLine="0"/>
        <w:jc w:val="left"/>
        <w:rPr>
          <w:sz w:val="18"/>
          <w:szCs w:val="18"/>
        </w:rPr>
      </w:pPr>
      <w:r>
        <w:rPr>
          <w:color w:val="000000"/>
          <w:spacing w:val="0"/>
          <w:w w:val="100"/>
          <w:position w:val="0"/>
          <w:sz w:val="18"/>
          <w:szCs w:val="18"/>
        </w:rPr>
        <w:t>启动基于</w:t>
      </w:r>
      <w:r>
        <w:rPr>
          <w:rFonts w:ascii="Times New Roman" w:hAnsi="Times New Roman" w:eastAsia="Times New Roman" w:cs="Times New Roman"/>
          <w:color w:val="000000"/>
          <w:spacing w:val="0"/>
          <w:w w:val="100"/>
          <w:position w:val="0"/>
          <w:sz w:val="18"/>
          <w:szCs w:val="18"/>
          <w:lang w:val="en-US" w:eastAsia="en-US" w:bidi="en-US"/>
        </w:rPr>
        <w:t>AMI</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lang w:val="zh-CN" w:eastAsia="zh-CN" w:bidi="zh-CN"/>
        </w:rPr>
        <w:t>实例.</w:t>
      </w:r>
    </w:p>
    <w:p>
      <w:pPr>
        <w:pStyle w:val="5"/>
        <w:keepNext w:val="0"/>
        <w:keepLines w:val="0"/>
        <w:widowControl w:val="0"/>
        <w:numPr>
          <w:ilvl w:val="0"/>
          <w:numId w:val="44"/>
        </w:numPr>
        <w:shd w:val="clear" w:color="auto" w:fill="auto"/>
        <w:tabs>
          <w:tab w:val="left" w:pos="331"/>
        </w:tabs>
        <w:bidi w:val="0"/>
        <w:spacing w:before="0" w:after="0" w:line="203" w:lineRule="exact"/>
        <w:ind w:left="0" w:right="0" w:firstLine="0"/>
        <w:jc w:val="left"/>
        <w:rPr>
          <w:sz w:val="18"/>
          <w:szCs w:val="18"/>
        </w:rPr>
      </w:pPr>
      <w:bookmarkStart w:id="189" w:name="bookmark189"/>
      <w:bookmarkEnd w:id="189"/>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AWS Systems Manager</w:t>
      </w:r>
      <w:r>
        <w:rPr>
          <w:rFonts w:ascii="宋体" w:hAnsi="宋体" w:eastAsia="宋体" w:cs="宋体"/>
          <w:color w:val="000000"/>
          <w:spacing w:val="0"/>
          <w:w w:val="100"/>
          <w:position w:val="0"/>
          <w:sz w:val="18"/>
          <w:szCs w:val="18"/>
          <w:lang w:val="zh-TW" w:eastAsia="zh-TW" w:bidi="zh-TW"/>
        </w:rPr>
        <w:t>中为混合环境创建托管实例</w:t>
      </w:r>
      <w:r>
        <w:rPr>
          <w:rFonts w:ascii="宋体" w:hAnsi="宋体" w:eastAsia="宋体" w:cs="宋体"/>
          <w:color w:val="000000"/>
          <w:spacing w:val="0"/>
          <w:w w:val="100"/>
          <w:position w:val="0"/>
          <w:sz w:val="18"/>
          <w:szCs w:val="18"/>
          <w:lang w:val="zh-CN" w:eastAsia="zh-CN" w:bidi="zh-CN"/>
        </w:rPr>
        <w:t>激活.</w:t>
      </w:r>
    </w:p>
    <w:p>
      <w:pPr>
        <w:pStyle w:val="5"/>
        <w:keepNext w:val="0"/>
        <w:keepLines w:val="0"/>
        <w:widowControl w:val="0"/>
        <w:shd w:val="clear" w:color="auto" w:fill="auto"/>
        <w:bidi w:val="0"/>
        <w:spacing w:before="0" w:after="0" w:line="203"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在本地</w:t>
      </w:r>
      <w:r>
        <w:rPr>
          <w:rFonts w:ascii="Times New Roman" w:hAnsi="Times New Roman" w:eastAsia="Times New Roman" w:cs="Times New Roman"/>
          <w:color w:val="000000"/>
          <w:spacing w:val="0"/>
          <w:w w:val="100"/>
          <w:position w:val="0"/>
          <w:sz w:val="18"/>
          <w:szCs w:val="18"/>
          <w:lang w:val="en-US" w:eastAsia="en-US" w:bidi="en-US"/>
        </w:rPr>
        <w:t>VM</w:t>
      </w:r>
      <w:r>
        <w:rPr>
          <w:rFonts w:ascii="宋体" w:hAnsi="宋体" w:eastAsia="宋体" w:cs="宋体"/>
          <w:color w:val="000000"/>
          <w:spacing w:val="0"/>
          <w:w w:val="100"/>
          <w:position w:val="0"/>
          <w:sz w:val="18"/>
          <w:szCs w:val="18"/>
          <w:lang w:val="zh-TW" w:eastAsia="zh-TW" w:bidi="zh-TW"/>
        </w:rPr>
        <w:t>上下载并安装</w:t>
      </w:r>
      <w:r>
        <w:rPr>
          <w:rFonts w:ascii="Times New Roman" w:hAnsi="Times New Roman" w:eastAsia="Times New Roman" w:cs="Times New Roman"/>
          <w:color w:val="000000"/>
          <w:spacing w:val="0"/>
          <w:w w:val="100"/>
          <w:position w:val="0"/>
          <w:sz w:val="18"/>
          <w:szCs w:val="18"/>
          <w:lang w:val="en-US" w:eastAsia="en-US" w:bidi="en-US"/>
        </w:rPr>
        <w:t>Systems Manager</w:t>
      </w:r>
      <w:r>
        <w:rPr>
          <w:rFonts w:ascii="宋体" w:hAnsi="宋体" w:eastAsia="宋体" w:cs="宋体"/>
          <w:color w:val="000000"/>
          <w:spacing w:val="0"/>
          <w:w w:val="100"/>
          <w:position w:val="0"/>
          <w:sz w:val="18"/>
          <w:szCs w:val="18"/>
          <w:lang w:val="zh-TW" w:eastAsia="zh-TW" w:bidi="zh-TW"/>
        </w:rPr>
        <w:t>代理.</w:t>
      </w:r>
    </w:p>
    <w:p>
      <w:pPr>
        <w:pStyle w:val="5"/>
        <w:keepNext w:val="0"/>
        <w:keepLines w:val="0"/>
        <w:widowControl w:val="0"/>
        <w:shd w:val="clear" w:color="auto" w:fill="auto"/>
        <w:bidi w:val="0"/>
        <w:spacing w:before="0" w:after="0" w:line="203"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Systems Manager</w:t>
      </w:r>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VM</w:t>
      </w:r>
      <w:r>
        <w:rPr>
          <w:rFonts w:ascii="宋体" w:hAnsi="宋体" w:eastAsia="宋体" w:cs="宋体"/>
          <w:color w:val="000000"/>
          <w:spacing w:val="0"/>
          <w:w w:val="100"/>
          <w:position w:val="0"/>
          <w:sz w:val="18"/>
          <w:szCs w:val="18"/>
          <w:lang w:val="zh-TW" w:eastAsia="zh-TW" w:bidi="zh-TW"/>
        </w:rPr>
        <w:t>注册为托管实例.</w:t>
      </w:r>
    </w:p>
    <w:p>
      <w:pPr>
        <w:pStyle w:val="5"/>
        <w:keepNext w:val="0"/>
        <w:keepLines w:val="0"/>
        <w:widowControl w:val="0"/>
        <w:shd w:val="clear" w:color="auto" w:fill="auto"/>
        <w:bidi w:val="0"/>
        <w:spacing w:before="0" w:after="0" w:line="203"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Backup</w:t>
      </w:r>
      <w:r>
        <w:rPr>
          <w:rFonts w:ascii="宋体" w:hAnsi="宋体" w:eastAsia="宋体" w:cs="宋体"/>
          <w:color w:val="000000"/>
          <w:spacing w:val="0"/>
          <w:w w:val="100"/>
          <w:position w:val="0"/>
          <w:sz w:val="18"/>
          <w:szCs w:val="18"/>
          <w:lang w:val="zh-TW" w:eastAsia="zh-TW" w:bidi="zh-TW"/>
        </w:rPr>
        <w:t>创建</w:t>
      </w:r>
      <w:r>
        <w:rPr>
          <w:rFonts w:ascii="Times New Roman" w:hAnsi="Times New Roman" w:eastAsia="Times New Roman" w:cs="Times New Roman"/>
          <w:color w:val="000000"/>
          <w:spacing w:val="0"/>
          <w:w w:val="100"/>
          <w:position w:val="0"/>
          <w:sz w:val="18"/>
          <w:szCs w:val="18"/>
          <w:lang w:val="en-US" w:eastAsia="en-US" w:bidi="en-US"/>
        </w:rPr>
        <w:t>VM</w:t>
      </w:r>
      <w:r>
        <w:rPr>
          <w:rFonts w:ascii="宋体" w:hAnsi="宋体" w:eastAsia="宋体" w:cs="宋体"/>
          <w:color w:val="000000"/>
          <w:spacing w:val="0"/>
          <w:w w:val="100"/>
          <w:position w:val="0"/>
          <w:sz w:val="18"/>
          <w:szCs w:val="18"/>
          <w:lang w:val="zh-TW" w:eastAsia="zh-TW" w:bidi="zh-TW"/>
        </w:rPr>
        <w:t>的快照并创建</w:t>
      </w:r>
      <w:r>
        <w:rPr>
          <w:rFonts w:ascii="Times New Roman" w:hAnsi="Times New Roman" w:eastAsia="Times New Roman" w:cs="Times New Roman"/>
          <w:color w:val="000000"/>
          <w:spacing w:val="0"/>
          <w:w w:val="100"/>
          <w:position w:val="0"/>
          <w:sz w:val="18"/>
          <w:szCs w:val="18"/>
          <w:lang w:val="en-US" w:eastAsia="en-US" w:bidi="en-US"/>
        </w:rPr>
        <w:t>AMI.</w:t>
      </w:r>
    </w:p>
    <w:p>
      <w:pPr>
        <w:pStyle w:val="4"/>
        <w:keepNext w:val="0"/>
        <w:keepLines w:val="0"/>
        <w:widowControl w:val="0"/>
        <w:shd w:val="clear" w:color="auto" w:fill="auto"/>
        <w:bidi w:val="0"/>
        <w:spacing w:before="0" w:after="160" w:line="203" w:lineRule="exact"/>
        <w:ind w:left="0" w:right="0" w:firstLine="0"/>
        <w:jc w:val="left"/>
        <w:rPr>
          <w:sz w:val="18"/>
          <w:szCs w:val="18"/>
        </w:rPr>
      </w:pPr>
      <w:r>
        <w:rPr>
          <w:color w:val="000000"/>
          <w:spacing w:val="0"/>
          <w:w w:val="100"/>
          <w:position w:val="0"/>
          <w:sz w:val="18"/>
          <w:szCs w:val="18"/>
        </w:rPr>
        <w:t>启动基于</w:t>
      </w:r>
      <w:r>
        <w:rPr>
          <w:rFonts w:ascii="Times New Roman" w:hAnsi="Times New Roman" w:eastAsia="Times New Roman" w:cs="Times New Roman"/>
          <w:color w:val="000000"/>
          <w:spacing w:val="0"/>
          <w:w w:val="100"/>
          <w:position w:val="0"/>
          <w:sz w:val="18"/>
          <w:szCs w:val="18"/>
          <w:lang w:val="en-US" w:eastAsia="en-US" w:bidi="en-US"/>
        </w:rPr>
        <w:t>AMI</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lang w:val="zh-CN" w:eastAsia="zh-CN" w:bidi="zh-CN"/>
        </w:rPr>
        <w:t>实例.</w:t>
      </w:r>
    </w:p>
    <w:p>
      <w:pPr>
        <w:pStyle w:val="4"/>
        <w:keepNext w:val="0"/>
        <w:keepLines w:val="0"/>
        <w:widowControl w:val="0"/>
        <w:shd w:val="clear" w:color="auto" w:fill="auto"/>
        <w:bidi w:val="0"/>
        <w:spacing w:before="0" w:after="0" w:line="203"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203"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3"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Q38</w:t>
      </w:r>
      <w:r>
        <w:rPr>
          <w:color w:val="000000"/>
          <w:spacing w:val="0"/>
          <w:w w:val="100"/>
          <w:position w:val="0"/>
          <w:sz w:val="18"/>
          <w:szCs w:val="18"/>
        </w:rPr>
        <w:t>.一家软件公司在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上托管一个应用程序，其资源位于多个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账户和区域中.该应用程序在位于</w:t>
      </w:r>
      <w:r>
        <w:rPr>
          <w:rFonts w:ascii="Times New Roman" w:hAnsi="Times New Roman" w:eastAsia="Times New Roman" w:cs="Times New Roman"/>
          <w:color w:val="000000"/>
          <w:spacing w:val="0"/>
          <w:w w:val="100"/>
          <w:position w:val="0"/>
          <w:sz w:val="18"/>
          <w:szCs w:val="18"/>
          <w:lang w:val="en-US" w:eastAsia="en-US" w:bidi="en-US"/>
        </w:rPr>
        <w:t>us</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 xml:space="preserve">east-1 </w:t>
      </w:r>
      <w:r>
        <w:rPr>
          <w:color w:val="000000"/>
          <w:spacing w:val="0"/>
          <w:w w:val="100"/>
          <w:position w:val="0"/>
          <w:sz w:val="18"/>
          <w:szCs w:val="18"/>
        </w:rPr>
        <w:t>区域的应用程序</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中的一组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实例上运行，其</w:t>
      </w:r>
      <w:r>
        <w:rPr>
          <w:rFonts w:ascii="Times New Roman" w:hAnsi="Times New Roman" w:eastAsia="Times New Roman" w:cs="Times New Roman"/>
          <w:color w:val="000000"/>
          <w:spacing w:val="0"/>
          <w:w w:val="100"/>
          <w:position w:val="0"/>
          <w:sz w:val="18"/>
          <w:szCs w:val="18"/>
          <w:lang w:val="en-US" w:eastAsia="en-US" w:bidi="en-US"/>
        </w:rPr>
        <w:t>IPv4 CIDR</w:t>
      </w:r>
      <w:r>
        <w:rPr>
          <w:color w:val="000000"/>
          <w:spacing w:val="0"/>
          <w:w w:val="100"/>
          <w:position w:val="0"/>
          <w:sz w:val="18"/>
          <w:szCs w:val="18"/>
        </w:rPr>
        <w:t>块为</w:t>
      </w:r>
      <w:r>
        <w:rPr>
          <w:rFonts w:ascii="Times New Roman" w:hAnsi="Times New Roman" w:eastAsia="Times New Roman" w:cs="Times New Roman"/>
          <w:color w:val="000000"/>
          <w:spacing w:val="0"/>
          <w:w w:val="100"/>
          <w:position w:val="0"/>
          <w:sz w:val="18"/>
          <w:szCs w:val="18"/>
          <w:lang w:val="en-US" w:eastAsia="en-US" w:bidi="en-US"/>
        </w:rPr>
        <w:t>10.10.0.0/16.</w:t>
      </w:r>
      <w:r>
        <w:rPr>
          <w:color w:val="000000"/>
          <w:spacing w:val="0"/>
          <w:w w:val="100"/>
          <w:position w:val="0"/>
          <w:sz w:val="18"/>
          <w:szCs w:val="18"/>
        </w:rPr>
        <w:t>在另一个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 共享服务</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位于</w:t>
      </w:r>
      <w:r>
        <w:rPr>
          <w:rFonts w:ascii="Times New Roman" w:hAnsi="Times New Roman" w:eastAsia="Times New Roman" w:cs="Times New Roman"/>
          <w:color w:val="000000"/>
          <w:spacing w:val="0"/>
          <w:w w:val="100"/>
          <w:position w:val="0"/>
          <w:sz w:val="18"/>
          <w:szCs w:val="18"/>
          <w:lang w:val="en-US" w:eastAsia="en-US" w:bidi="en-US"/>
        </w:rPr>
        <w:t>us-east-2</w:t>
      </w:r>
      <w:r>
        <w:rPr>
          <w:color w:val="000000"/>
          <w:spacing w:val="0"/>
          <w:w w:val="100"/>
          <w:position w:val="0"/>
          <w:sz w:val="18"/>
          <w:szCs w:val="18"/>
        </w:rPr>
        <w:t>区域，其</w:t>
      </w:r>
      <w:r>
        <w:rPr>
          <w:rFonts w:ascii="Times New Roman" w:hAnsi="Times New Roman" w:eastAsia="Times New Roman" w:cs="Times New Roman"/>
          <w:color w:val="000000"/>
          <w:spacing w:val="0"/>
          <w:w w:val="100"/>
          <w:position w:val="0"/>
          <w:sz w:val="18"/>
          <w:szCs w:val="18"/>
          <w:lang w:val="en-US" w:eastAsia="en-US" w:bidi="en-US"/>
        </w:rPr>
        <w:t>IPv4 CIDR</w:t>
      </w:r>
      <w:r>
        <w:rPr>
          <w:color w:val="000000"/>
          <w:spacing w:val="0"/>
          <w:w w:val="100"/>
          <w:position w:val="0"/>
          <w:sz w:val="18"/>
          <w:szCs w:val="18"/>
        </w:rPr>
        <w:t>块为</w:t>
      </w:r>
      <w:r>
        <w:rPr>
          <w:rFonts w:ascii="Times New Roman" w:hAnsi="Times New Roman" w:eastAsia="Times New Roman" w:cs="Times New Roman"/>
          <w:color w:val="000000"/>
          <w:spacing w:val="0"/>
          <w:w w:val="100"/>
          <w:position w:val="0"/>
          <w:sz w:val="18"/>
          <w:szCs w:val="18"/>
          <w:lang w:val="en-US" w:eastAsia="en-US" w:bidi="en-US"/>
        </w:rPr>
        <w:t>10.10.10.0/24.</w:t>
      </w:r>
      <w:r>
        <w:rPr>
          <w:color w:val="000000"/>
          <w:spacing w:val="0"/>
          <w:w w:val="100"/>
          <w:position w:val="0"/>
          <w:sz w:val="18"/>
          <w:szCs w:val="18"/>
        </w:rPr>
        <w:t>当云工程师使用</w:t>
      </w:r>
      <w:r>
        <w:rPr>
          <w:rFonts w:ascii="Times New Roman" w:hAnsi="Times New Roman" w:eastAsia="Times New Roman" w:cs="Times New Roman"/>
          <w:color w:val="000000"/>
          <w:spacing w:val="0"/>
          <w:w w:val="100"/>
          <w:position w:val="0"/>
          <w:sz w:val="18"/>
          <w:szCs w:val="18"/>
          <w:lang w:val="en-US" w:eastAsia="en-US" w:bidi="en-US"/>
        </w:rPr>
        <w:t>AWS Cloud Formation</w:t>
      </w:r>
      <w:r>
        <w:rPr>
          <w:color w:val="000000"/>
          <w:spacing w:val="0"/>
          <w:w w:val="100"/>
          <w:position w:val="0"/>
          <w:sz w:val="18"/>
          <w:szCs w:val="18"/>
        </w:rPr>
        <w:t>尝试 将应用程序</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与共享服务</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建立对等关系时.错误消息表示对等</w:t>
      </w:r>
      <w:r>
        <w:rPr>
          <w:color w:val="000000"/>
          <w:spacing w:val="0"/>
          <w:w w:val="100"/>
          <w:position w:val="0"/>
          <w:sz w:val="18"/>
          <w:szCs w:val="18"/>
          <w:lang w:val="zh-CN" w:eastAsia="zh-CN" w:bidi="zh-CN"/>
        </w:rPr>
        <w:t>失败.</w:t>
      </w:r>
    </w:p>
    <w:p>
      <w:pPr>
        <w:pStyle w:val="4"/>
        <w:keepNext w:val="0"/>
        <w:keepLines w:val="0"/>
        <w:widowControl w:val="0"/>
        <w:shd w:val="clear" w:color="auto" w:fill="auto"/>
        <w:bidi w:val="0"/>
        <w:spacing w:before="0" w:after="160" w:line="203" w:lineRule="exact"/>
        <w:ind w:left="0" w:right="0" w:firstLine="0"/>
        <w:jc w:val="left"/>
        <w:rPr>
          <w:sz w:val="18"/>
          <w:szCs w:val="18"/>
        </w:rPr>
      </w:pPr>
      <w:r>
        <w:rPr>
          <w:color w:val="000000"/>
          <w:spacing w:val="0"/>
          <w:w w:val="100"/>
          <w:position w:val="0"/>
          <w:sz w:val="18"/>
          <w:szCs w:val="18"/>
        </w:rPr>
        <w:t>哪些因素可能导致此错误？(选择两项)</w:t>
      </w:r>
    </w:p>
    <w:p>
      <w:pPr>
        <w:pStyle w:val="5"/>
        <w:keepNext w:val="0"/>
        <w:keepLines w:val="0"/>
        <w:widowControl w:val="0"/>
        <w:numPr>
          <w:ilvl w:val="0"/>
          <w:numId w:val="45"/>
        </w:numPr>
        <w:shd w:val="clear" w:color="auto" w:fill="auto"/>
        <w:tabs>
          <w:tab w:val="left" w:pos="340"/>
        </w:tabs>
        <w:bidi w:val="0"/>
        <w:spacing w:before="0" w:after="0" w:line="203" w:lineRule="exact"/>
        <w:ind w:left="0" w:right="0" w:firstLine="0"/>
        <w:jc w:val="left"/>
        <w:rPr>
          <w:sz w:val="18"/>
          <w:szCs w:val="18"/>
        </w:rPr>
      </w:pPr>
      <w:bookmarkStart w:id="190" w:name="bookmark190"/>
      <w:bookmarkEnd w:id="190"/>
      <w:r>
        <w:rPr>
          <w:rFonts w:ascii="宋体" w:hAnsi="宋体" w:eastAsia="宋体" w:cs="宋体"/>
          <w:color w:val="000000"/>
          <w:spacing w:val="0"/>
          <w:w w:val="100"/>
          <w:position w:val="0"/>
          <w:sz w:val="18"/>
          <w:szCs w:val="18"/>
          <w:lang w:val="zh-TW" w:eastAsia="zh-TW" w:bidi="zh-TW"/>
        </w:rPr>
        <w:t>两个</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IPv4 CIDR</w:t>
      </w:r>
      <w:r>
        <w:rPr>
          <w:rFonts w:ascii="宋体" w:hAnsi="宋体" w:eastAsia="宋体" w:cs="宋体"/>
          <w:color w:val="000000"/>
          <w:spacing w:val="0"/>
          <w:w w:val="100"/>
          <w:position w:val="0"/>
          <w:sz w:val="18"/>
          <w:szCs w:val="18"/>
          <w:lang w:val="zh-TW" w:eastAsia="zh-TW" w:bidi="zh-TW"/>
        </w:rPr>
        <w:t>范围重叠</w:t>
      </w:r>
    </w:p>
    <w:p>
      <w:pPr>
        <w:pStyle w:val="5"/>
        <w:keepNext w:val="0"/>
        <w:keepLines w:val="0"/>
        <w:widowControl w:val="0"/>
        <w:numPr>
          <w:ilvl w:val="0"/>
          <w:numId w:val="45"/>
        </w:numPr>
        <w:shd w:val="clear" w:color="auto" w:fill="auto"/>
        <w:tabs>
          <w:tab w:val="left" w:pos="340"/>
        </w:tabs>
        <w:bidi w:val="0"/>
        <w:spacing w:before="0" w:after="0" w:line="203" w:lineRule="exact"/>
        <w:ind w:left="0" w:right="0" w:firstLine="0"/>
        <w:jc w:val="left"/>
        <w:rPr>
          <w:sz w:val="18"/>
          <w:szCs w:val="18"/>
        </w:rPr>
      </w:pPr>
      <w:bookmarkStart w:id="191" w:name="bookmark191"/>
      <w:bookmarkEnd w:id="191"/>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不在同一个</w:t>
      </w:r>
      <w:r>
        <w:rPr>
          <w:rFonts w:ascii="Times New Roman" w:hAnsi="Times New Roman" w:eastAsia="Times New Roman" w:cs="Times New Roman"/>
          <w:color w:val="000000"/>
          <w:spacing w:val="0"/>
          <w:w w:val="100"/>
          <w:position w:val="0"/>
          <w:sz w:val="18"/>
          <w:szCs w:val="18"/>
          <w:lang w:val="en-US" w:eastAsia="en-US" w:bidi="en-US"/>
        </w:rPr>
        <w:t>Region</w:t>
      </w:r>
    </w:p>
    <w:p>
      <w:pPr>
        <w:pStyle w:val="4"/>
        <w:keepNext w:val="0"/>
        <w:keepLines w:val="0"/>
        <w:widowControl w:val="0"/>
        <w:numPr>
          <w:ilvl w:val="0"/>
          <w:numId w:val="45"/>
        </w:numPr>
        <w:shd w:val="clear" w:color="auto" w:fill="auto"/>
        <w:tabs>
          <w:tab w:val="left" w:pos="340"/>
        </w:tabs>
        <w:bidi w:val="0"/>
        <w:spacing w:before="0" w:after="0" w:line="203" w:lineRule="exact"/>
        <w:ind w:left="0" w:right="0" w:firstLine="0"/>
        <w:jc w:val="both"/>
        <w:rPr>
          <w:sz w:val="18"/>
          <w:szCs w:val="18"/>
        </w:rPr>
      </w:pPr>
      <w:bookmarkStart w:id="192" w:name="bookmark192"/>
      <w:bookmarkEnd w:id="192"/>
      <w:r>
        <w:rPr>
          <w:color w:val="000000"/>
          <w:spacing w:val="0"/>
          <w:w w:val="100"/>
          <w:position w:val="0"/>
          <w:sz w:val="18"/>
          <w:szCs w:val="18"/>
        </w:rPr>
        <w:t>一个或两个帐户都没有访问互联网网关的权限</w:t>
      </w:r>
    </w:p>
    <w:p>
      <w:pPr>
        <w:pStyle w:val="5"/>
        <w:keepNext w:val="0"/>
        <w:keepLines w:val="0"/>
        <w:widowControl w:val="0"/>
        <w:numPr>
          <w:ilvl w:val="0"/>
          <w:numId w:val="45"/>
        </w:numPr>
        <w:shd w:val="clear" w:color="auto" w:fill="auto"/>
        <w:tabs>
          <w:tab w:val="left" w:pos="340"/>
        </w:tabs>
        <w:bidi w:val="0"/>
        <w:spacing w:before="0" w:after="0" w:line="203" w:lineRule="exact"/>
        <w:ind w:left="0" w:right="0" w:firstLine="0"/>
        <w:jc w:val="left"/>
        <w:rPr>
          <w:sz w:val="18"/>
          <w:szCs w:val="18"/>
        </w:rPr>
      </w:pPr>
      <w:bookmarkStart w:id="193" w:name="bookmark193"/>
      <w:bookmarkEnd w:id="193"/>
      <w:r>
        <w:rPr>
          <w:rFonts w:ascii="宋体" w:hAnsi="宋体" w:eastAsia="宋体" w:cs="宋体"/>
          <w:color w:val="000000"/>
          <w:spacing w:val="0"/>
          <w:w w:val="100"/>
          <w:position w:val="0"/>
          <w:sz w:val="18"/>
          <w:szCs w:val="18"/>
          <w:lang w:val="zh-TW" w:eastAsia="zh-TW" w:bidi="zh-TW"/>
        </w:rPr>
        <w:t xml:space="preserve">其中一个 </w:t>
      </w:r>
      <w:r>
        <w:rPr>
          <w:rFonts w:ascii="Times New Roman" w:hAnsi="Times New Roman" w:eastAsia="Times New Roman" w:cs="Times New Roman"/>
          <w:color w:val="000000"/>
          <w:spacing w:val="0"/>
          <w:w w:val="100"/>
          <w:position w:val="0"/>
          <w:sz w:val="18"/>
          <w:szCs w:val="18"/>
          <w:lang w:val="en-US" w:eastAsia="en-US" w:bidi="en-US"/>
        </w:rPr>
        <w:t xml:space="preserve">VPC </w:t>
      </w:r>
      <w:r>
        <w:rPr>
          <w:rFonts w:ascii="宋体" w:hAnsi="宋体" w:eastAsia="宋体" w:cs="宋体"/>
          <w:color w:val="000000"/>
          <w:spacing w:val="0"/>
          <w:w w:val="100"/>
          <w:position w:val="0"/>
          <w:sz w:val="18"/>
          <w:szCs w:val="18"/>
          <w:lang w:val="zh-TW" w:eastAsia="zh-TW" w:bidi="zh-TW"/>
        </w:rPr>
        <w:t xml:space="preserve">未通过 </w:t>
      </w:r>
      <w:r>
        <w:rPr>
          <w:rFonts w:ascii="Times New Roman" w:hAnsi="Times New Roman" w:eastAsia="Times New Roman" w:cs="Times New Roman"/>
          <w:color w:val="000000"/>
          <w:spacing w:val="0"/>
          <w:w w:val="100"/>
          <w:position w:val="0"/>
          <w:sz w:val="18"/>
          <w:szCs w:val="18"/>
          <w:lang w:val="en-US" w:eastAsia="en-US" w:bidi="en-US"/>
        </w:rPr>
        <w:t xml:space="preserve">AWS Resource Access Manager </w:t>
      </w:r>
      <w:r>
        <w:rPr>
          <w:rFonts w:ascii="宋体" w:hAnsi="宋体" w:eastAsia="宋体" w:cs="宋体"/>
          <w:color w:val="000000"/>
          <w:spacing w:val="0"/>
          <w:w w:val="100"/>
          <w:position w:val="0"/>
          <w:sz w:val="18"/>
          <w:szCs w:val="18"/>
          <w:lang w:val="zh-TW" w:eastAsia="zh-TW" w:bidi="zh-TW"/>
        </w:rPr>
        <w:t>共享.</w:t>
      </w:r>
    </w:p>
    <w:p>
      <w:pPr>
        <w:pStyle w:val="5"/>
        <w:keepNext w:val="0"/>
        <w:keepLines w:val="0"/>
        <w:widowControl w:val="0"/>
        <w:numPr>
          <w:ilvl w:val="0"/>
          <w:numId w:val="45"/>
        </w:numPr>
        <w:shd w:val="clear" w:color="auto" w:fill="auto"/>
        <w:tabs>
          <w:tab w:val="left" w:pos="340"/>
        </w:tabs>
        <w:bidi w:val="0"/>
        <w:spacing w:before="0" w:after="160" w:line="203" w:lineRule="exact"/>
        <w:ind w:left="0" w:right="0" w:firstLine="0"/>
        <w:jc w:val="left"/>
        <w:rPr>
          <w:sz w:val="18"/>
          <w:szCs w:val="18"/>
        </w:rPr>
      </w:pPr>
      <w:bookmarkStart w:id="194" w:name="bookmark194"/>
      <w:bookmarkEnd w:id="194"/>
      <w:r>
        <w:rPr>
          <w:rFonts w:ascii="Times New Roman" w:hAnsi="Times New Roman" w:eastAsia="Times New Roman" w:cs="Times New Roman"/>
          <w:color w:val="000000"/>
          <w:spacing w:val="0"/>
          <w:w w:val="100"/>
          <w:position w:val="0"/>
          <w:sz w:val="18"/>
          <w:szCs w:val="18"/>
          <w:lang w:val="en-US" w:eastAsia="en-US" w:bidi="en-US"/>
        </w:rPr>
        <w:t>peer accepter</w:t>
      </w:r>
      <w:r>
        <w:rPr>
          <w:rFonts w:ascii="宋体" w:hAnsi="宋体" w:eastAsia="宋体" w:cs="宋体"/>
          <w:color w:val="000000"/>
          <w:spacing w:val="0"/>
          <w:w w:val="100"/>
          <w:position w:val="0"/>
          <w:sz w:val="18"/>
          <w:szCs w:val="18"/>
          <w:lang w:val="zh-TW" w:eastAsia="zh-TW" w:bidi="zh-TW"/>
        </w:rPr>
        <w:t>账户中的</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角色没有正确的权限.</w:t>
      </w:r>
    </w:p>
    <w:p>
      <w:pPr>
        <w:pStyle w:val="5"/>
        <w:keepNext w:val="0"/>
        <w:keepLines w:val="0"/>
        <w:widowControl w:val="0"/>
        <w:shd w:val="clear" w:color="auto" w:fill="auto"/>
        <w:bidi w:val="0"/>
        <w:spacing w:before="0" w:after="0" w:line="203"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AE</w:t>
      </w:r>
    </w:p>
    <w:p>
      <w:pPr>
        <w:pStyle w:val="4"/>
        <w:keepNext w:val="0"/>
        <w:keepLines w:val="0"/>
        <w:widowControl w:val="0"/>
        <w:shd w:val="clear" w:color="auto" w:fill="auto"/>
        <w:bidi w:val="0"/>
        <w:spacing w:before="0" w:after="0" w:line="203" w:lineRule="exact"/>
        <w:ind w:left="0" w:right="0" w:firstLine="0"/>
        <w:jc w:val="left"/>
        <w:rPr>
          <w:sz w:val="18"/>
          <w:szCs w:val="18"/>
        </w:rPr>
      </w:pPr>
      <w:r>
        <w:rPr>
          <w:color w:val="000000"/>
          <w:spacing w:val="0"/>
          <w:w w:val="100"/>
          <w:position w:val="0"/>
          <w:sz w:val="18"/>
          <w:szCs w:val="18"/>
        </w:rPr>
        <w:t xml:space="preserve">解析： </w:t>
      </w:r>
      <w:r>
        <w:rPr>
          <w:rStyle w:val="9"/>
          <w:rFonts w:ascii="宋体" w:hAnsi="宋体" w:eastAsia="宋体" w:cs="宋体"/>
          <w:b w:val="0"/>
          <w:bCs w:val="0"/>
          <w:i w:val="0"/>
          <w:iCs w:val="0"/>
          <w:smallCaps w:val="0"/>
          <w:strike w:val="0"/>
          <w:sz w:val="18"/>
          <w:szCs w:val="18"/>
          <w:lang w:val="zh-TW" w:eastAsia="zh-TW" w:bidi="zh-TW"/>
        </w:rPr>
        <w:t>云工程师使用</w:t>
      </w:r>
      <w:r>
        <w:rPr>
          <w:rStyle w:val="9"/>
          <w:b w:val="0"/>
          <w:bCs w:val="0"/>
          <w:i w:val="0"/>
          <w:iCs w:val="0"/>
          <w:smallCaps w:val="0"/>
          <w:strike w:val="0"/>
          <w:sz w:val="18"/>
          <w:szCs w:val="18"/>
        </w:rPr>
        <w:t>"AWS CloudFormation”</w:t>
      </w:r>
      <w:r>
        <w:rPr>
          <w:rStyle w:val="9"/>
          <w:rFonts w:ascii="宋体" w:hAnsi="宋体" w:eastAsia="宋体" w:cs="宋体"/>
          <w:b w:val="0"/>
          <w:bCs w:val="0"/>
          <w:i w:val="0"/>
          <w:iCs w:val="0"/>
          <w:smallCaps w:val="0"/>
          <w:strike w:val="0"/>
          <w:sz w:val="18"/>
          <w:szCs w:val="18"/>
          <w:lang w:val="zh-TW" w:eastAsia="zh-TW" w:bidi="zh-TW"/>
        </w:rPr>
        <w:t>尝试对等应用程序.</w:t>
      </w:r>
    </w:p>
    <w:p>
      <w:pPr>
        <w:pStyle w:val="4"/>
        <w:keepNext w:val="0"/>
        <w:keepLines w:val="0"/>
        <w:widowControl w:val="0"/>
        <w:shd w:val="clear" w:color="auto" w:fill="auto"/>
        <w:bidi w:val="0"/>
        <w:spacing w:before="0" w:after="160" w:line="196" w:lineRule="exact"/>
        <w:ind w:left="0" w:right="0" w:firstLine="14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Q39</w:t>
      </w:r>
      <w:r>
        <w:rPr>
          <w:color w:val="000000"/>
          <w:spacing w:val="0"/>
          <w:w w:val="100"/>
          <w:position w:val="0"/>
          <w:sz w:val="18"/>
          <w:szCs w:val="18"/>
        </w:rPr>
        <w:t>.公司需要为其服务器实施补丁程序.本地服务器和</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实例使用各种工具来执行修补.管理需要一个单一 的报告来显示所有服务器和实例的补丁状态.解决方案架构师应该采取哪一组操作来瞒足这些要求？</w:t>
      </w:r>
    </w:p>
    <w:p>
      <w:pPr>
        <w:pStyle w:val="5"/>
        <w:keepNext w:val="0"/>
        <w:keepLines w:val="0"/>
        <w:widowControl w:val="0"/>
        <w:numPr>
          <w:ilvl w:val="0"/>
          <w:numId w:val="46"/>
        </w:numPr>
        <w:shd w:val="clear" w:color="auto" w:fill="auto"/>
        <w:tabs>
          <w:tab w:val="left" w:pos="331"/>
        </w:tabs>
        <w:bidi w:val="0"/>
        <w:spacing w:before="0" w:after="0" w:line="215" w:lineRule="exact"/>
        <w:ind w:left="0" w:right="0" w:firstLine="0"/>
        <w:jc w:val="both"/>
        <w:rPr>
          <w:sz w:val="18"/>
          <w:szCs w:val="18"/>
        </w:rPr>
      </w:pPr>
      <w:bookmarkStart w:id="195" w:name="bookmark195"/>
      <w:bookmarkEnd w:id="195"/>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Systems Manager</w:t>
      </w:r>
      <w:r>
        <w:rPr>
          <w:rFonts w:ascii="宋体" w:hAnsi="宋体" w:eastAsia="宋体" w:cs="宋体"/>
          <w:color w:val="000000"/>
          <w:spacing w:val="0"/>
          <w:w w:val="100"/>
          <w:position w:val="0"/>
          <w:sz w:val="18"/>
          <w:szCs w:val="18"/>
          <w:lang w:val="zh-TW" w:eastAsia="zh-TW" w:bidi="zh-TW"/>
        </w:rPr>
        <w:t>管理本地服务器和</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实例上的</w:t>
      </w:r>
      <w:r>
        <w:rPr>
          <w:rFonts w:ascii="宋体" w:hAnsi="宋体" w:eastAsia="宋体" w:cs="宋体"/>
          <w:color w:val="000000"/>
          <w:spacing w:val="0"/>
          <w:w w:val="100"/>
          <w:position w:val="0"/>
          <w:sz w:val="18"/>
          <w:szCs w:val="18"/>
          <w:lang w:val="zh-CN" w:eastAsia="zh-CN" w:bidi="zh-CN"/>
        </w:rPr>
        <w:t>补丁.</w:t>
      </w:r>
    </w:p>
    <w:p>
      <w:pPr>
        <w:pStyle w:val="5"/>
        <w:keepNext w:val="0"/>
        <w:keepLines w:val="0"/>
        <w:widowControl w:val="0"/>
        <w:shd w:val="clear" w:color="auto" w:fill="auto"/>
        <w:bidi w:val="0"/>
        <w:spacing w:before="0" w:after="0" w:line="215" w:lineRule="exact"/>
        <w:ind w:left="0" w:right="0" w:firstLine="0"/>
        <w:jc w:val="both"/>
        <w:rPr>
          <w:sz w:val="18"/>
          <w:szCs w:val="18"/>
        </w:rPr>
      </w:pP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Systems Manager</w:t>
      </w:r>
      <w:r>
        <w:rPr>
          <w:rFonts w:ascii="宋体" w:hAnsi="宋体" w:eastAsia="宋体" w:cs="宋体"/>
          <w:color w:val="000000"/>
          <w:spacing w:val="0"/>
          <w:w w:val="100"/>
          <w:position w:val="0"/>
          <w:sz w:val="18"/>
          <w:szCs w:val="18"/>
          <w:lang w:val="zh-TW" w:eastAsia="zh-TW" w:bidi="zh-TW"/>
        </w:rPr>
        <w:t>生成补丁合规性</w:t>
      </w:r>
      <w:r>
        <w:rPr>
          <w:rFonts w:ascii="宋体" w:hAnsi="宋体" w:eastAsia="宋体" w:cs="宋体"/>
          <w:color w:val="000000"/>
          <w:spacing w:val="0"/>
          <w:w w:val="100"/>
          <w:position w:val="0"/>
          <w:sz w:val="18"/>
          <w:szCs w:val="18"/>
          <w:lang w:val="zh-CN" w:eastAsia="zh-CN" w:bidi="zh-CN"/>
        </w:rPr>
        <w:t>报告.</w:t>
      </w:r>
    </w:p>
    <w:p>
      <w:pPr>
        <w:pStyle w:val="5"/>
        <w:keepNext w:val="0"/>
        <w:keepLines w:val="0"/>
        <w:widowControl w:val="0"/>
        <w:numPr>
          <w:ilvl w:val="0"/>
          <w:numId w:val="46"/>
        </w:numPr>
        <w:shd w:val="clear" w:color="auto" w:fill="auto"/>
        <w:tabs>
          <w:tab w:val="left" w:pos="331"/>
        </w:tabs>
        <w:bidi w:val="0"/>
        <w:spacing w:before="0" w:after="0" w:line="276" w:lineRule="auto"/>
        <w:ind w:left="0" w:right="0" w:firstLine="0"/>
        <w:jc w:val="both"/>
        <w:rPr>
          <w:sz w:val="18"/>
          <w:szCs w:val="18"/>
        </w:rPr>
      </w:pPr>
      <w:bookmarkStart w:id="196" w:name="bookmark196"/>
      <w:bookmarkEnd w:id="196"/>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OpsWorks</w:t>
      </w:r>
      <w:r>
        <w:rPr>
          <w:rFonts w:ascii="宋体" w:hAnsi="宋体" w:eastAsia="宋体" w:cs="宋体"/>
          <w:color w:val="000000"/>
          <w:spacing w:val="0"/>
          <w:w w:val="100"/>
          <w:position w:val="0"/>
          <w:sz w:val="18"/>
          <w:szCs w:val="18"/>
          <w:lang w:val="zh-TW" w:eastAsia="zh-TW" w:bidi="zh-TW"/>
        </w:rPr>
        <w:t>管理本地服务器和</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实例上的</w:t>
      </w:r>
      <w:r>
        <w:rPr>
          <w:rFonts w:ascii="宋体" w:hAnsi="宋体" w:eastAsia="宋体" w:cs="宋体"/>
          <w:color w:val="000000"/>
          <w:spacing w:val="0"/>
          <w:w w:val="100"/>
          <w:position w:val="0"/>
          <w:sz w:val="18"/>
          <w:szCs w:val="18"/>
          <w:lang w:val="zh-CN" w:eastAsia="zh-CN" w:bidi="zh-CN"/>
        </w:rPr>
        <w:t>补丁.</w:t>
      </w:r>
    </w:p>
    <w:p>
      <w:pPr>
        <w:pStyle w:val="5"/>
        <w:keepNext w:val="0"/>
        <w:keepLines w:val="0"/>
        <w:widowControl w:val="0"/>
        <w:shd w:val="clear" w:color="auto" w:fill="auto"/>
        <w:bidi w:val="0"/>
        <w:spacing w:before="0" w:after="0" w:line="215" w:lineRule="exact"/>
        <w:ind w:left="0" w:right="0" w:firstLine="0"/>
        <w:jc w:val="both"/>
        <w:rPr>
          <w:sz w:val="18"/>
          <w:szCs w:val="18"/>
        </w:rPr>
      </w:pP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QuickSight</w:t>
      </w:r>
      <w:r>
        <w:rPr>
          <w:rFonts w:ascii="宋体" w:hAnsi="宋体" w:eastAsia="宋体" w:cs="宋体"/>
          <w:color w:val="000000"/>
          <w:spacing w:val="0"/>
          <w:w w:val="100"/>
          <w:position w:val="0"/>
          <w:sz w:val="18"/>
          <w:szCs w:val="18"/>
          <w:lang w:val="zh-TW" w:eastAsia="zh-TW" w:bidi="zh-TW"/>
        </w:rPr>
        <w:t>与</w:t>
      </w:r>
      <w:r>
        <w:rPr>
          <w:rFonts w:ascii="Times New Roman" w:hAnsi="Times New Roman" w:eastAsia="Times New Roman" w:cs="Times New Roman"/>
          <w:color w:val="000000"/>
          <w:spacing w:val="0"/>
          <w:w w:val="100"/>
          <w:position w:val="0"/>
          <w:sz w:val="18"/>
          <w:szCs w:val="18"/>
          <w:lang w:val="en-US" w:eastAsia="en-US" w:bidi="en-US"/>
        </w:rPr>
        <w:t>OpsWorks</w:t>
      </w:r>
      <w:r>
        <w:rPr>
          <w:rFonts w:ascii="宋体" w:hAnsi="宋体" w:eastAsia="宋体" w:cs="宋体"/>
          <w:color w:val="000000"/>
          <w:spacing w:val="0"/>
          <w:w w:val="100"/>
          <w:position w:val="0"/>
          <w:sz w:val="18"/>
          <w:szCs w:val="18"/>
          <w:lang w:val="zh-TW" w:eastAsia="zh-TW" w:bidi="zh-TW"/>
        </w:rPr>
        <w:t>的集成来生成补丁合规性报告.</w:t>
      </w:r>
    </w:p>
    <w:p>
      <w:pPr>
        <w:pStyle w:val="5"/>
        <w:keepNext w:val="0"/>
        <w:keepLines w:val="0"/>
        <w:widowControl w:val="0"/>
        <w:numPr>
          <w:ilvl w:val="0"/>
          <w:numId w:val="46"/>
        </w:numPr>
        <w:shd w:val="clear" w:color="auto" w:fill="auto"/>
        <w:tabs>
          <w:tab w:val="left" w:pos="340"/>
        </w:tabs>
        <w:bidi w:val="0"/>
        <w:spacing w:before="0" w:after="0" w:line="215" w:lineRule="exact"/>
        <w:ind w:left="0" w:right="0" w:firstLine="140"/>
        <w:jc w:val="left"/>
        <w:rPr>
          <w:sz w:val="18"/>
          <w:szCs w:val="18"/>
        </w:rPr>
      </w:pPr>
      <w:bookmarkStart w:id="197" w:name="bookmark197"/>
      <w:bookmarkEnd w:id="197"/>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Amazon EventBridge (Amazon CloudWatch Events)</w:t>
      </w:r>
      <w:r>
        <w:rPr>
          <w:rFonts w:ascii="宋体" w:hAnsi="宋体" w:eastAsia="宋体" w:cs="宋体"/>
          <w:color w:val="000000"/>
          <w:spacing w:val="0"/>
          <w:w w:val="100"/>
          <w:position w:val="0"/>
          <w:sz w:val="18"/>
          <w:szCs w:val="18"/>
          <w:lang w:val="zh-TW" w:eastAsia="zh-TW" w:bidi="zh-TW"/>
        </w:rPr>
        <w:t xml:space="preserve">规则通过安排 </w:t>
      </w:r>
      <w:r>
        <w:rPr>
          <w:rFonts w:ascii="Times New Roman" w:hAnsi="Times New Roman" w:eastAsia="Times New Roman" w:cs="Times New Roman"/>
          <w:color w:val="000000"/>
          <w:spacing w:val="0"/>
          <w:w w:val="100"/>
          <w:position w:val="0"/>
          <w:sz w:val="18"/>
          <w:szCs w:val="18"/>
          <w:lang w:val="en-US" w:eastAsia="en-US" w:bidi="en-US"/>
        </w:rPr>
        <w:t xml:space="preserve">AWS Systems Manager </w:t>
      </w:r>
      <w:r>
        <w:rPr>
          <w:rFonts w:ascii="宋体" w:hAnsi="宋体" w:eastAsia="宋体" w:cs="宋体"/>
          <w:color w:val="000000"/>
          <w:spacing w:val="0"/>
          <w:w w:val="100"/>
          <w:position w:val="0"/>
          <w:sz w:val="18"/>
          <w:szCs w:val="18"/>
          <w:lang w:val="zh-TW" w:eastAsia="zh-TW" w:bidi="zh-TW"/>
        </w:rPr>
        <w:t>补丁补救作业来 应用补丁.</w:t>
      </w:r>
    </w:p>
    <w:p>
      <w:pPr>
        <w:pStyle w:val="5"/>
        <w:keepNext w:val="0"/>
        <w:keepLines w:val="0"/>
        <w:widowControl w:val="0"/>
        <w:shd w:val="clear" w:color="auto" w:fill="auto"/>
        <w:bidi w:val="0"/>
        <w:spacing w:before="0" w:after="0" w:line="206" w:lineRule="exact"/>
        <w:ind w:left="0" w:right="0" w:firstLine="0"/>
        <w:jc w:val="both"/>
        <w:rPr>
          <w:sz w:val="18"/>
          <w:szCs w:val="18"/>
        </w:rPr>
      </w:pP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Inspector</w:t>
      </w:r>
      <w:r>
        <w:rPr>
          <w:rFonts w:ascii="宋体" w:hAnsi="宋体" w:eastAsia="宋体" w:cs="宋体"/>
          <w:color w:val="000000"/>
          <w:spacing w:val="0"/>
          <w:w w:val="100"/>
          <w:position w:val="0"/>
          <w:sz w:val="18"/>
          <w:szCs w:val="18"/>
          <w:lang w:val="zh-TW" w:eastAsia="zh-TW" w:bidi="zh-TW"/>
        </w:rPr>
        <w:t>生成补丁合规性报告</w:t>
      </w:r>
    </w:p>
    <w:p>
      <w:pPr>
        <w:pStyle w:val="5"/>
        <w:keepNext w:val="0"/>
        <w:keepLines w:val="0"/>
        <w:widowControl w:val="0"/>
        <w:numPr>
          <w:ilvl w:val="0"/>
          <w:numId w:val="46"/>
        </w:numPr>
        <w:shd w:val="clear" w:color="auto" w:fill="auto"/>
        <w:tabs>
          <w:tab w:val="left" w:pos="331"/>
        </w:tabs>
        <w:bidi w:val="0"/>
        <w:spacing w:before="0" w:after="0" w:line="269" w:lineRule="auto"/>
        <w:ind w:left="0" w:right="0" w:firstLine="0"/>
        <w:jc w:val="both"/>
        <w:rPr>
          <w:sz w:val="18"/>
          <w:szCs w:val="18"/>
        </w:rPr>
      </w:pPr>
      <w:bookmarkStart w:id="198" w:name="bookmark198"/>
      <w:bookmarkEnd w:id="198"/>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OpsWorks</w:t>
      </w:r>
      <w:r>
        <w:rPr>
          <w:rFonts w:ascii="宋体" w:hAnsi="宋体" w:eastAsia="宋体" w:cs="宋体"/>
          <w:color w:val="000000"/>
          <w:spacing w:val="0"/>
          <w:w w:val="100"/>
          <w:position w:val="0"/>
          <w:sz w:val="18"/>
          <w:szCs w:val="18"/>
          <w:lang w:val="zh-TW" w:eastAsia="zh-TW" w:bidi="zh-TW"/>
        </w:rPr>
        <w:t>管理本地服务器和</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实例上的补丁.</w:t>
      </w:r>
    </w:p>
    <w:p>
      <w:pPr>
        <w:pStyle w:val="5"/>
        <w:keepNext w:val="0"/>
        <w:keepLines w:val="0"/>
        <w:widowControl w:val="0"/>
        <w:shd w:val="clear" w:color="auto" w:fill="auto"/>
        <w:bidi w:val="0"/>
        <w:spacing w:before="0" w:after="160" w:line="206" w:lineRule="exact"/>
        <w:ind w:left="0" w:right="0" w:firstLine="0"/>
        <w:jc w:val="both"/>
        <w:rPr>
          <w:sz w:val="18"/>
          <w:szCs w:val="18"/>
        </w:rPr>
      </w:pP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X-Ray</w:t>
      </w:r>
      <w:r>
        <w:rPr>
          <w:rFonts w:ascii="宋体" w:hAnsi="宋体" w:eastAsia="宋体" w:cs="宋体"/>
          <w:color w:val="000000"/>
          <w:spacing w:val="0"/>
          <w:w w:val="100"/>
          <w:position w:val="0"/>
          <w:sz w:val="18"/>
          <w:szCs w:val="18"/>
          <w:lang w:val="zh-TW" w:eastAsia="zh-TW" w:bidi="zh-TW"/>
        </w:rPr>
        <w:t>将补丁状态发布到</w:t>
      </w:r>
      <w:r>
        <w:rPr>
          <w:rFonts w:ascii="Times New Roman" w:hAnsi="Times New Roman" w:eastAsia="Times New Roman" w:cs="Times New Roman"/>
          <w:color w:val="000000"/>
          <w:spacing w:val="0"/>
          <w:w w:val="100"/>
          <w:position w:val="0"/>
          <w:sz w:val="18"/>
          <w:szCs w:val="18"/>
          <w:lang w:val="en-US" w:eastAsia="en-US" w:bidi="en-US"/>
        </w:rPr>
        <w:t>AWS Systems Manage OpsCenter</w:t>
      </w:r>
      <w:r>
        <w:rPr>
          <w:rFonts w:ascii="宋体" w:hAnsi="宋体" w:eastAsia="宋体" w:cs="宋体"/>
          <w:color w:val="000000"/>
          <w:spacing w:val="0"/>
          <w:w w:val="100"/>
          <w:position w:val="0"/>
          <w:sz w:val="18"/>
          <w:szCs w:val="18"/>
          <w:lang w:val="zh-TW" w:eastAsia="zh-TW" w:bidi="zh-TW"/>
        </w:rPr>
        <w:t>以生成补丁合规性报告.</w:t>
      </w:r>
    </w:p>
    <w:p>
      <w:pPr>
        <w:pStyle w:val="4"/>
        <w:keepNext w:val="0"/>
        <w:keepLines w:val="0"/>
        <w:widowControl w:val="0"/>
        <w:shd w:val="clear" w:color="auto" w:fill="auto"/>
        <w:bidi w:val="0"/>
        <w:spacing w:before="0" w:after="0" w:line="206"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206"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6" w:lineRule="exact"/>
        <w:ind w:left="0" w:right="0" w:firstLine="14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Q40. </w:t>
      </w:r>
      <w:r>
        <w:rPr>
          <w:color w:val="000000"/>
          <w:spacing w:val="0"/>
          <w:w w:val="100"/>
          <w:position w:val="0"/>
          <w:sz w:val="18"/>
          <w:szCs w:val="18"/>
        </w:rPr>
        <w:t>•家公司在</w:t>
      </w:r>
      <w:r>
        <w:rPr>
          <w:rFonts w:ascii="Times New Roman" w:hAnsi="Times New Roman" w:eastAsia="Times New Roman" w:cs="Times New Roman"/>
          <w:color w:val="000000"/>
          <w:spacing w:val="0"/>
          <w:w w:val="100"/>
          <w:position w:val="0"/>
          <w:sz w:val="18"/>
          <w:szCs w:val="18"/>
          <w:lang w:val="en-US" w:eastAsia="en-US" w:bidi="en-US"/>
        </w:rPr>
        <w:t>Amazon EC2 Linux</w:t>
      </w:r>
      <w:r>
        <w:rPr>
          <w:color w:val="000000"/>
          <w:spacing w:val="0"/>
          <w:w w:val="100"/>
          <w:position w:val="0"/>
          <w:sz w:val="18"/>
          <w:szCs w:val="18"/>
        </w:rPr>
        <w:t>实例上运行专有的无状态</w:t>
      </w:r>
      <w:r>
        <w:rPr>
          <w:rFonts w:ascii="Times New Roman" w:hAnsi="Times New Roman" w:eastAsia="Times New Roman" w:cs="Times New Roman"/>
          <w:color w:val="000000"/>
          <w:spacing w:val="0"/>
          <w:w w:val="100"/>
          <w:position w:val="0"/>
          <w:sz w:val="18"/>
          <w:szCs w:val="18"/>
          <w:lang w:val="en-US" w:eastAsia="en-US" w:bidi="en-US"/>
        </w:rPr>
        <w:t>ETL</w:t>
      </w:r>
      <w:r>
        <w:rPr>
          <w:color w:val="000000"/>
          <w:spacing w:val="0"/>
          <w:w w:val="100"/>
          <w:position w:val="0"/>
          <w:sz w:val="18"/>
          <w:szCs w:val="18"/>
        </w:rPr>
        <w:t>应用程序.该应用程序是</w:t>
      </w:r>
      <w:r>
        <w:rPr>
          <w:rFonts w:ascii="Times New Roman" w:hAnsi="Times New Roman" w:eastAsia="Times New Roman" w:cs="Times New Roman"/>
          <w:color w:val="000000"/>
          <w:spacing w:val="0"/>
          <w:w w:val="100"/>
          <w:position w:val="0"/>
          <w:sz w:val="18"/>
          <w:szCs w:val="18"/>
          <w:lang w:val="en-US" w:eastAsia="en-US" w:bidi="en-US"/>
        </w:rPr>
        <w:t>Linux</w:t>
      </w:r>
      <w:r>
        <w:rPr>
          <w:color w:val="000000"/>
          <w:spacing w:val="0"/>
          <w:w w:val="100"/>
          <w:position w:val="0"/>
          <w:sz w:val="18"/>
          <w:szCs w:val="18"/>
        </w:rPr>
        <w:t>二进制文件，无法 修改源代码.该应用程序是单线程的，使用</w:t>
      </w:r>
      <w:r>
        <w:rPr>
          <w:rFonts w:ascii="Times New Roman" w:hAnsi="Times New Roman" w:eastAsia="Times New Roman" w:cs="Times New Roman"/>
          <w:color w:val="000000"/>
          <w:spacing w:val="0"/>
          <w:w w:val="100"/>
          <w:position w:val="0"/>
          <w:sz w:val="18"/>
          <w:szCs w:val="18"/>
          <w:lang w:val="en-US" w:eastAsia="en-US" w:bidi="en-US"/>
        </w:rPr>
        <w:t>2GB</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RAM.</w:t>
      </w:r>
      <w:r>
        <w:rPr>
          <w:color w:val="000000"/>
          <w:spacing w:val="0"/>
          <w:w w:val="100"/>
          <w:position w:val="0"/>
          <w:sz w:val="18"/>
          <w:szCs w:val="18"/>
        </w:rPr>
        <w:t>并且是高度</w:t>
      </w:r>
      <w:r>
        <w:rPr>
          <w:rFonts w:ascii="Times New Roman" w:hAnsi="Times New Roman" w:eastAsia="Times New Roman" w:cs="Times New Roman"/>
          <w:color w:val="000000"/>
          <w:spacing w:val="0"/>
          <w:w w:val="100"/>
          <w:position w:val="0"/>
          <w:sz w:val="18"/>
          <w:szCs w:val="18"/>
          <w:lang w:val="en-US" w:eastAsia="en-US" w:bidi="en-US"/>
        </w:rPr>
        <w:t>CPU</w:t>
      </w:r>
      <w:r>
        <w:rPr>
          <w:color w:val="000000"/>
          <w:spacing w:val="0"/>
          <w:w w:val="100"/>
          <w:position w:val="0"/>
          <w:sz w:val="18"/>
          <w:szCs w:val="18"/>
        </w:rPr>
        <w:t>密集型的.该应用程序计划每</w:t>
      </w:r>
      <w:r>
        <w:rPr>
          <w:rFonts w:ascii="Times New Roman" w:hAnsi="Times New Roman" w:eastAsia="Times New Roman" w:cs="Times New Roman"/>
          <w:color w:val="000000"/>
          <w:spacing w:val="0"/>
          <w:w w:val="100"/>
          <w:position w:val="0"/>
          <w:sz w:val="18"/>
          <w:szCs w:val="18"/>
        </w:rPr>
        <w:t>4</w:t>
      </w:r>
      <w:r>
        <w:rPr>
          <w:color w:val="000000"/>
          <w:spacing w:val="0"/>
          <w:w w:val="100"/>
          <w:position w:val="0"/>
          <w:sz w:val="18"/>
          <w:szCs w:val="18"/>
        </w:rPr>
        <w:t>小时运行… 次，最多运行</w:t>
      </w:r>
      <w:r>
        <w:rPr>
          <w:rFonts w:ascii="Times New Roman" w:hAnsi="Times New Roman" w:eastAsia="Times New Roman" w:cs="Times New Roman"/>
          <w:color w:val="000000"/>
          <w:spacing w:val="0"/>
          <w:w w:val="100"/>
          <w:position w:val="0"/>
          <w:sz w:val="18"/>
          <w:szCs w:val="18"/>
        </w:rPr>
        <w:t>20</w:t>
      </w:r>
      <w:r>
        <w:rPr>
          <w:color w:val="000000"/>
          <w:spacing w:val="0"/>
          <w:w w:val="100"/>
          <w:position w:val="0"/>
          <w:sz w:val="18"/>
          <w:szCs w:val="18"/>
        </w:rPr>
        <w:t>分钟.解决方案架构师想要修改解决方案的</w:t>
      </w:r>
      <w:r>
        <w:rPr>
          <w:color w:val="000000"/>
          <w:spacing w:val="0"/>
          <w:w w:val="100"/>
          <w:position w:val="0"/>
          <w:sz w:val="18"/>
          <w:szCs w:val="18"/>
          <w:lang w:val="zh-CN" w:eastAsia="zh-CN" w:bidi="zh-CN"/>
        </w:rPr>
        <w:t>架构.</w:t>
      </w:r>
    </w:p>
    <w:p>
      <w:pPr>
        <w:pStyle w:val="4"/>
        <w:keepNext w:val="0"/>
        <w:keepLines w:val="0"/>
        <w:widowControl w:val="0"/>
        <w:shd w:val="clear" w:color="auto" w:fill="auto"/>
        <w:bidi w:val="0"/>
        <w:spacing w:before="0" w:after="160" w:line="196" w:lineRule="exact"/>
        <w:ind w:left="0" w:right="0" w:firstLine="0"/>
        <w:jc w:val="both"/>
        <w:rPr>
          <w:sz w:val="18"/>
          <w:szCs w:val="18"/>
        </w:rPr>
      </w:pPr>
      <w:r>
        <w:rPr>
          <w:color w:val="000000"/>
          <w:spacing w:val="0"/>
          <w:w w:val="100"/>
          <w:position w:val="0"/>
          <w:sz w:val="18"/>
          <w:szCs w:val="18"/>
        </w:rPr>
        <w:t>解决方案架构师应该使用哪种策略？</w:t>
      </w:r>
    </w:p>
    <w:p>
      <w:pPr>
        <w:pStyle w:val="5"/>
        <w:keepNext w:val="0"/>
        <w:keepLines w:val="0"/>
        <w:widowControl w:val="0"/>
        <w:numPr>
          <w:ilvl w:val="0"/>
          <w:numId w:val="47"/>
        </w:numPr>
        <w:shd w:val="clear" w:color="auto" w:fill="auto"/>
        <w:tabs>
          <w:tab w:val="left" w:pos="331"/>
        </w:tabs>
        <w:bidi w:val="0"/>
        <w:spacing w:before="0" w:after="0" w:line="240" w:lineRule="auto"/>
        <w:ind w:left="0" w:right="0" w:firstLine="0"/>
        <w:jc w:val="both"/>
        <w:rPr>
          <w:sz w:val="18"/>
          <w:szCs w:val="18"/>
        </w:rPr>
      </w:pPr>
      <w:bookmarkStart w:id="199" w:name="bookmark199"/>
      <w:bookmarkEnd w:id="199"/>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运行应用程序.</w:t>
      </w:r>
    </w:p>
    <w:p>
      <w:pPr>
        <w:pStyle w:val="5"/>
        <w:keepNext w:val="0"/>
        <w:keepLines w:val="0"/>
        <w:widowControl w:val="0"/>
        <w:shd w:val="clear" w:color="auto" w:fill="auto"/>
        <w:bidi w:val="0"/>
        <w:spacing w:before="0" w:after="0" w:line="240" w:lineRule="auto"/>
        <w:ind w:left="0" w:right="0" w:firstLine="0"/>
        <w:jc w:val="both"/>
        <w:rPr>
          <w:sz w:val="18"/>
          <w:szCs w:val="18"/>
        </w:rPr>
      </w:pP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CloudWatch Logs</w:t>
      </w:r>
      <w:r>
        <w:rPr>
          <w:rFonts w:ascii="宋体" w:hAnsi="宋体" w:eastAsia="宋体" w:cs="宋体"/>
          <w:color w:val="000000"/>
          <w:spacing w:val="0"/>
          <w:w w:val="100"/>
          <w:position w:val="0"/>
          <w:sz w:val="18"/>
          <w:szCs w:val="18"/>
          <w:lang w:val="zh-TW" w:eastAsia="zh-TW" w:bidi="zh-TW"/>
        </w:rPr>
        <w:t>每</w:t>
      </w:r>
      <w:r>
        <w:rPr>
          <w:rFonts w:ascii="Times New Roman" w:hAnsi="Times New Roman" w:eastAsia="Times New Roman" w:cs="Times New Roman"/>
          <w:color w:val="000000"/>
          <w:spacing w:val="0"/>
          <w:w w:val="100"/>
          <w:position w:val="0"/>
          <w:sz w:val="18"/>
          <w:szCs w:val="18"/>
          <w:lang w:val="zh-TW" w:eastAsia="zh-TW" w:bidi="zh-TW"/>
        </w:rPr>
        <w:t>4</w:t>
      </w:r>
      <w:r>
        <w:rPr>
          <w:rFonts w:ascii="宋体" w:hAnsi="宋体" w:eastAsia="宋体" w:cs="宋体"/>
          <w:color w:val="000000"/>
          <w:spacing w:val="0"/>
          <w:w w:val="100"/>
          <w:position w:val="0"/>
          <w:sz w:val="18"/>
          <w:szCs w:val="18"/>
          <w:lang w:val="zh-TW" w:eastAsia="zh-TW" w:bidi="zh-TW"/>
        </w:rPr>
        <w:t>小时调用一次</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w:t>
      </w:r>
    </w:p>
    <w:p>
      <w:pPr>
        <w:pStyle w:val="5"/>
        <w:keepNext w:val="0"/>
        <w:keepLines w:val="0"/>
        <w:widowControl w:val="0"/>
        <w:numPr>
          <w:ilvl w:val="0"/>
          <w:numId w:val="47"/>
        </w:numPr>
        <w:shd w:val="clear" w:color="auto" w:fill="auto"/>
        <w:tabs>
          <w:tab w:val="left" w:pos="331"/>
        </w:tabs>
        <w:bidi w:val="0"/>
        <w:spacing w:before="0" w:after="160" w:line="240" w:lineRule="auto"/>
        <w:ind w:left="0" w:right="0" w:firstLine="0"/>
        <w:jc w:val="both"/>
        <w:rPr>
          <w:sz w:val="18"/>
          <w:szCs w:val="18"/>
        </w:rPr>
        <w:sectPr>
          <w:footerReference r:id="rId5" w:type="default"/>
          <w:footerReference r:id="rId6" w:type="even"/>
          <w:footnotePr>
            <w:numFmt w:val="decimal"/>
          </w:footnotePr>
          <w:pgSz w:w="11900" w:h="16840"/>
          <w:pgMar w:top="1589" w:right="1859" w:bottom="1589" w:left="1840" w:header="0" w:footer="3" w:gutter="0"/>
          <w:cols w:space="720" w:num="1"/>
          <w:rtlGutter w:val="0"/>
          <w:docGrid w:linePitch="360" w:charSpace="0"/>
        </w:sectPr>
      </w:pPr>
      <w:bookmarkStart w:id="200" w:name="bookmark200"/>
      <w:bookmarkEnd w:id="200"/>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Batch</w:t>
      </w:r>
      <w:r>
        <w:rPr>
          <w:rFonts w:ascii="宋体" w:hAnsi="宋体" w:eastAsia="宋体" w:cs="宋体"/>
          <w:color w:val="000000"/>
          <w:spacing w:val="0"/>
          <w:w w:val="100"/>
          <w:position w:val="0"/>
          <w:sz w:val="18"/>
          <w:szCs w:val="18"/>
          <w:lang w:val="zh-TW" w:eastAsia="zh-TW" w:bidi="zh-TW"/>
        </w:rPr>
        <w:t>运行应用程序.</w:t>
      </w:r>
    </w:p>
    <w:p>
      <w:pPr>
        <w:pStyle w:val="5"/>
        <w:keepNext w:val="0"/>
        <w:keepLines w:val="0"/>
        <w:widowControl w:val="0"/>
        <w:shd w:val="clear" w:color="auto" w:fill="auto"/>
        <w:bidi w:val="0"/>
        <w:spacing w:before="140" w:after="0" w:line="205"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St</w:t>
      </w:r>
      <w:r>
        <w:rPr>
          <w:rFonts w:ascii="宋体" w:hAnsi="宋体" w:eastAsia="宋体" w:cs="宋体"/>
          <w:color w:val="000000"/>
          <w:spacing w:val="0"/>
          <w:w w:val="100"/>
          <w:position w:val="0"/>
          <w:sz w:val="18"/>
          <w:szCs w:val="18"/>
          <w:lang w:val="zh-TW" w:eastAsia="zh-TW" w:bidi="zh-TW"/>
        </w:rPr>
        <w:t>即</w:t>
      </w:r>
      <w:r>
        <w:rPr>
          <w:rFonts w:ascii="Times New Roman" w:hAnsi="Times New Roman" w:eastAsia="Times New Roman" w:cs="Times New Roman"/>
          <w:color w:val="000000"/>
          <w:spacing w:val="0"/>
          <w:w w:val="100"/>
          <w:position w:val="0"/>
          <w:sz w:val="18"/>
          <w:szCs w:val="18"/>
          <w:lang w:val="en-US" w:eastAsia="en-US" w:bidi="en-US"/>
        </w:rPr>
        <w:t>Functions</w:t>
      </w:r>
      <w:r>
        <w:rPr>
          <w:rFonts w:ascii="宋体" w:hAnsi="宋体" w:eastAsia="宋体" w:cs="宋体"/>
          <w:color w:val="000000"/>
          <w:spacing w:val="0"/>
          <w:w w:val="100"/>
          <w:position w:val="0"/>
          <w:sz w:val="18"/>
          <w:szCs w:val="18"/>
          <w:lang w:val="zh-TW" w:eastAsia="zh-TW" w:bidi="zh-TW"/>
        </w:rPr>
        <w:t>状态机每</w:t>
      </w:r>
      <w:r>
        <w:rPr>
          <w:rFonts w:ascii="Times New Roman" w:hAnsi="Times New Roman" w:eastAsia="Times New Roman" w:cs="Times New Roman"/>
          <w:color w:val="000000"/>
          <w:spacing w:val="0"/>
          <w:w w:val="100"/>
          <w:position w:val="0"/>
          <w:sz w:val="18"/>
          <w:szCs w:val="18"/>
          <w:lang w:val="zh-TW" w:eastAsia="zh-TW" w:bidi="zh-TW"/>
        </w:rPr>
        <w:t>4</w:t>
      </w:r>
      <w:r>
        <w:rPr>
          <w:rFonts w:ascii="宋体" w:hAnsi="宋体" w:eastAsia="宋体" w:cs="宋体"/>
          <w:color w:val="000000"/>
          <w:spacing w:val="0"/>
          <w:w w:val="100"/>
          <w:position w:val="0"/>
          <w:sz w:val="18"/>
          <w:szCs w:val="18"/>
          <w:lang w:val="zh-TW" w:eastAsia="zh-TW" w:bidi="zh-TW"/>
        </w:rPr>
        <w:t>小时调用•次</w:t>
      </w:r>
      <w:r>
        <w:rPr>
          <w:rFonts w:ascii="Times New Roman" w:hAnsi="Times New Roman" w:eastAsia="Times New Roman" w:cs="Times New Roman"/>
          <w:color w:val="000000"/>
          <w:spacing w:val="0"/>
          <w:w w:val="100"/>
          <w:position w:val="0"/>
          <w:sz w:val="18"/>
          <w:szCs w:val="18"/>
          <w:lang w:val="en-US" w:eastAsia="en-US" w:bidi="en-US"/>
        </w:rPr>
        <w:t>AWS Batch</w:t>
      </w:r>
      <w:r>
        <w:rPr>
          <w:rFonts w:ascii="宋体" w:hAnsi="宋体" w:eastAsia="宋体" w:cs="宋体"/>
          <w:color w:val="000000"/>
          <w:spacing w:val="0"/>
          <w:w w:val="100"/>
          <w:position w:val="0"/>
          <w:sz w:val="18"/>
          <w:szCs w:val="18"/>
          <w:lang w:val="zh-TW" w:eastAsia="zh-TW" w:bidi="zh-TW"/>
        </w:rPr>
        <w:t>作业.</w:t>
      </w:r>
    </w:p>
    <w:p>
      <w:pPr>
        <w:pStyle w:val="5"/>
        <w:keepNext w:val="0"/>
        <w:keepLines w:val="0"/>
        <w:widowControl w:val="0"/>
        <w:numPr>
          <w:ilvl w:val="0"/>
          <w:numId w:val="47"/>
        </w:numPr>
        <w:shd w:val="clear" w:color="auto" w:fill="auto"/>
        <w:tabs>
          <w:tab w:val="left" w:pos="334"/>
        </w:tabs>
        <w:bidi w:val="0"/>
        <w:spacing w:before="0" w:after="0" w:line="205" w:lineRule="exact"/>
        <w:ind w:left="0" w:right="0" w:firstLine="0"/>
        <w:jc w:val="left"/>
        <w:rPr>
          <w:sz w:val="18"/>
          <w:szCs w:val="18"/>
        </w:rPr>
      </w:pPr>
      <w:bookmarkStart w:id="201" w:name="bookmark201"/>
      <w:bookmarkEnd w:id="201"/>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Fargate</w:t>
      </w:r>
      <w:r>
        <w:rPr>
          <w:rFonts w:ascii="宋体" w:hAnsi="宋体" w:eastAsia="宋体" w:cs="宋体"/>
          <w:color w:val="000000"/>
          <w:spacing w:val="0"/>
          <w:w w:val="100"/>
          <w:position w:val="0"/>
          <w:sz w:val="18"/>
          <w:szCs w:val="18"/>
          <w:lang w:val="zh-TW" w:eastAsia="zh-TW" w:bidi="zh-TW"/>
        </w:rPr>
        <w:t>运行应用程序.</w:t>
      </w:r>
    </w:p>
    <w:p>
      <w:pPr>
        <w:pStyle w:val="5"/>
        <w:keepNext w:val="0"/>
        <w:keepLines w:val="0"/>
        <w:widowControl w:val="0"/>
        <w:shd w:val="clear" w:color="auto" w:fill="auto"/>
        <w:bidi w:val="0"/>
        <w:spacing w:before="0" w:after="0" w:line="205"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Amazon EventBridge (Amazon CloudWatch Events)</w:t>
      </w:r>
      <w:r>
        <w:rPr>
          <w:rFonts w:ascii="宋体" w:hAnsi="宋体" w:eastAsia="宋体" w:cs="宋体"/>
          <w:color w:val="000000"/>
          <w:spacing w:val="0"/>
          <w:w w:val="100"/>
          <w:position w:val="0"/>
          <w:sz w:val="18"/>
          <w:szCs w:val="18"/>
          <w:lang w:val="zh-TW" w:eastAsia="zh-TW" w:bidi="zh-TW"/>
        </w:rPr>
        <w:t xml:space="preserve">每 </w:t>
      </w:r>
      <w:r>
        <w:rPr>
          <w:rFonts w:ascii="Times New Roman" w:hAnsi="Times New Roman" w:eastAsia="Times New Roman" w:cs="Times New Roman"/>
          <w:color w:val="000000"/>
          <w:spacing w:val="0"/>
          <w:w w:val="100"/>
          <w:position w:val="0"/>
          <w:sz w:val="18"/>
          <w:szCs w:val="18"/>
          <w:lang w:val="en-US" w:eastAsia="en-US" w:bidi="en-US"/>
        </w:rPr>
        <w:t xml:space="preserve">4 </w:t>
      </w:r>
      <w:r>
        <w:rPr>
          <w:rFonts w:ascii="宋体" w:hAnsi="宋体" w:eastAsia="宋体" w:cs="宋体"/>
          <w:color w:val="000000"/>
          <w:spacing w:val="0"/>
          <w:w w:val="100"/>
          <w:position w:val="0"/>
          <w:sz w:val="18"/>
          <w:szCs w:val="18"/>
          <w:lang w:val="zh-TW" w:eastAsia="zh-TW" w:bidi="zh-TW"/>
        </w:rPr>
        <w:t xml:space="preserve">小时调用-次 </w:t>
      </w:r>
      <w:r>
        <w:rPr>
          <w:rFonts w:ascii="Times New Roman" w:hAnsi="Times New Roman" w:eastAsia="Times New Roman" w:cs="Times New Roman"/>
          <w:color w:val="000000"/>
          <w:spacing w:val="0"/>
          <w:w w:val="100"/>
          <w:position w:val="0"/>
          <w:sz w:val="18"/>
          <w:szCs w:val="18"/>
          <w:lang w:val="en-US" w:eastAsia="en-US" w:bidi="en-US"/>
        </w:rPr>
        <w:t xml:space="preserve">Fargate </w:t>
      </w:r>
      <w:r>
        <w:rPr>
          <w:rFonts w:ascii="宋体" w:hAnsi="宋体" w:eastAsia="宋体" w:cs="宋体"/>
          <w:color w:val="000000"/>
          <w:spacing w:val="0"/>
          <w:w w:val="100"/>
          <w:position w:val="0"/>
          <w:sz w:val="18"/>
          <w:szCs w:val="18"/>
          <w:lang w:val="zh-TW" w:eastAsia="zh-TW" w:bidi="zh-TW"/>
        </w:rPr>
        <w:t>任务.</w:t>
      </w:r>
    </w:p>
    <w:p>
      <w:pPr>
        <w:pStyle w:val="5"/>
        <w:keepNext w:val="0"/>
        <w:keepLines w:val="0"/>
        <w:widowControl w:val="0"/>
        <w:numPr>
          <w:ilvl w:val="0"/>
          <w:numId w:val="47"/>
        </w:numPr>
        <w:shd w:val="clear" w:color="auto" w:fill="auto"/>
        <w:tabs>
          <w:tab w:val="left" w:pos="334"/>
        </w:tabs>
        <w:bidi w:val="0"/>
        <w:spacing w:before="0" w:after="0" w:line="205" w:lineRule="exact"/>
        <w:ind w:left="0" w:right="0" w:firstLine="0"/>
        <w:jc w:val="left"/>
        <w:rPr>
          <w:sz w:val="18"/>
          <w:szCs w:val="18"/>
        </w:rPr>
      </w:pPr>
      <w:bookmarkStart w:id="202" w:name="bookmark202"/>
      <w:bookmarkEnd w:id="202"/>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EC2 Spot</w:t>
      </w:r>
      <w:r>
        <w:rPr>
          <w:rFonts w:ascii="宋体" w:hAnsi="宋体" w:eastAsia="宋体" w:cs="宋体"/>
          <w:color w:val="000000"/>
          <w:spacing w:val="0"/>
          <w:w w:val="100"/>
          <w:position w:val="0"/>
          <w:sz w:val="18"/>
          <w:szCs w:val="18"/>
          <w:lang w:val="zh-TW" w:eastAsia="zh-TW" w:bidi="zh-TW"/>
        </w:rPr>
        <w:t>实例运行应用程序.</w:t>
      </w:r>
    </w:p>
    <w:p>
      <w:pPr>
        <w:pStyle w:val="4"/>
        <w:keepNext w:val="0"/>
        <w:keepLines w:val="0"/>
        <w:widowControl w:val="0"/>
        <w:shd w:val="clear" w:color="auto" w:fill="auto"/>
        <w:bidi w:val="0"/>
        <w:spacing w:before="0" w:after="160" w:line="205" w:lineRule="exact"/>
        <w:ind w:left="0" w:right="0" w:firstLine="0"/>
        <w:jc w:val="left"/>
        <w:rPr>
          <w:sz w:val="18"/>
          <w:szCs w:val="18"/>
        </w:rPr>
      </w:pPr>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AWS CodeDeploy</w:t>
      </w:r>
      <w:r>
        <w:rPr>
          <w:color w:val="000000"/>
          <w:spacing w:val="0"/>
          <w:w w:val="100"/>
          <w:position w:val="0"/>
          <w:sz w:val="18"/>
          <w:szCs w:val="18"/>
        </w:rPr>
        <w:t>每</w:t>
      </w:r>
      <w:r>
        <w:rPr>
          <w:rFonts w:ascii="Times New Roman" w:hAnsi="Times New Roman" w:eastAsia="Times New Roman" w:cs="Times New Roman"/>
          <w:color w:val="000000"/>
          <w:spacing w:val="0"/>
          <w:w w:val="100"/>
          <w:position w:val="0"/>
          <w:sz w:val="18"/>
          <w:szCs w:val="18"/>
        </w:rPr>
        <w:t>4</w:t>
      </w:r>
      <w:r>
        <w:rPr>
          <w:color w:val="000000"/>
          <w:spacing w:val="0"/>
          <w:w w:val="100"/>
          <w:position w:val="0"/>
          <w:sz w:val="18"/>
          <w:szCs w:val="18"/>
        </w:rPr>
        <w:t>小时部署和运行•次应用程序.</w:t>
      </w:r>
    </w:p>
    <w:p>
      <w:pPr>
        <w:pStyle w:val="4"/>
        <w:keepNext w:val="0"/>
        <w:keepLines w:val="0"/>
        <w:widowControl w:val="0"/>
        <w:shd w:val="clear" w:color="auto" w:fill="auto"/>
        <w:bidi w:val="0"/>
        <w:spacing w:before="0" w:after="0" w:line="205"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05"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状态机没有调度器功能，需要通过</w:t>
      </w:r>
      <w:r>
        <w:rPr>
          <w:rFonts w:ascii="Times New Roman" w:hAnsi="Times New Roman" w:eastAsia="Times New Roman" w:cs="Times New Roman"/>
          <w:color w:val="000000"/>
          <w:spacing w:val="0"/>
          <w:w w:val="100"/>
          <w:position w:val="0"/>
          <w:sz w:val="18"/>
          <w:szCs w:val="18"/>
          <w:lang w:val="en-US" w:eastAsia="en-US" w:bidi="en-US"/>
        </w:rPr>
        <w:t>cloudevent</w:t>
      </w:r>
      <w:r>
        <w:rPr>
          <w:color w:val="000000"/>
          <w:spacing w:val="0"/>
          <w:w w:val="100"/>
          <w:position w:val="0"/>
          <w:sz w:val="18"/>
          <w:szCs w:val="18"/>
        </w:rPr>
        <w:t>等其他服务调用</w:t>
      </w:r>
    </w:p>
    <w:p>
      <w:pPr>
        <w:pStyle w:val="5"/>
        <w:keepNext w:val="0"/>
        <w:keepLines w:val="0"/>
        <w:widowControl w:val="0"/>
        <w:shd w:val="clear" w:color="auto" w:fill="auto"/>
        <w:bidi w:val="0"/>
        <w:spacing w:before="0" w:after="16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zh-TW" w:eastAsia="zh-TW" w:bidi="zh-TW"/>
        </w:rPr>
        <w:t>1)</w:t>
      </w:r>
      <w:r>
        <w:rPr>
          <w:rFonts w:ascii="宋体" w:hAnsi="宋体" w:eastAsia="宋体" w:cs="宋体"/>
          <w:color w:val="000000"/>
          <w:spacing w:val="0"/>
          <w:w w:val="100"/>
          <w:position w:val="0"/>
          <w:sz w:val="18"/>
          <w:szCs w:val="18"/>
          <w:lang w:val="zh-TW" w:eastAsia="zh-TW" w:bidi="zh-TW"/>
        </w:rPr>
        <w:t>步骤状态机没有时间表</w:t>
      </w:r>
      <w:r>
        <w:rPr>
          <w:rFonts w:ascii="Times New Roman" w:hAnsi="Times New Roman" w:eastAsia="Times New Roman" w:cs="Times New Roman"/>
          <w:color w:val="000000"/>
          <w:spacing w:val="0"/>
          <w:w w:val="100"/>
          <w:position w:val="0"/>
          <w:sz w:val="18"/>
          <w:szCs w:val="18"/>
          <w:lang w:val="zh-TW" w:eastAsia="zh-TW" w:bidi="zh-TW"/>
        </w:rPr>
        <w:t xml:space="preserve">2) </w:t>
      </w:r>
      <w:r>
        <w:rPr>
          <w:rFonts w:ascii="Times New Roman" w:hAnsi="Times New Roman" w:eastAsia="Times New Roman" w:cs="Times New Roman"/>
          <w:color w:val="000000"/>
          <w:spacing w:val="0"/>
          <w:w w:val="100"/>
          <w:position w:val="0"/>
          <w:sz w:val="18"/>
          <w:szCs w:val="18"/>
          <w:lang w:val="en-US" w:eastAsia="en-US" w:bidi="en-US"/>
        </w:rPr>
        <w:t>Fargate</w:t>
      </w:r>
      <w:r>
        <w:rPr>
          <w:rFonts w:ascii="宋体" w:hAnsi="宋体" w:eastAsia="宋体" w:cs="宋体"/>
          <w:color w:val="000000"/>
          <w:spacing w:val="0"/>
          <w:w w:val="100"/>
          <w:position w:val="0"/>
          <w:sz w:val="18"/>
          <w:szCs w:val="18"/>
          <w:lang w:val="zh-TW" w:eastAsia="zh-TW" w:bidi="zh-TW"/>
        </w:rPr>
        <w:t>任务适合这项工作，可以由</w:t>
      </w:r>
      <w:r>
        <w:rPr>
          <w:rFonts w:ascii="Times New Roman" w:hAnsi="Times New Roman" w:eastAsia="Times New Roman" w:cs="Times New Roman"/>
          <w:color w:val="000000"/>
          <w:spacing w:val="0"/>
          <w:w w:val="100"/>
          <w:position w:val="0"/>
          <w:sz w:val="18"/>
          <w:szCs w:val="18"/>
          <w:lang w:val="en-US" w:eastAsia="en-US" w:bidi="en-US"/>
        </w:rPr>
        <w:t>EventBridge</w:t>
      </w:r>
      <w:r>
        <w:rPr>
          <w:rFonts w:ascii="宋体" w:hAnsi="宋体" w:eastAsia="宋体" w:cs="宋体"/>
          <w:color w:val="000000"/>
          <w:spacing w:val="0"/>
          <w:w w:val="100"/>
          <w:position w:val="0"/>
          <w:sz w:val="18"/>
          <w:szCs w:val="18"/>
          <w:lang w:val="zh-TW" w:eastAsia="zh-TW" w:bidi="zh-TW"/>
        </w:rPr>
        <w:t xml:space="preserve">调用 </w:t>
      </w:r>
      <w:r>
        <w:rPr>
          <w:sz w:val="18"/>
          <w:szCs w:val="18"/>
        </w:rPr>
        <w:fldChar w:fldCharType="begin"/>
      </w:r>
      <w:r>
        <w:rPr>
          <w:sz w:val="18"/>
          <w:szCs w:val="18"/>
        </w:rPr>
        <w:instrText xml:space="preserve">HYPERLINK "https://docs.aws.amazon.com/eventbridge/latest/userguide/eb-ecs-tutorial.html"</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https://docs.aws.amazon.com/eventbridge/latest/userguide/eb-ecs-tutorial.html</w:t>
      </w:r>
      <w:r>
        <w:rPr>
          <w:sz w:val="18"/>
          <w:szCs w:val="18"/>
        </w:rPr>
        <w:fldChar w:fldCharType="end"/>
      </w:r>
      <w:r>
        <w:rPr>
          <w:rFonts w:ascii="Times New Roman" w:hAnsi="Times New Roman" w:eastAsia="Times New Roman" w:cs="Times New Roman"/>
          <w:color w:val="000000"/>
          <w:spacing w:val="0"/>
          <w:w w:val="100"/>
          <w:position w:val="0"/>
          <w:sz w:val="18"/>
          <w:szCs w:val="18"/>
          <w:lang w:val="en-US" w:eastAsia="en-US" w:bidi="en-US"/>
        </w:rPr>
        <w:t xml:space="preserve"> step </w:t>
      </w:r>
      <w:r>
        <w:rPr>
          <w:rFonts w:ascii="宋体" w:hAnsi="宋体" w:eastAsia="宋体" w:cs="宋体"/>
          <w:color w:val="000000"/>
          <w:spacing w:val="0"/>
          <w:w w:val="100"/>
          <w:position w:val="0"/>
          <w:sz w:val="18"/>
          <w:szCs w:val="18"/>
          <w:lang w:val="zh-TW" w:eastAsia="zh-TW" w:bidi="zh-TW"/>
        </w:rPr>
        <w:t xml:space="preserve">函数可以在由 </w:t>
      </w:r>
      <w:r>
        <w:rPr>
          <w:rFonts w:ascii="Times New Roman" w:hAnsi="Times New Roman" w:eastAsia="Times New Roman" w:cs="Times New Roman"/>
          <w:color w:val="000000"/>
          <w:spacing w:val="0"/>
          <w:w w:val="100"/>
          <w:position w:val="0"/>
          <w:sz w:val="18"/>
          <w:szCs w:val="18"/>
          <w:lang w:val="en-US" w:eastAsia="en-US" w:bidi="en-US"/>
        </w:rPr>
        <w:t xml:space="preserve">eventbridge </w:t>
      </w:r>
      <w:r>
        <w:rPr>
          <w:rFonts w:ascii="宋体" w:hAnsi="宋体" w:eastAsia="宋体" w:cs="宋体"/>
          <w:color w:val="000000"/>
          <w:spacing w:val="0"/>
          <w:w w:val="100"/>
          <w:position w:val="0"/>
          <w:sz w:val="18"/>
          <w:szCs w:val="18"/>
          <w:lang w:val="zh-TW" w:eastAsia="zh-TW" w:bidi="zh-TW"/>
        </w:rPr>
        <w:t>触发 时运行计划任务，但是当您可以通过</w:t>
      </w:r>
      <w:r>
        <w:rPr>
          <w:rFonts w:ascii="Times New Roman" w:hAnsi="Times New Roman" w:eastAsia="Times New Roman" w:cs="Times New Roman"/>
          <w:color w:val="000000"/>
          <w:spacing w:val="0"/>
          <w:w w:val="100"/>
          <w:position w:val="0"/>
          <w:sz w:val="18"/>
          <w:szCs w:val="18"/>
          <w:lang w:val="en-US" w:eastAsia="en-US" w:bidi="en-US"/>
        </w:rPr>
        <w:t>eventbridge</w:t>
      </w:r>
      <w:r>
        <w:rPr>
          <w:rFonts w:ascii="宋体" w:hAnsi="宋体" w:eastAsia="宋体" w:cs="宋体"/>
          <w:color w:val="000000"/>
          <w:spacing w:val="0"/>
          <w:w w:val="100"/>
          <w:position w:val="0"/>
          <w:sz w:val="18"/>
          <w:szCs w:val="18"/>
          <w:lang w:val="zh-TW" w:eastAsia="zh-TW" w:bidi="zh-TW"/>
        </w:rPr>
        <w:t>直接调用它时，为什么还要添加复杂层来运行</w:t>
      </w:r>
      <w:r>
        <w:rPr>
          <w:rFonts w:ascii="Times New Roman" w:hAnsi="Times New Roman" w:eastAsia="Times New Roman" w:cs="Times New Roman"/>
          <w:color w:val="000000"/>
          <w:spacing w:val="0"/>
          <w:w w:val="100"/>
          <w:position w:val="0"/>
          <w:sz w:val="18"/>
          <w:szCs w:val="18"/>
          <w:lang w:val="en-US" w:eastAsia="en-US" w:bidi="en-US"/>
        </w:rPr>
        <w:t>aws batch.</w:t>
      </w:r>
      <w:r>
        <w:rPr>
          <w:rFonts w:ascii="宋体" w:hAnsi="宋体" w:eastAsia="宋体" w:cs="宋体"/>
          <w:color w:val="000000"/>
          <w:spacing w:val="0"/>
          <w:w w:val="100"/>
          <w:position w:val="0"/>
          <w:sz w:val="18"/>
          <w:szCs w:val="18"/>
          <w:lang w:val="zh-TW" w:eastAsia="zh-TW" w:bidi="zh-TW"/>
        </w:rPr>
        <w:t>提供的链接</w:t>
      </w:r>
    </w:p>
    <w:p>
      <w:pPr>
        <w:pStyle w:val="5"/>
        <w:keepNext w:val="0"/>
        <w:keepLines w:val="0"/>
        <w:widowControl w:val="0"/>
        <w:shd w:val="clear" w:color="auto" w:fill="auto"/>
        <w:bidi w:val="0"/>
        <w:spacing w:before="0" w:after="160" w:line="198" w:lineRule="exact"/>
        <w:ind w:left="0" w:right="0" w:firstLine="0"/>
        <w:jc w:val="left"/>
        <w:rPr>
          <w:sz w:val="18"/>
          <w:szCs w:val="18"/>
        </w:rPr>
      </w:pPr>
      <w:r>
        <w:rPr>
          <w:sz w:val="18"/>
          <w:szCs w:val="18"/>
        </w:rPr>
        <w:fldChar w:fldCharType="begin"/>
      </w:r>
      <w:r>
        <w:rPr>
          <w:sz w:val="18"/>
          <w:szCs w:val="18"/>
        </w:rPr>
        <w:instrText xml:space="preserve">HYPERLINK "https://aws.amazon.com/pt/blogs/compute/orchestrating-high-performance-computing-with-aws-step-functions-and-aw"</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https://aws.amazon.com/pt/blogs/compute/orchestrating-high-performance-computing-with-aws-step-functions-and-aw</w:t>
      </w:r>
      <w:r>
        <w:rPr>
          <w:sz w:val="18"/>
          <w:szCs w:val="18"/>
        </w:rPr>
        <w:fldChar w:fldCharType="end"/>
      </w:r>
      <w:r>
        <w:rPr>
          <w:rFonts w:ascii="Times New Roman" w:hAnsi="Times New Roman" w:eastAsia="Times New Roman" w:cs="Times New Roman"/>
          <w:color w:val="000000"/>
          <w:spacing w:val="0"/>
          <w:w w:val="100"/>
          <w:position w:val="0"/>
          <w:sz w:val="18"/>
          <w:szCs w:val="18"/>
          <w:lang w:val="en-US" w:eastAsia="en-US" w:bidi="en-US"/>
        </w:rPr>
        <w:t xml:space="preserve"> s-batch/</w:t>
      </w:r>
      <w:r>
        <w:rPr>
          <w:rFonts w:ascii="宋体" w:hAnsi="宋体" w:eastAsia="宋体" w:cs="宋体"/>
          <w:color w:val="000000"/>
          <w:spacing w:val="0"/>
          <w:w w:val="100"/>
          <w:position w:val="0"/>
          <w:sz w:val="18"/>
          <w:szCs w:val="18"/>
          <w:lang w:val="zh-TW" w:eastAsia="zh-TW" w:bidi="zh-TW"/>
        </w:rPr>
        <w:t>仅对</w:t>
      </w:r>
      <w:r>
        <w:rPr>
          <w:rFonts w:ascii="Times New Roman" w:hAnsi="Times New Roman" w:eastAsia="Times New Roman" w:cs="Times New Roman"/>
          <w:color w:val="000000"/>
          <w:spacing w:val="0"/>
          <w:w w:val="100"/>
          <w:position w:val="0"/>
          <w:sz w:val="18"/>
          <w:szCs w:val="18"/>
          <w:lang w:val="en-US" w:eastAsia="en-US" w:bidi="en-US"/>
        </w:rPr>
        <w:t>HPC</w:t>
      </w:r>
      <w:r>
        <w:rPr>
          <w:rFonts w:ascii="宋体" w:hAnsi="宋体" w:eastAsia="宋体" w:cs="宋体"/>
          <w:color w:val="000000"/>
          <w:spacing w:val="0"/>
          <w:w w:val="100"/>
          <w:position w:val="0"/>
          <w:sz w:val="18"/>
          <w:szCs w:val="18"/>
          <w:lang w:val="zh-TW" w:eastAsia="zh-TW" w:bidi="zh-TW"/>
        </w:rPr>
        <w:t>有意义，这是需要运行的单个实例</w:t>
      </w:r>
    </w:p>
    <w:p>
      <w:pPr>
        <w:pStyle w:val="4"/>
        <w:keepNext w:val="0"/>
        <w:keepLines w:val="0"/>
        <w:widowControl w:val="0"/>
        <w:shd w:val="clear" w:color="auto" w:fill="auto"/>
        <w:tabs>
          <w:tab w:val="left" w:leader="dot" w:pos="4969"/>
        </w:tabs>
        <w:bidi w:val="0"/>
        <w:spacing w:before="0" w:after="0" w:line="21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A&amp;D</w:t>
      </w:r>
      <w:r>
        <w:rPr>
          <w:color w:val="000000"/>
          <w:spacing w:val="0"/>
          <w:w w:val="100"/>
          <w:position w:val="0"/>
          <w:sz w:val="18"/>
          <w:szCs w:val="18"/>
        </w:rPr>
        <w:t>没有意义.至于</w:t>
      </w:r>
      <w:r>
        <w:rPr>
          <w:rFonts w:ascii="Times New Roman" w:hAnsi="Times New Roman" w:eastAsia="Times New Roman" w:cs="Times New Roman"/>
          <w:color w:val="000000"/>
          <w:spacing w:val="0"/>
          <w:w w:val="100"/>
          <w:position w:val="0"/>
          <w:sz w:val="18"/>
          <w:szCs w:val="18"/>
          <w:lang w:val="en-US" w:eastAsia="en-US" w:bidi="en-US"/>
        </w:rPr>
        <w:t xml:space="preserve">B </w:t>
      </w:r>
      <w:r>
        <w:rPr>
          <w:rFonts w:ascii="Times New Roman" w:hAnsi="Times New Roman" w:eastAsia="Times New Roman" w:cs="Times New Roman"/>
          <w:color w:val="000000"/>
          <w:spacing w:val="0"/>
          <w:w w:val="100"/>
          <w:position w:val="0"/>
          <w:sz w:val="18"/>
          <w:szCs w:val="18"/>
        </w:rPr>
        <w:t>—</w:t>
      </w:r>
      <w:r>
        <w:rPr>
          <w:color w:val="000000"/>
          <w:spacing w:val="0"/>
          <w:w w:val="100"/>
          <w:position w:val="0"/>
          <w:sz w:val="18"/>
          <w:szCs w:val="18"/>
        </w:rPr>
        <w:t>错误的原因有两个.首先，这只是一项工作</w:t>
      </w:r>
      <w:r>
        <w:rPr>
          <w:color w:val="000000"/>
          <w:spacing w:val="0"/>
          <w:w w:val="100"/>
          <w:position w:val="0"/>
          <w:sz w:val="18"/>
          <w:szCs w:val="18"/>
          <w:lang w:val="en-US" w:eastAsia="en-US" w:bidi="en-US"/>
        </w:rPr>
        <w:tab/>
      </w:r>
      <w:r>
        <w:rPr>
          <w:color w:val="000000"/>
          <w:spacing w:val="0"/>
          <w:w w:val="100"/>
          <w:position w:val="0"/>
          <w:sz w:val="18"/>
          <w:szCs w:val="18"/>
          <w:lang w:val="en-US" w:eastAsia="en-US" w:bidi="en-US"/>
        </w:rPr>
        <w:t>.....</w:t>
      </w:r>
      <w:r>
        <w:rPr>
          <w:color w:val="000000"/>
          <w:spacing w:val="0"/>
          <w:w w:val="100"/>
          <w:position w:val="0"/>
          <w:sz w:val="18"/>
          <w:szCs w:val="18"/>
        </w:rPr>
        <w:t>您不会使用</w:t>
      </w:r>
      <w:r>
        <w:rPr>
          <w:rFonts w:ascii="Times New Roman" w:hAnsi="Times New Roman" w:eastAsia="Times New Roman" w:cs="Times New Roman"/>
          <w:color w:val="000000"/>
          <w:spacing w:val="0"/>
          <w:w w:val="100"/>
          <w:position w:val="0"/>
          <w:sz w:val="18"/>
          <w:szCs w:val="18"/>
          <w:lang w:val="en-US" w:eastAsia="en-US" w:bidi="en-US"/>
        </w:rPr>
        <w:t>StepFunctions</w:t>
      </w:r>
      <w:r>
        <w:rPr>
          <w:color w:val="000000"/>
          <w:spacing w:val="0"/>
          <w:w w:val="100"/>
          <w:position w:val="0"/>
          <w:sz w:val="18"/>
          <w:szCs w:val="18"/>
        </w:rPr>
        <w:t>添加工作流程.其 次，无法调度</w:t>
      </w:r>
      <w:r>
        <w:rPr>
          <w:rFonts w:ascii="Times New Roman" w:hAnsi="Times New Roman" w:eastAsia="Times New Roman" w:cs="Times New Roman"/>
          <w:color w:val="000000"/>
          <w:spacing w:val="0"/>
          <w:w w:val="100"/>
          <w:position w:val="0"/>
          <w:sz w:val="18"/>
          <w:szCs w:val="18"/>
          <w:lang w:val="en-US" w:eastAsia="en-US" w:bidi="en-US"/>
        </w:rPr>
        <w:t>StepFunctions.</w:t>
      </w:r>
      <w:r>
        <w:rPr>
          <w:color w:val="000000"/>
          <w:spacing w:val="0"/>
          <w:w w:val="100"/>
          <w:position w:val="0"/>
          <w:sz w:val="18"/>
          <w:szCs w:val="18"/>
        </w:rPr>
        <w:t>即使您想在这种情况下使用它，您至少也需要使用</w:t>
      </w:r>
      <w:r>
        <w:rPr>
          <w:rFonts w:ascii="Times New Roman" w:hAnsi="Times New Roman" w:eastAsia="Times New Roman" w:cs="Times New Roman"/>
          <w:color w:val="000000"/>
          <w:spacing w:val="0"/>
          <w:w w:val="100"/>
          <w:position w:val="0"/>
          <w:sz w:val="18"/>
          <w:szCs w:val="18"/>
          <w:lang w:val="en-US" w:eastAsia="en-US" w:bidi="en-US"/>
        </w:rPr>
        <w:t>CloudWatch Events</w:t>
      </w:r>
      <w:r>
        <w:rPr>
          <w:color w:val="000000"/>
          <w:spacing w:val="0"/>
          <w:w w:val="100"/>
          <w:position w:val="0"/>
          <w:sz w:val="18"/>
          <w:szCs w:val="18"/>
        </w:rPr>
        <w:t>来触发该过程</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 xml:space="preserve">C </w:t>
      </w:r>
      <w:r>
        <w:rPr>
          <w:color w:val="000000"/>
          <w:spacing w:val="0"/>
          <w:w w:val="100"/>
          <w:position w:val="0"/>
          <w:sz w:val="18"/>
          <w:szCs w:val="18"/>
        </w:rPr>
        <w:t>解决了一切，是唯一可行的</w:t>
      </w:r>
      <w:r>
        <w:rPr>
          <w:color w:val="000000"/>
          <w:spacing w:val="0"/>
          <w:w w:val="100"/>
          <w:position w:val="0"/>
          <w:sz w:val="18"/>
          <w:szCs w:val="18"/>
          <w:lang w:val="zh-CN" w:eastAsia="zh-CN" w:bidi="zh-CN"/>
        </w:rPr>
        <w:t>选择.</w:t>
      </w:r>
    </w:p>
    <w:p>
      <w:pPr>
        <w:pStyle w:val="4"/>
        <w:keepNext w:val="0"/>
        <w:keepLines w:val="0"/>
        <w:widowControl w:val="0"/>
        <w:shd w:val="clear" w:color="auto" w:fill="auto"/>
        <w:bidi w:val="0"/>
        <w:spacing w:before="0" w:after="160" w:line="20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Q41</w:t>
      </w:r>
      <w:r>
        <w:rPr>
          <w:color w:val="000000"/>
          <w:spacing w:val="0"/>
          <w:w w:val="100"/>
          <w:position w:val="0"/>
          <w:sz w:val="18"/>
          <w:szCs w:val="18"/>
        </w:rPr>
        <w:t>.一家公司有</w:t>
      </w:r>
      <w:r>
        <w:rPr>
          <w:rFonts w:ascii="Times New Roman" w:hAnsi="Times New Roman" w:eastAsia="Times New Roman" w:cs="Times New Roman"/>
          <w:color w:val="000000"/>
          <w:spacing w:val="0"/>
          <w:w w:val="100"/>
          <w:position w:val="0"/>
          <w:sz w:val="18"/>
          <w:szCs w:val="18"/>
        </w:rPr>
        <w:t>50</w:t>
      </w:r>
      <w:r>
        <w:rPr>
          <w:color w:val="000000"/>
          <w:spacing w:val="0"/>
          <w:w w:val="100"/>
          <w:position w:val="0"/>
          <w:sz w:val="18"/>
          <w:szCs w:val="18"/>
        </w:rPr>
        <w:t>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账户，它们是</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中一个组织的成员.每个账户包含多个</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该公司希 望使用</w:t>
      </w:r>
      <w:r>
        <w:rPr>
          <w:rFonts w:ascii="Times New Roman" w:hAnsi="Times New Roman" w:eastAsia="Times New Roman" w:cs="Times New Roman"/>
          <w:color w:val="000000"/>
          <w:spacing w:val="0"/>
          <w:w w:val="100"/>
          <w:position w:val="0"/>
          <w:sz w:val="18"/>
          <w:szCs w:val="18"/>
          <w:lang w:val="en-US" w:eastAsia="en-US" w:bidi="en-US"/>
        </w:rPr>
        <w:t>AWS Transit Gateway</w:t>
      </w:r>
      <w:r>
        <w:rPr>
          <w:color w:val="000000"/>
          <w:spacing w:val="0"/>
          <w:w w:val="100"/>
          <w:position w:val="0"/>
          <w:sz w:val="18"/>
          <w:szCs w:val="18"/>
        </w:rPr>
        <w:t>在每个成员账户中的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之间建立连接.每次创建新成员账户时，公司都希望自动执行 创建新</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和中转网关附件的过程.哪些步骤组合可以满足这些要求？(选择两个</w:t>
      </w:r>
    </w:p>
    <w:p>
      <w:pPr>
        <w:pStyle w:val="5"/>
        <w:keepNext w:val="0"/>
        <w:keepLines w:val="0"/>
        <w:widowControl w:val="0"/>
        <w:numPr>
          <w:ilvl w:val="0"/>
          <w:numId w:val="48"/>
        </w:numPr>
        <w:shd w:val="clear" w:color="auto" w:fill="auto"/>
        <w:tabs>
          <w:tab w:val="left" w:pos="334"/>
        </w:tabs>
        <w:bidi w:val="0"/>
        <w:spacing w:before="0" w:after="0" w:line="207" w:lineRule="exact"/>
        <w:ind w:left="0" w:right="0" w:firstLine="0"/>
        <w:jc w:val="left"/>
        <w:rPr>
          <w:sz w:val="18"/>
          <w:szCs w:val="18"/>
        </w:rPr>
      </w:pPr>
      <w:bookmarkStart w:id="203" w:name="bookmark203"/>
      <w:bookmarkEnd w:id="203"/>
      <w:r>
        <w:rPr>
          <w:rFonts w:ascii="宋体" w:hAnsi="宋体" w:eastAsia="宋体" w:cs="宋体"/>
          <w:color w:val="000000"/>
          <w:spacing w:val="0"/>
          <w:w w:val="100"/>
          <w:position w:val="0"/>
          <w:sz w:val="18"/>
          <w:szCs w:val="18"/>
          <w:lang w:val="zh-TW" w:eastAsia="zh-TW" w:bidi="zh-TW"/>
        </w:rPr>
        <w:t>从主账户中，使用</w:t>
      </w:r>
      <w:r>
        <w:rPr>
          <w:rFonts w:ascii="Times New Roman" w:hAnsi="Times New Roman" w:eastAsia="Times New Roman" w:cs="Times New Roman"/>
          <w:color w:val="000000"/>
          <w:spacing w:val="0"/>
          <w:w w:val="100"/>
          <w:position w:val="0"/>
          <w:sz w:val="18"/>
          <w:szCs w:val="18"/>
          <w:lang w:val="en-US" w:eastAsia="en-US" w:bidi="en-US"/>
        </w:rPr>
        <w:t>AWS Resource Access Manager</w:t>
      </w:r>
      <w:r>
        <w:rPr>
          <w:rFonts w:ascii="宋体" w:hAnsi="宋体" w:eastAsia="宋体" w:cs="宋体"/>
          <w:color w:val="000000"/>
          <w:spacing w:val="0"/>
          <w:w w:val="100"/>
          <w:position w:val="0"/>
          <w:sz w:val="18"/>
          <w:szCs w:val="18"/>
          <w:lang w:val="zh-TW" w:eastAsia="zh-TW" w:bidi="zh-TW"/>
        </w:rPr>
        <w:t>与成员账户共享中转网关.</w:t>
      </w:r>
    </w:p>
    <w:p>
      <w:pPr>
        <w:pStyle w:val="5"/>
        <w:keepNext w:val="0"/>
        <w:keepLines w:val="0"/>
        <w:widowControl w:val="0"/>
        <w:numPr>
          <w:ilvl w:val="0"/>
          <w:numId w:val="48"/>
        </w:numPr>
        <w:shd w:val="clear" w:color="auto" w:fill="auto"/>
        <w:tabs>
          <w:tab w:val="left" w:pos="334"/>
        </w:tabs>
        <w:bidi w:val="0"/>
        <w:spacing w:before="0" w:after="0" w:line="207" w:lineRule="exact"/>
        <w:ind w:left="0" w:right="0" w:firstLine="0"/>
        <w:jc w:val="left"/>
        <w:rPr>
          <w:sz w:val="18"/>
          <w:szCs w:val="18"/>
        </w:rPr>
      </w:pPr>
      <w:bookmarkStart w:id="204" w:name="bookmark204"/>
      <w:bookmarkEnd w:id="204"/>
      <w:r>
        <w:rPr>
          <w:rFonts w:ascii="宋体" w:hAnsi="宋体" w:eastAsia="宋体" w:cs="宋体"/>
          <w:color w:val="000000"/>
          <w:spacing w:val="0"/>
          <w:w w:val="100"/>
          <w:position w:val="0"/>
          <w:sz w:val="18"/>
          <w:szCs w:val="18"/>
          <w:lang w:val="zh-TW" w:eastAsia="zh-TW" w:bidi="zh-TW"/>
        </w:rPr>
        <w:t>从主账户，使用</w:t>
      </w:r>
      <w:r>
        <w:rPr>
          <w:rFonts w:ascii="Times New Roman" w:hAnsi="Times New Roman" w:eastAsia="Times New Roman" w:cs="Times New Roman"/>
          <w:color w:val="000000"/>
          <w:spacing w:val="0"/>
          <w:w w:val="100"/>
          <w:position w:val="0"/>
          <w:sz w:val="18"/>
          <w:szCs w:val="18"/>
          <w:lang w:val="en-US" w:eastAsia="en-US" w:bidi="en-US"/>
        </w:rPr>
        <w:t>AWS Organizations SCP</w:t>
      </w:r>
      <w:r>
        <w:rPr>
          <w:rFonts w:ascii="宋体" w:hAnsi="宋体" w:eastAsia="宋体" w:cs="宋体"/>
          <w:color w:val="000000"/>
          <w:spacing w:val="0"/>
          <w:w w:val="100"/>
          <w:position w:val="0"/>
          <w:sz w:val="18"/>
          <w:szCs w:val="18"/>
          <w:lang w:val="zh-TW" w:eastAsia="zh-TW" w:bidi="zh-TW"/>
        </w:rPr>
        <w:t>与成员账户共享中转网关.</w:t>
      </w:r>
    </w:p>
    <w:p>
      <w:pPr>
        <w:pStyle w:val="4"/>
        <w:keepNext w:val="0"/>
        <w:keepLines w:val="0"/>
        <w:widowControl w:val="0"/>
        <w:numPr>
          <w:ilvl w:val="0"/>
          <w:numId w:val="48"/>
        </w:numPr>
        <w:shd w:val="clear" w:color="auto" w:fill="auto"/>
        <w:tabs>
          <w:tab w:val="left" w:pos="334"/>
        </w:tabs>
        <w:bidi w:val="0"/>
        <w:spacing w:before="0" w:after="0" w:line="207" w:lineRule="exact"/>
        <w:ind w:left="0" w:right="0" w:firstLine="0"/>
        <w:jc w:val="left"/>
        <w:rPr>
          <w:sz w:val="18"/>
          <w:szCs w:val="18"/>
        </w:rPr>
      </w:pPr>
      <w:bookmarkStart w:id="205" w:name="bookmark205"/>
      <w:bookmarkEnd w:id="205"/>
      <w:r>
        <w:rPr>
          <w:color w:val="000000"/>
          <w:spacing w:val="0"/>
          <w:w w:val="100"/>
          <w:position w:val="0"/>
          <w:sz w:val="18"/>
          <w:szCs w:val="18"/>
        </w:rPr>
        <w:t>从主账户启动</w:t>
      </w:r>
      <w:r>
        <w:rPr>
          <w:rFonts w:ascii="Times New Roman" w:hAnsi="Times New Roman" w:eastAsia="Times New Roman" w:cs="Times New Roman"/>
          <w:color w:val="000000"/>
          <w:spacing w:val="0"/>
          <w:w w:val="100"/>
          <w:position w:val="0"/>
          <w:sz w:val="18"/>
          <w:szCs w:val="18"/>
          <w:lang w:val="en-US" w:eastAsia="en-US" w:bidi="en-US"/>
        </w:rPr>
        <w:t>AWS CloudFormation</w:t>
      </w:r>
      <w:r>
        <w:rPr>
          <w:color w:val="000000"/>
          <w:spacing w:val="0"/>
          <w:w w:val="100"/>
          <w:position w:val="0"/>
          <w:sz w:val="18"/>
          <w:szCs w:val="18"/>
        </w:rPr>
        <w:t>堆栈集，自动在成员账户中创建新的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VPC transit gateway</w:t>
      </w:r>
      <w:r>
        <w:rPr>
          <w:color w:val="000000"/>
          <w:spacing w:val="0"/>
          <w:w w:val="100"/>
          <w:position w:val="0"/>
          <w:sz w:val="18"/>
          <w:szCs w:val="18"/>
        </w:rPr>
        <w:t>附件. 使用中转网关</w:t>
      </w:r>
      <w:r>
        <w:rPr>
          <w:rFonts w:ascii="Times New Roman" w:hAnsi="Times New Roman" w:eastAsia="Times New Roman" w:cs="Times New Roman"/>
          <w:color w:val="000000"/>
          <w:spacing w:val="0"/>
          <w:w w:val="100"/>
          <w:position w:val="0"/>
          <w:sz w:val="18"/>
          <w:szCs w:val="18"/>
          <w:lang w:val="en-US" w:eastAsia="en-US" w:bidi="en-US"/>
        </w:rPr>
        <w:t>ID</w:t>
      </w:r>
      <w:r>
        <w:rPr>
          <w:color w:val="000000"/>
          <w:spacing w:val="0"/>
          <w:w w:val="100"/>
          <w:position w:val="0"/>
          <w:sz w:val="18"/>
          <w:szCs w:val="18"/>
        </w:rPr>
        <w:t>将附件与主账户中的中转网关相关联.</w:t>
      </w:r>
    </w:p>
    <w:p>
      <w:pPr>
        <w:pStyle w:val="4"/>
        <w:keepNext w:val="0"/>
        <w:keepLines w:val="0"/>
        <w:widowControl w:val="0"/>
        <w:numPr>
          <w:ilvl w:val="0"/>
          <w:numId w:val="48"/>
        </w:numPr>
        <w:shd w:val="clear" w:color="auto" w:fill="auto"/>
        <w:tabs>
          <w:tab w:val="left" w:pos="334"/>
        </w:tabs>
        <w:bidi w:val="0"/>
        <w:spacing w:before="0" w:after="0" w:line="207" w:lineRule="exact"/>
        <w:ind w:left="0" w:right="0" w:firstLine="0"/>
        <w:jc w:val="left"/>
        <w:rPr>
          <w:sz w:val="18"/>
          <w:szCs w:val="18"/>
        </w:rPr>
      </w:pPr>
      <w:bookmarkStart w:id="206" w:name="bookmark206"/>
      <w:bookmarkEnd w:id="206"/>
      <w:r>
        <w:rPr>
          <w:color w:val="000000"/>
          <w:spacing w:val="0"/>
          <w:w w:val="100"/>
          <w:position w:val="0"/>
          <w:sz w:val="18"/>
          <w:szCs w:val="18"/>
        </w:rPr>
        <w:t>从主账户启动</w:t>
      </w:r>
      <w:r>
        <w:rPr>
          <w:rFonts w:ascii="Times New Roman" w:hAnsi="Times New Roman" w:eastAsia="Times New Roman" w:cs="Times New Roman"/>
          <w:color w:val="000000"/>
          <w:spacing w:val="0"/>
          <w:w w:val="100"/>
          <w:position w:val="0"/>
          <w:sz w:val="18"/>
          <w:szCs w:val="18"/>
          <w:lang w:val="en-US" w:eastAsia="en-US" w:bidi="en-US"/>
        </w:rPr>
        <w:t>AWS CloudFormation</w:t>
      </w:r>
      <w:r>
        <w:rPr>
          <w:color w:val="000000"/>
          <w:spacing w:val="0"/>
          <w:w w:val="100"/>
          <w:position w:val="0"/>
          <w:sz w:val="18"/>
          <w:szCs w:val="18"/>
        </w:rPr>
        <w:t>堆栈集，自动在成员账户中创建新的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和对等中转网关附件. 使用中转网关服务相关角色与主账户中的中转网关共享</w:t>
      </w:r>
      <w:r>
        <w:rPr>
          <w:color w:val="000000"/>
          <w:spacing w:val="0"/>
          <w:w w:val="100"/>
          <w:position w:val="0"/>
          <w:sz w:val="18"/>
          <w:szCs w:val="18"/>
          <w:lang w:val="zh-CN" w:eastAsia="zh-CN" w:bidi="zh-CN"/>
        </w:rPr>
        <w:t>附件.</w:t>
      </w:r>
    </w:p>
    <w:p>
      <w:pPr>
        <w:pStyle w:val="5"/>
        <w:keepNext w:val="0"/>
        <w:keepLines w:val="0"/>
        <w:widowControl w:val="0"/>
        <w:numPr>
          <w:ilvl w:val="0"/>
          <w:numId w:val="48"/>
        </w:numPr>
        <w:shd w:val="clear" w:color="auto" w:fill="auto"/>
        <w:tabs>
          <w:tab w:val="left" w:pos="334"/>
        </w:tabs>
        <w:bidi w:val="0"/>
        <w:spacing w:before="0" w:after="160" w:line="207" w:lineRule="exact"/>
        <w:ind w:left="0" w:right="0" w:firstLine="0"/>
        <w:jc w:val="left"/>
        <w:rPr>
          <w:sz w:val="18"/>
          <w:szCs w:val="18"/>
        </w:rPr>
      </w:pPr>
      <w:bookmarkStart w:id="207" w:name="bookmark207"/>
      <w:bookmarkEnd w:id="207"/>
      <w:r>
        <w:rPr>
          <w:rFonts w:ascii="宋体" w:hAnsi="宋体" w:eastAsia="宋体" w:cs="宋体"/>
          <w:color w:val="000000"/>
          <w:spacing w:val="0"/>
          <w:w w:val="100"/>
          <w:position w:val="0"/>
          <w:sz w:val="18"/>
          <w:szCs w:val="18"/>
          <w:lang w:val="zh-TW" w:eastAsia="zh-TW" w:bidi="zh-TW"/>
        </w:rPr>
        <w:t>从主账户，使用</w:t>
      </w:r>
      <w:r>
        <w:rPr>
          <w:rFonts w:ascii="Times New Roman" w:hAnsi="Times New Roman" w:eastAsia="Times New Roman" w:cs="Times New Roman"/>
          <w:color w:val="000000"/>
          <w:spacing w:val="0"/>
          <w:w w:val="100"/>
          <w:position w:val="0"/>
          <w:sz w:val="18"/>
          <w:szCs w:val="18"/>
          <w:lang w:val="en-US" w:eastAsia="en-US" w:bidi="en-US"/>
        </w:rPr>
        <w:t>AWS Service Catalog</w:t>
      </w:r>
      <w:r>
        <w:rPr>
          <w:rFonts w:ascii="宋体" w:hAnsi="宋体" w:eastAsia="宋体" w:cs="宋体"/>
          <w:color w:val="000000"/>
          <w:spacing w:val="0"/>
          <w:w w:val="100"/>
          <w:position w:val="0"/>
          <w:sz w:val="18"/>
          <w:szCs w:val="18"/>
          <w:lang w:val="zh-TW" w:eastAsia="zh-TW" w:bidi="zh-TW"/>
        </w:rPr>
        <w:t>与成员账户共享中转网关.</w:t>
      </w:r>
    </w:p>
    <w:p>
      <w:pPr>
        <w:pStyle w:val="5"/>
        <w:keepNext w:val="0"/>
        <w:keepLines w:val="0"/>
        <w:widowControl w:val="0"/>
        <w:shd w:val="clear" w:color="auto" w:fill="auto"/>
        <w:bidi w:val="0"/>
        <w:spacing w:before="0" w:after="0" w:line="205"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AC</w:t>
      </w:r>
    </w:p>
    <w:p>
      <w:pPr>
        <w:pStyle w:val="4"/>
        <w:keepNext w:val="0"/>
        <w:keepLines w:val="0"/>
        <w:widowControl w:val="0"/>
        <w:shd w:val="clear" w:color="auto" w:fill="auto"/>
        <w:bidi w:val="0"/>
        <w:spacing w:before="0" w:after="160" w:line="205"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C</w:t>
      </w:r>
      <w:r>
        <w:rPr>
          <w:rFonts w:ascii="宋体" w:hAnsi="宋体" w:eastAsia="宋体" w:cs="宋体"/>
          <w:color w:val="000000"/>
          <w:spacing w:val="0"/>
          <w:w w:val="100"/>
          <w:position w:val="0"/>
          <w:sz w:val="18"/>
          <w:szCs w:val="18"/>
          <w:lang w:val="zh-TW" w:eastAsia="zh-TW" w:bidi="zh-TW"/>
        </w:rPr>
        <w:t>正确，没有</w:t>
      </w:r>
      <w:r>
        <w:rPr>
          <w:rFonts w:ascii="Times New Roman" w:hAnsi="Times New Roman" w:eastAsia="Times New Roman" w:cs="Times New Roman"/>
          <w:color w:val="000000"/>
          <w:spacing w:val="0"/>
          <w:w w:val="100"/>
          <w:position w:val="0"/>
          <w:sz w:val="18"/>
          <w:szCs w:val="18"/>
          <w:lang w:val="en-US" w:eastAsia="en-US" w:bidi="en-US"/>
        </w:rPr>
        <w:t>named peering transit gateway attachment.</w:t>
      </w:r>
      <w:r>
        <w:rPr>
          <w:rFonts w:ascii="宋体" w:hAnsi="宋体" w:eastAsia="宋体" w:cs="宋体"/>
          <w:color w:val="000000"/>
          <w:spacing w:val="0"/>
          <w:w w:val="100"/>
          <w:position w:val="0"/>
          <w:sz w:val="18"/>
          <w:szCs w:val="18"/>
          <w:lang w:val="zh-TW" w:eastAsia="zh-TW" w:bidi="zh-TW"/>
        </w:rPr>
        <w:t>不需要共享.在会员账户中创建后需要接受附件请求</w:t>
      </w:r>
      <w:r>
        <w:rPr>
          <w:rFonts w:ascii="Times New Roman" w:hAnsi="Times New Roman" w:eastAsia="Times New Roman" w:cs="Times New Roman"/>
          <w:color w:val="000000"/>
          <w:spacing w:val="0"/>
          <w:w w:val="100"/>
          <w:position w:val="0"/>
          <w:sz w:val="18"/>
          <w:szCs w:val="18"/>
          <w:lang w:val="en-US" w:eastAsia="en-US" w:bidi="en-US"/>
        </w:rPr>
        <w:t xml:space="preserve">peering transit gateway </w:t>
      </w:r>
      <w:r>
        <w:rPr>
          <w:rFonts w:ascii="宋体" w:hAnsi="宋体" w:eastAsia="宋体" w:cs="宋体"/>
          <w:color w:val="000000"/>
          <w:spacing w:val="0"/>
          <w:w w:val="100"/>
          <w:position w:val="0"/>
          <w:sz w:val="18"/>
          <w:szCs w:val="18"/>
          <w:lang w:val="zh-TW" w:eastAsia="zh-TW" w:bidi="zh-TW"/>
        </w:rPr>
        <w:t xml:space="preserve">是 </w:t>
      </w:r>
      <w:r>
        <w:rPr>
          <w:rFonts w:ascii="Times New Roman" w:hAnsi="Times New Roman" w:eastAsia="Times New Roman" w:cs="Times New Roman"/>
          <w:color w:val="000000"/>
          <w:spacing w:val="0"/>
          <w:w w:val="100"/>
          <w:position w:val="0"/>
          <w:sz w:val="18"/>
          <w:szCs w:val="18"/>
          <w:lang w:val="en-US" w:eastAsia="en-US" w:bidi="en-US"/>
        </w:rPr>
        <w:t xml:space="preserve">transit gateway </w:t>
      </w:r>
      <w:r>
        <w:rPr>
          <w:rFonts w:ascii="宋体" w:hAnsi="宋体" w:eastAsia="宋体" w:cs="宋体"/>
          <w:color w:val="000000"/>
          <w:spacing w:val="0"/>
          <w:w w:val="100"/>
          <w:position w:val="0"/>
          <w:sz w:val="18"/>
          <w:szCs w:val="18"/>
          <w:lang w:val="zh-TW" w:eastAsia="zh-TW" w:bidi="zh-TW"/>
        </w:rPr>
        <w:t>華</w:t>
      </w:r>
      <w:r>
        <w:rPr>
          <w:rFonts w:ascii="Times New Roman" w:hAnsi="Times New Roman" w:eastAsia="Times New Roman" w:cs="Times New Roman"/>
          <w:color w:val="000000"/>
          <w:spacing w:val="0"/>
          <w:w w:val="100"/>
          <w:position w:val="0"/>
          <w:sz w:val="18"/>
          <w:szCs w:val="18"/>
          <w:lang w:val="en-US" w:eastAsia="en-US" w:bidi="en-US"/>
        </w:rPr>
        <w:t xml:space="preserve">U transit gateway </w:t>
      </w:r>
      <w:r>
        <w:rPr>
          <w:rFonts w:ascii="宋体" w:hAnsi="宋体" w:eastAsia="宋体" w:cs="宋体"/>
          <w:color w:val="000000"/>
          <w:spacing w:val="0"/>
          <w:w w:val="100"/>
          <w:position w:val="0"/>
          <w:sz w:val="18"/>
          <w:szCs w:val="18"/>
          <w:lang w:val="zh-TW" w:eastAsia="zh-TW" w:bidi="zh-TW"/>
        </w:rPr>
        <w:t>的连接，</w:t>
      </w:r>
      <w:r>
        <w:rPr>
          <w:rFonts w:ascii="Times New Roman" w:hAnsi="Times New Roman" w:eastAsia="Times New Roman" w:cs="Times New Roman"/>
          <w:color w:val="000000"/>
          <w:spacing w:val="0"/>
          <w:w w:val="100"/>
          <w:position w:val="0"/>
          <w:sz w:val="18"/>
          <w:szCs w:val="18"/>
          <w:lang w:val="en-US" w:eastAsia="en-US" w:bidi="en-US"/>
        </w:rPr>
        <w:t xml:space="preserve">D </w:t>
      </w:r>
      <w:r>
        <w:rPr>
          <w:rFonts w:ascii="宋体" w:hAnsi="宋体" w:eastAsia="宋体" w:cs="宋体"/>
          <w:color w:val="000000"/>
          <w:spacing w:val="0"/>
          <w:w w:val="100"/>
          <w:position w:val="0"/>
          <w:sz w:val="18"/>
          <w:szCs w:val="18"/>
          <w:lang w:val="zh-TW" w:eastAsia="zh-TW" w:bidi="zh-TW"/>
        </w:rPr>
        <w:t>错</w:t>
      </w:r>
    </w:p>
    <w:p>
      <w:pPr>
        <w:pStyle w:val="4"/>
        <w:keepNext w:val="0"/>
        <w:keepLines w:val="0"/>
        <w:widowControl w:val="0"/>
        <w:shd w:val="clear" w:color="auto" w:fill="auto"/>
        <w:bidi w:val="0"/>
        <w:spacing w:before="0" w:after="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Q42</w:t>
      </w:r>
      <w:r>
        <w:rPr>
          <w:color w:val="000000"/>
          <w:spacing w:val="0"/>
          <w:w w:val="100"/>
          <w:position w:val="0"/>
          <w:sz w:val="18"/>
          <w:szCs w:val="18"/>
        </w:rPr>
        <w:t>.一家金融公司在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中托管一个数据湖.公司每晚通过</w:t>
      </w:r>
      <w:r>
        <w:rPr>
          <w:rFonts w:ascii="Times New Roman" w:hAnsi="Times New Roman" w:eastAsia="Times New Roman" w:cs="Times New Roman"/>
          <w:color w:val="000000"/>
          <w:spacing w:val="0"/>
          <w:w w:val="100"/>
          <w:position w:val="0"/>
          <w:sz w:val="18"/>
          <w:szCs w:val="18"/>
          <w:lang w:val="en-US" w:eastAsia="en-US" w:bidi="en-US"/>
        </w:rPr>
        <w:t>SFTP</w:t>
      </w:r>
      <w:r>
        <w:rPr>
          <w:color w:val="000000"/>
          <w:spacing w:val="0"/>
          <w:w w:val="100"/>
          <w:position w:val="0"/>
          <w:sz w:val="18"/>
          <w:szCs w:val="18"/>
        </w:rPr>
        <w:t xml:space="preserve">从几个第三方接收财务数据记录.该公司在 </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的公共子网中的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实例上运行自己的</w:t>
      </w:r>
      <w:r>
        <w:rPr>
          <w:rFonts w:ascii="Times New Roman" w:hAnsi="Times New Roman" w:eastAsia="Times New Roman" w:cs="Times New Roman"/>
          <w:color w:val="000000"/>
          <w:spacing w:val="0"/>
          <w:w w:val="100"/>
          <w:position w:val="0"/>
          <w:sz w:val="18"/>
          <w:szCs w:val="18"/>
          <w:lang w:val="en-US" w:eastAsia="en-US" w:bidi="en-US"/>
        </w:rPr>
        <w:t>SFTP</w:t>
      </w:r>
      <w:r>
        <w:rPr>
          <w:color w:val="000000"/>
          <w:spacing w:val="0"/>
          <w:w w:val="100"/>
          <w:position w:val="0"/>
          <w:sz w:val="18"/>
          <w:szCs w:val="18"/>
        </w:rPr>
        <w:t>服务器.文件上传后，通过在同一实例上运行的</w:t>
      </w:r>
      <w:r>
        <w:rPr>
          <w:rFonts w:ascii="Times New Roman" w:hAnsi="Times New Roman" w:eastAsia="Times New Roman" w:cs="Times New Roman"/>
          <w:color w:val="000000"/>
          <w:spacing w:val="0"/>
          <w:w w:val="100"/>
          <w:position w:val="0"/>
          <w:sz w:val="18"/>
          <w:szCs w:val="18"/>
          <w:lang w:val="en-US" w:eastAsia="en-US" w:bidi="en-US"/>
        </w:rPr>
        <w:t>cron</w:t>
      </w:r>
      <w:r>
        <w:rPr>
          <w:color w:val="000000"/>
          <w:spacing w:val="0"/>
          <w:w w:val="100"/>
          <w:position w:val="0"/>
          <w:sz w:val="18"/>
          <w:szCs w:val="18"/>
        </w:rPr>
        <w:t>作 业将它们移动到数据湖.</w:t>
      </w:r>
    </w:p>
    <w:p>
      <w:pPr>
        <w:pStyle w:val="5"/>
        <w:keepNext w:val="0"/>
        <w:keepLines w:val="0"/>
        <w:widowControl w:val="0"/>
        <w:shd w:val="clear" w:color="auto" w:fill="auto"/>
        <w:bidi w:val="0"/>
        <w:spacing w:before="0" w:after="0" w:line="201"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通过使用</w:t>
      </w:r>
      <w:r>
        <w:rPr>
          <w:rFonts w:ascii="Times New Roman" w:hAnsi="Times New Roman" w:eastAsia="Times New Roman" w:cs="Times New Roman"/>
          <w:color w:val="000000"/>
          <w:spacing w:val="0"/>
          <w:w w:val="100"/>
          <w:position w:val="0"/>
          <w:sz w:val="18"/>
          <w:szCs w:val="18"/>
          <w:lang w:val="en-US" w:eastAsia="en-US" w:bidi="en-US"/>
        </w:rPr>
        <w:t>Amazon Route 53.</w:t>
      </w:r>
      <w:r>
        <w:rPr>
          <w:rFonts w:ascii="宋体" w:hAnsi="宋体" w:eastAsia="宋体" w:cs="宋体"/>
          <w:color w:val="000000"/>
          <w:spacing w:val="0"/>
          <w:w w:val="100"/>
          <w:position w:val="0"/>
          <w:sz w:val="18"/>
          <w:szCs w:val="18"/>
          <w:lang w:val="zh-TW" w:eastAsia="zh-TW" w:bidi="zh-TW"/>
        </w:rPr>
        <w:t>可以在</w:t>
      </w:r>
      <w:r>
        <w:rPr>
          <w:rFonts w:ascii="Times New Roman" w:hAnsi="Times New Roman" w:eastAsia="Times New Roman" w:cs="Times New Roman"/>
          <w:color w:val="000000"/>
          <w:spacing w:val="0"/>
          <w:w w:val="100"/>
          <w:position w:val="0"/>
          <w:sz w:val="18"/>
          <w:szCs w:val="18"/>
          <w:lang w:val="en-US" w:eastAsia="en-US" w:bidi="en-US"/>
        </w:rPr>
        <w:t>DNS sftp.example.com</w:t>
      </w:r>
      <w:r>
        <w:rPr>
          <w:rFonts w:ascii="宋体" w:hAnsi="宋体" w:eastAsia="宋体" w:cs="宋体"/>
          <w:color w:val="000000"/>
          <w:spacing w:val="0"/>
          <w:w w:val="100"/>
          <w:position w:val="0"/>
          <w:sz w:val="18"/>
          <w:szCs w:val="18"/>
          <w:lang w:val="zh-TW" w:eastAsia="zh-TW" w:bidi="zh-TW"/>
        </w:rPr>
        <w:t>上访问</w:t>
      </w:r>
      <w:r>
        <w:rPr>
          <w:rFonts w:ascii="Times New Roman" w:hAnsi="Times New Roman" w:eastAsia="Times New Roman" w:cs="Times New Roman"/>
          <w:color w:val="000000"/>
          <w:spacing w:val="0"/>
          <w:w w:val="100"/>
          <w:position w:val="0"/>
          <w:sz w:val="18"/>
          <w:szCs w:val="18"/>
          <w:lang w:val="en-US" w:eastAsia="en-US" w:bidi="en-US"/>
        </w:rPr>
        <w:t>SFTP</w:t>
      </w:r>
      <w:r>
        <w:rPr>
          <w:rFonts w:ascii="宋体" w:hAnsi="宋体" w:eastAsia="宋体" w:cs="宋体"/>
          <w:color w:val="000000"/>
          <w:spacing w:val="0"/>
          <w:w w:val="100"/>
          <w:position w:val="0"/>
          <w:sz w:val="18"/>
          <w:szCs w:val="18"/>
          <w:lang w:val="zh-TW" w:eastAsia="zh-TW" w:bidi="zh-TW"/>
        </w:rPr>
        <w:t>服务器.解决方案架构师应该如何提高</w:t>
      </w:r>
    </w:p>
    <w:p>
      <w:pPr>
        <w:pStyle w:val="4"/>
        <w:keepNext w:val="0"/>
        <w:keepLines w:val="0"/>
        <w:widowControl w:val="0"/>
        <w:shd w:val="clear" w:color="auto" w:fill="auto"/>
        <w:bidi w:val="0"/>
        <w:spacing w:before="0" w:after="16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SFTP</w:t>
      </w:r>
      <w:r>
        <w:rPr>
          <w:color w:val="000000"/>
          <w:spacing w:val="0"/>
          <w:w w:val="100"/>
          <w:position w:val="0"/>
          <w:sz w:val="18"/>
          <w:szCs w:val="18"/>
        </w:rPr>
        <w:t>解决方案的可靠性和可扩展性？</w:t>
      </w:r>
    </w:p>
    <w:p>
      <w:pPr>
        <w:pStyle w:val="5"/>
        <w:keepNext w:val="0"/>
        <w:keepLines w:val="0"/>
        <w:widowControl w:val="0"/>
        <w:numPr>
          <w:ilvl w:val="0"/>
          <w:numId w:val="49"/>
        </w:numPr>
        <w:shd w:val="clear" w:color="auto" w:fill="auto"/>
        <w:tabs>
          <w:tab w:val="left" w:pos="324"/>
        </w:tabs>
        <w:bidi w:val="0"/>
        <w:spacing w:before="0" w:after="0" w:line="205" w:lineRule="exact"/>
        <w:ind w:left="0" w:right="0" w:firstLine="0"/>
        <w:jc w:val="left"/>
        <w:rPr>
          <w:sz w:val="18"/>
          <w:szCs w:val="18"/>
        </w:rPr>
      </w:pPr>
      <w:bookmarkStart w:id="208" w:name="bookmark208"/>
      <w:bookmarkEnd w:id="208"/>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实例移动到一个</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组中.</w:t>
      </w:r>
    </w:p>
    <w:p>
      <w:pPr>
        <w:pStyle w:val="4"/>
        <w:keepNext w:val="0"/>
        <w:keepLines w:val="0"/>
        <w:widowControl w:val="0"/>
        <w:shd w:val="clear" w:color="auto" w:fill="auto"/>
        <w:bidi w:val="0"/>
        <w:spacing w:before="0" w:after="0" w:line="205" w:lineRule="exact"/>
        <w:ind w:left="0" w:right="0" w:firstLine="0"/>
        <w:jc w:val="left"/>
        <w:rPr>
          <w:sz w:val="18"/>
          <w:szCs w:val="18"/>
        </w:rPr>
      </w:pPr>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实例放在应用程序负裁均衡器</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后面.</w:t>
      </w:r>
    </w:p>
    <w:p>
      <w:pPr>
        <w:pStyle w:val="5"/>
        <w:keepNext w:val="0"/>
        <w:keepLines w:val="0"/>
        <w:widowControl w:val="0"/>
        <w:shd w:val="clear" w:color="auto" w:fill="auto"/>
        <w:bidi w:val="0"/>
        <w:spacing w:before="0" w:after="0" w:line="205"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 xml:space="preserve">更新 </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lang w:val="zh-TW" w:eastAsia="zh-TW" w:bidi="zh-TW"/>
        </w:rPr>
        <w:t xml:space="preserve">53 </w:t>
      </w:r>
      <w:r>
        <w:rPr>
          <w:rFonts w:ascii="宋体" w:hAnsi="宋体" w:eastAsia="宋体" w:cs="宋体"/>
          <w:color w:val="000000"/>
          <w:spacing w:val="0"/>
          <w:w w:val="100"/>
          <w:position w:val="0"/>
          <w:sz w:val="18"/>
          <w:szCs w:val="18"/>
          <w:lang w:val="zh-TW" w:eastAsia="zh-TW" w:bidi="zh-TW"/>
        </w:rPr>
        <w:t xml:space="preserve">中的 </w:t>
      </w:r>
      <w:r>
        <w:rPr>
          <w:rFonts w:ascii="Times New Roman" w:hAnsi="Times New Roman" w:eastAsia="Times New Roman" w:cs="Times New Roman"/>
          <w:color w:val="000000"/>
          <w:spacing w:val="0"/>
          <w:w w:val="100"/>
          <w:position w:val="0"/>
          <w:sz w:val="18"/>
          <w:szCs w:val="18"/>
          <w:lang w:val="en-US" w:eastAsia="en-US" w:bidi="en-US"/>
        </w:rPr>
        <w:t xml:space="preserve">DNS </w:t>
      </w:r>
      <w:r>
        <w:rPr>
          <w:rFonts w:ascii="宋体" w:hAnsi="宋体" w:eastAsia="宋体" w:cs="宋体"/>
          <w:color w:val="000000"/>
          <w:spacing w:val="0"/>
          <w:w w:val="100"/>
          <w:position w:val="0"/>
          <w:sz w:val="18"/>
          <w:szCs w:val="18"/>
          <w:lang w:val="zh-TW" w:eastAsia="zh-TW" w:bidi="zh-TW"/>
        </w:rPr>
        <w:t xml:space="preserve">记录 </w:t>
      </w:r>
      <w:r>
        <w:rPr>
          <w:rFonts w:ascii="Times New Roman" w:hAnsi="Times New Roman" w:eastAsia="Times New Roman" w:cs="Times New Roman"/>
          <w:color w:val="000000"/>
          <w:spacing w:val="0"/>
          <w:w w:val="100"/>
          <w:position w:val="0"/>
          <w:sz w:val="18"/>
          <w:szCs w:val="18"/>
          <w:lang w:val="en-US" w:eastAsia="en-US" w:bidi="en-US"/>
        </w:rPr>
        <w:t xml:space="preserve">sftp.example.com </w:t>
      </w:r>
      <w:r>
        <w:rPr>
          <w:rFonts w:ascii="宋体" w:hAnsi="宋体" w:eastAsia="宋体" w:cs="宋体"/>
          <w:color w:val="000000"/>
          <w:spacing w:val="0"/>
          <w:w w:val="100"/>
          <w:position w:val="0"/>
          <w:sz w:val="18"/>
          <w:szCs w:val="18"/>
          <w:lang w:val="zh-TW" w:eastAsia="zh-TW" w:bidi="zh-TW"/>
        </w:rPr>
        <w:t xml:space="preserve">以指向 </w:t>
      </w:r>
      <w:r>
        <w:rPr>
          <w:rFonts w:ascii="Times New Roman" w:hAnsi="Times New Roman" w:eastAsia="Times New Roman" w:cs="Times New Roman"/>
          <w:color w:val="000000"/>
          <w:spacing w:val="0"/>
          <w:w w:val="100"/>
          <w:position w:val="0"/>
          <w:sz w:val="18"/>
          <w:szCs w:val="18"/>
          <w:lang w:val="en-US" w:eastAsia="en-US" w:bidi="en-US"/>
        </w:rPr>
        <w:t>ALB.</w:t>
      </w:r>
    </w:p>
    <w:p>
      <w:pPr>
        <w:pStyle w:val="5"/>
        <w:keepNext w:val="0"/>
        <w:keepLines w:val="0"/>
        <w:widowControl w:val="0"/>
        <w:numPr>
          <w:ilvl w:val="0"/>
          <w:numId w:val="49"/>
        </w:numPr>
        <w:shd w:val="clear" w:color="auto" w:fill="auto"/>
        <w:tabs>
          <w:tab w:val="left" w:pos="324"/>
        </w:tabs>
        <w:bidi w:val="0"/>
        <w:spacing w:before="0" w:after="0" w:line="266" w:lineRule="auto"/>
        <w:ind w:left="0" w:right="0" w:firstLine="0"/>
        <w:jc w:val="left"/>
        <w:rPr>
          <w:sz w:val="18"/>
          <w:szCs w:val="18"/>
        </w:rPr>
      </w:pPr>
      <w:bookmarkStart w:id="209" w:name="bookmark209"/>
      <w:bookmarkEnd w:id="209"/>
      <w:r>
        <w:rPr>
          <w:rFonts w:ascii="宋体" w:hAnsi="宋体" w:eastAsia="宋体" w:cs="宋体"/>
          <w:color w:val="000000"/>
          <w:spacing w:val="0"/>
          <w:w w:val="100"/>
          <w:position w:val="0"/>
          <w:sz w:val="18"/>
          <w:szCs w:val="18"/>
          <w:lang w:val="zh-TW" w:eastAsia="zh-TW" w:bidi="zh-TW"/>
        </w:rPr>
        <w:t xml:space="preserve">将 </w:t>
      </w:r>
      <w:r>
        <w:rPr>
          <w:rFonts w:ascii="Times New Roman" w:hAnsi="Times New Roman" w:eastAsia="Times New Roman" w:cs="Times New Roman"/>
          <w:color w:val="000000"/>
          <w:spacing w:val="0"/>
          <w:w w:val="100"/>
          <w:position w:val="0"/>
          <w:sz w:val="18"/>
          <w:szCs w:val="18"/>
          <w:lang w:val="en-US" w:eastAsia="en-US" w:bidi="en-US"/>
        </w:rPr>
        <w:t xml:space="preserve">SFTP </w:t>
      </w:r>
      <w:r>
        <w:rPr>
          <w:rFonts w:ascii="宋体" w:hAnsi="宋体" w:eastAsia="宋体" w:cs="宋体"/>
          <w:color w:val="000000"/>
          <w:spacing w:val="0"/>
          <w:w w:val="100"/>
          <w:position w:val="0"/>
          <w:sz w:val="18"/>
          <w:szCs w:val="18"/>
          <w:lang w:val="zh-TW" w:eastAsia="zh-TW" w:bidi="zh-TW"/>
        </w:rPr>
        <w:t xml:space="preserve">服务器迁移到 </w:t>
      </w:r>
      <w:r>
        <w:rPr>
          <w:rFonts w:ascii="Times New Roman" w:hAnsi="Times New Roman" w:eastAsia="Times New Roman" w:cs="Times New Roman"/>
          <w:color w:val="000000"/>
          <w:spacing w:val="0"/>
          <w:w w:val="100"/>
          <w:position w:val="0"/>
          <w:sz w:val="18"/>
          <w:szCs w:val="18"/>
          <w:lang w:val="en-US" w:eastAsia="en-US" w:bidi="en-US"/>
        </w:rPr>
        <w:t>AWS Transfer for SFTP.</w:t>
      </w:r>
    </w:p>
    <w:p>
      <w:pPr>
        <w:pStyle w:val="5"/>
        <w:keepNext w:val="0"/>
        <w:keepLines w:val="0"/>
        <w:widowControl w:val="0"/>
        <w:shd w:val="clear" w:color="auto" w:fill="auto"/>
        <w:bidi w:val="0"/>
        <w:spacing w:before="0" w:after="0" w:line="205"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更新</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中的</w:t>
      </w:r>
      <w:r>
        <w:rPr>
          <w:rFonts w:ascii="Times New Roman" w:hAnsi="Times New Roman" w:eastAsia="Times New Roman" w:cs="Times New Roman"/>
          <w:color w:val="000000"/>
          <w:spacing w:val="0"/>
          <w:w w:val="100"/>
          <w:position w:val="0"/>
          <w:sz w:val="18"/>
          <w:szCs w:val="18"/>
          <w:lang w:val="en-US" w:eastAsia="en-US" w:bidi="en-US"/>
        </w:rPr>
        <w:t>DNS</w:t>
      </w:r>
      <w:r>
        <w:rPr>
          <w:rFonts w:ascii="宋体" w:hAnsi="宋体" w:eastAsia="宋体" w:cs="宋体"/>
          <w:color w:val="000000"/>
          <w:spacing w:val="0"/>
          <w:w w:val="100"/>
          <w:position w:val="0"/>
          <w:sz w:val="18"/>
          <w:szCs w:val="18"/>
          <w:lang w:val="zh-TW" w:eastAsia="zh-TW" w:bidi="zh-TW"/>
        </w:rPr>
        <w:t>记录</w:t>
      </w:r>
      <w:r>
        <w:rPr>
          <w:rFonts w:ascii="Times New Roman" w:hAnsi="Times New Roman" w:eastAsia="Times New Roman" w:cs="Times New Roman"/>
          <w:color w:val="000000"/>
          <w:spacing w:val="0"/>
          <w:w w:val="100"/>
          <w:position w:val="0"/>
          <w:sz w:val="18"/>
          <w:szCs w:val="18"/>
          <w:lang w:val="en-US" w:eastAsia="en-US" w:bidi="en-US"/>
        </w:rPr>
        <w:t>sftp.example.com</w:t>
      </w:r>
      <w:r>
        <w:rPr>
          <w:rFonts w:ascii="宋体" w:hAnsi="宋体" w:eastAsia="宋体" w:cs="宋体"/>
          <w:color w:val="000000"/>
          <w:spacing w:val="0"/>
          <w:w w:val="100"/>
          <w:position w:val="0"/>
          <w:sz w:val="18"/>
          <w:szCs w:val="18"/>
          <w:lang w:val="zh-TW" w:eastAsia="zh-TW" w:bidi="zh-TW"/>
        </w:rPr>
        <w:t>以指向服务器端点主机名.</w:t>
      </w:r>
    </w:p>
    <w:p>
      <w:pPr>
        <w:pStyle w:val="5"/>
        <w:keepNext w:val="0"/>
        <w:keepLines w:val="0"/>
        <w:widowControl w:val="0"/>
        <w:numPr>
          <w:ilvl w:val="0"/>
          <w:numId w:val="49"/>
        </w:numPr>
        <w:shd w:val="clear" w:color="auto" w:fill="auto"/>
        <w:tabs>
          <w:tab w:val="left" w:pos="324"/>
        </w:tabs>
        <w:bidi w:val="0"/>
        <w:spacing w:before="0" w:after="0" w:line="205" w:lineRule="exact"/>
        <w:ind w:left="0" w:right="0" w:firstLine="0"/>
        <w:jc w:val="left"/>
        <w:rPr>
          <w:sz w:val="18"/>
          <w:szCs w:val="18"/>
        </w:rPr>
      </w:pPr>
      <w:bookmarkStart w:id="210" w:name="bookmark210"/>
      <w:bookmarkEnd w:id="210"/>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SFTP</w:t>
      </w:r>
      <w:r>
        <w:rPr>
          <w:rFonts w:ascii="宋体" w:hAnsi="宋体" w:eastAsia="宋体" w:cs="宋体"/>
          <w:color w:val="000000"/>
          <w:spacing w:val="0"/>
          <w:w w:val="100"/>
          <w:position w:val="0"/>
          <w:sz w:val="18"/>
          <w:szCs w:val="18"/>
          <w:lang w:val="zh-TW" w:eastAsia="zh-TW" w:bidi="zh-TW"/>
        </w:rPr>
        <w:t>服务器迁移到</w:t>
      </w:r>
      <w:r>
        <w:rPr>
          <w:rFonts w:ascii="Times New Roman" w:hAnsi="Times New Roman" w:eastAsia="Times New Roman" w:cs="Times New Roman"/>
          <w:color w:val="000000"/>
          <w:spacing w:val="0"/>
          <w:w w:val="100"/>
          <w:position w:val="0"/>
          <w:sz w:val="18"/>
          <w:szCs w:val="18"/>
          <w:lang w:val="en-US" w:eastAsia="en-US" w:bidi="en-US"/>
        </w:rPr>
        <w:t>AWS Storage Gateway</w:t>
      </w:r>
      <w:r>
        <w:rPr>
          <w:rFonts w:ascii="宋体" w:hAnsi="宋体" w:eastAsia="宋体" w:cs="宋体"/>
          <w:color w:val="000000"/>
          <w:spacing w:val="0"/>
          <w:w w:val="100"/>
          <w:position w:val="0"/>
          <w:sz w:val="18"/>
          <w:szCs w:val="18"/>
          <w:lang w:val="zh-TW" w:eastAsia="zh-TW" w:bidi="zh-TW"/>
        </w:rPr>
        <w:t>中的文件网美.</w:t>
      </w:r>
    </w:p>
    <w:p>
      <w:pPr>
        <w:pStyle w:val="5"/>
        <w:keepNext w:val="0"/>
        <w:keepLines w:val="0"/>
        <w:widowControl w:val="0"/>
        <w:shd w:val="clear" w:color="auto" w:fill="auto"/>
        <w:bidi w:val="0"/>
        <w:spacing w:before="0" w:after="0" w:line="205"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更新</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中的</w:t>
      </w:r>
      <w:r>
        <w:rPr>
          <w:rFonts w:ascii="Times New Roman" w:hAnsi="Times New Roman" w:eastAsia="Times New Roman" w:cs="Times New Roman"/>
          <w:color w:val="000000"/>
          <w:spacing w:val="0"/>
          <w:w w:val="100"/>
          <w:position w:val="0"/>
          <w:sz w:val="18"/>
          <w:szCs w:val="18"/>
          <w:lang w:val="en-US" w:eastAsia="en-US" w:bidi="en-US"/>
        </w:rPr>
        <w:t>DNS</w:t>
      </w:r>
      <w:r>
        <w:rPr>
          <w:rFonts w:ascii="宋体" w:hAnsi="宋体" w:eastAsia="宋体" w:cs="宋体"/>
          <w:color w:val="000000"/>
          <w:spacing w:val="0"/>
          <w:w w:val="100"/>
          <w:position w:val="0"/>
          <w:sz w:val="18"/>
          <w:szCs w:val="18"/>
          <w:lang w:val="zh-TW" w:eastAsia="zh-TW" w:bidi="zh-TW"/>
        </w:rPr>
        <w:t>记录</w:t>
      </w:r>
      <w:r>
        <w:rPr>
          <w:rFonts w:ascii="Times New Roman" w:hAnsi="Times New Roman" w:eastAsia="Times New Roman" w:cs="Times New Roman"/>
          <w:color w:val="000000"/>
          <w:spacing w:val="0"/>
          <w:w w:val="100"/>
          <w:position w:val="0"/>
          <w:sz w:val="18"/>
          <w:szCs w:val="18"/>
          <w:lang w:val="en-US" w:eastAsia="en-US" w:bidi="en-US"/>
        </w:rPr>
        <w:t>sftp.example.com</w:t>
      </w:r>
      <w:r>
        <w:rPr>
          <w:rFonts w:ascii="宋体" w:hAnsi="宋体" w:eastAsia="宋体" w:cs="宋体"/>
          <w:color w:val="000000"/>
          <w:spacing w:val="0"/>
          <w:w w:val="100"/>
          <w:position w:val="0"/>
          <w:sz w:val="18"/>
          <w:szCs w:val="18"/>
          <w:lang w:val="zh-TW" w:eastAsia="zh-TW" w:bidi="zh-TW"/>
        </w:rPr>
        <w:t>以指向文件网关终端</w:t>
      </w:r>
      <w:r>
        <w:rPr>
          <w:rFonts w:ascii="宋体" w:hAnsi="宋体" w:eastAsia="宋体" w:cs="宋体"/>
          <w:color w:val="000000"/>
          <w:spacing w:val="0"/>
          <w:w w:val="100"/>
          <w:position w:val="0"/>
          <w:sz w:val="18"/>
          <w:szCs w:val="18"/>
          <w:lang w:val="zh-CN" w:eastAsia="zh-CN" w:bidi="zh-CN"/>
        </w:rPr>
        <w:t>节点.</w:t>
      </w:r>
    </w:p>
    <w:p>
      <w:pPr>
        <w:pStyle w:val="4"/>
        <w:keepNext w:val="0"/>
        <w:keepLines w:val="0"/>
        <w:widowControl w:val="0"/>
        <w:numPr>
          <w:ilvl w:val="0"/>
          <w:numId w:val="49"/>
        </w:numPr>
        <w:shd w:val="clear" w:color="auto" w:fill="auto"/>
        <w:tabs>
          <w:tab w:val="left" w:pos="324"/>
        </w:tabs>
        <w:bidi w:val="0"/>
        <w:spacing w:before="0" w:after="0" w:line="205" w:lineRule="exact"/>
        <w:ind w:left="0" w:right="0" w:firstLine="0"/>
        <w:jc w:val="left"/>
        <w:rPr>
          <w:sz w:val="18"/>
          <w:szCs w:val="18"/>
        </w:rPr>
      </w:pPr>
      <w:bookmarkStart w:id="211" w:name="bookmark211"/>
      <w:bookmarkEnd w:id="211"/>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实例放在网络负载平衡器</w:t>
      </w:r>
      <w:r>
        <w:rPr>
          <w:rFonts w:ascii="Times New Roman" w:hAnsi="Times New Roman" w:eastAsia="Times New Roman" w:cs="Times New Roman"/>
          <w:color w:val="000000"/>
          <w:spacing w:val="0"/>
          <w:w w:val="100"/>
          <w:position w:val="0"/>
          <w:sz w:val="18"/>
          <w:szCs w:val="18"/>
          <w:lang w:val="en-US" w:eastAsia="en-US" w:bidi="en-US"/>
        </w:rPr>
        <w:t>(NLB)</w:t>
      </w:r>
      <w:r>
        <w:rPr>
          <w:color w:val="000000"/>
          <w:spacing w:val="0"/>
          <w:w w:val="100"/>
          <w:position w:val="0"/>
          <w:sz w:val="18"/>
          <w:szCs w:val="18"/>
          <w:lang w:val="zh-CN" w:eastAsia="zh-CN" w:bidi="zh-CN"/>
        </w:rPr>
        <w:t>后面.</w:t>
      </w:r>
    </w:p>
    <w:p>
      <w:pPr>
        <w:pStyle w:val="5"/>
        <w:keepNext w:val="0"/>
        <w:keepLines w:val="0"/>
        <w:widowControl w:val="0"/>
        <w:shd w:val="clear" w:color="auto" w:fill="auto"/>
        <w:bidi w:val="0"/>
        <w:spacing w:before="0" w:after="160" w:line="205" w:lineRule="exact"/>
        <w:ind w:left="0" w:right="0" w:firstLine="0"/>
        <w:jc w:val="left"/>
        <w:rPr>
          <w:rFonts w:ascii="Times New Roman" w:hAnsi="Times New Roman" w:eastAsia="Times New Roman" w:cs="Times New Roman"/>
          <w:color w:val="000000"/>
          <w:spacing w:val="0"/>
          <w:w w:val="100"/>
          <w:position w:val="0"/>
          <w:sz w:val="18"/>
          <w:szCs w:val="18"/>
          <w:lang w:val="en-US" w:eastAsia="en-US" w:bidi="en-US"/>
        </w:rPr>
      </w:pPr>
      <w:r>
        <w:rPr>
          <w:rFonts w:ascii="宋体" w:hAnsi="宋体" w:eastAsia="宋体" w:cs="宋体"/>
          <w:color w:val="000000"/>
          <w:spacing w:val="0"/>
          <w:w w:val="100"/>
          <w:position w:val="0"/>
          <w:sz w:val="18"/>
          <w:szCs w:val="18"/>
          <w:lang w:val="zh-TW" w:eastAsia="zh-TW" w:bidi="zh-TW"/>
        </w:rPr>
        <w:t xml:space="preserve">更新 </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lang w:val="zh-TW" w:eastAsia="zh-TW" w:bidi="zh-TW"/>
        </w:rPr>
        <w:t xml:space="preserve">53 </w:t>
      </w:r>
      <w:r>
        <w:rPr>
          <w:rFonts w:ascii="宋体" w:hAnsi="宋体" w:eastAsia="宋体" w:cs="宋体"/>
          <w:color w:val="000000"/>
          <w:spacing w:val="0"/>
          <w:w w:val="100"/>
          <w:position w:val="0"/>
          <w:sz w:val="18"/>
          <w:szCs w:val="18"/>
          <w:lang w:val="zh-TW" w:eastAsia="zh-TW" w:bidi="zh-TW"/>
        </w:rPr>
        <w:t xml:space="preserve">中的 </w:t>
      </w:r>
      <w:r>
        <w:rPr>
          <w:rFonts w:ascii="Times New Roman" w:hAnsi="Times New Roman" w:eastAsia="Times New Roman" w:cs="Times New Roman"/>
          <w:color w:val="000000"/>
          <w:spacing w:val="0"/>
          <w:w w:val="100"/>
          <w:position w:val="0"/>
          <w:sz w:val="18"/>
          <w:szCs w:val="18"/>
          <w:lang w:val="en-US" w:eastAsia="en-US" w:bidi="en-US"/>
        </w:rPr>
        <w:t xml:space="preserve">DNS </w:t>
      </w:r>
      <w:r>
        <w:rPr>
          <w:rFonts w:ascii="宋体" w:hAnsi="宋体" w:eastAsia="宋体" w:cs="宋体"/>
          <w:color w:val="000000"/>
          <w:spacing w:val="0"/>
          <w:w w:val="100"/>
          <w:position w:val="0"/>
          <w:sz w:val="18"/>
          <w:szCs w:val="18"/>
          <w:lang w:val="zh-TW" w:eastAsia="zh-TW" w:bidi="zh-TW"/>
        </w:rPr>
        <w:t xml:space="preserve">记录 </w:t>
      </w:r>
      <w:r>
        <w:rPr>
          <w:rFonts w:ascii="Times New Roman" w:hAnsi="Times New Roman" w:eastAsia="Times New Roman" w:cs="Times New Roman"/>
          <w:color w:val="000000"/>
          <w:spacing w:val="0"/>
          <w:w w:val="100"/>
          <w:position w:val="0"/>
          <w:sz w:val="18"/>
          <w:szCs w:val="18"/>
          <w:lang w:val="en-US" w:eastAsia="en-US" w:bidi="en-US"/>
        </w:rPr>
        <w:t xml:space="preserve">sftp.example.com </w:t>
      </w:r>
      <w:r>
        <w:rPr>
          <w:rFonts w:ascii="宋体" w:hAnsi="宋体" w:eastAsia="宋体" w:cs="宋体"/>
          <w:color w:val="000000"/>
          <w:spacing w:val="0"/>
          <w:w w:val="100"/>
          <w:position w:val="0"/>
          <w:sz w:val="18"/>
          <w:szCs w:val="18"/>
          <w:lang w:val="zh-TW" w:eastAsia="zh-TW" w:bidi="zh-TW"/>
        </w:rPr>
        <w:t xml:space="preserve">以指向 </w:t>
      </w:r>
      <w:r>
        <w:rPr>
          <w:rFonts w:ascii="Times New Roman" w:hAnsi="Times New Roman" w:eastAsia="Times New Roman" w:cs="Times New Roman"/>
          <w:color w:val="000000"/>
          <w:spacing w:val="0"/>
          <w:w w:val="100"/>
          <w:position w:val="0"/>
          <w:sz w:val="18"/>
          <w:szCs w:val="18"/>
          <w:lang w:val="en-US" w:eastAsia="en-US" w:bidi="en-US"/>
        </w:rPr>
        <w:t>NLB.</w:t>
      </w:r>
    </w:p>
    <w:p>
      <w:pPr>
        <w:pStyle w:val="5"/>
        <w:keepNext w:val="0"/>
        <w:keepLines w:val="0"/>
        <w:widowControl w:val="0"/>
        <w:shd w:val="clear" w:color="auto" w:fill="auto"/>
        <w:bidi w:val="0"/>
        <w:spacing w:before="0" w:after="160" w:line="205" w:lineRule="exact"/>
        <w:ind w:left="0" w:right="0" w:firstLine="0"/>
        <w:jc w:val="left"/>
        <w:rPr>
          <w:rFonts w:hint="default" w:ascii="Times New Roman" w:hAnsi="Times New Roman" w:eastAsia="宋体" w:cs="Times New Roman"/>
          <w:color w:val="000000"/>
          <w:spacing w:val="0"/>
          <w:w w:val="100"/>
          <w:position w:val="0"/>
          <w:sz w:val="18"/>
          <w:szCs w:val="18"/>
          <w:lang w:val="en-US" w:eastAsia="zh-CN" w:bidi="en-US"/>
        </w:rPr>
      </w:pPr>
      <w:r>
        <w:rPr>
          <w:rFonts w:hint="eastAsia" w:eastAsia="宋体" w:cs="Times New Roman"/>
          <w:color w:val="000000"/>
          <w:spacing w:val="0"/>
          <w:w w:val="100"/>
          <w:position w:val="0"/>
          <w:sz w:val="18"/>
          <w:szCs w:val="18"/>
          <w:lang w:val="en-US" w:eastAsia="zh-CN" w:bidi="en-US"/>
        </w:rPr>
        <w:t>答案：B</w:t>
      </w:r>
    </w:p>
    <w:p>
      <w:pPr>
        <w:pStyle w:val="4"/>
        <w:keepNext w:val="0"/>
        <w:keepLines w:val="0"/>
        <w:widowControl w:val="0"/>
        <w:shd w:val="clear" w:color="auto" w:fill="auto"/>
        <w:bidi w:val="0"/>
        <w:spacing w:before="0" w:after="0" w:line="20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Q43</w:t>
      </w:r>
      <w:r>
        <w:rPr>
          <w:color w:val="000000"/>
          <w:spacing w:val="0"/>
          <w:w w:val="100"/>
          <w:position w:val="0"/>
          <w:sz w:val="18"/>
          <w:szCs w:val="18"/>
        </w:rPr>
        <w:t>.一家公司计划在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上托管一个</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应用程序，并希望在一组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实例之间对流量进行负载</w:t>
      </w:r>
      <w:r>
        <w:rPr>
          <w:color w:val="000000"/>
          <w:spacing w:val="0"/>
          <w:w w:val="100"/>
          <w:position w:val="0"/>
          <w:sz w:val="18"/>
          <w:szCs w:val="18"/>
          <w:lang w:val="zh-CN" w:eastAsia="zh-CN" w:bidi="zh-CN"/>
        </w:rPr>
        <w:t xml:space="preserve">平衡. </w:t>
      </w:r>
      <w:r>
        <w:rPr>
          <w:color w:val="000000"/>
          <w:spacing w:val="0"/>
          <w:w w:val="100"/>
          <w:position w:val="0"/>
          <w:sz w:val="18"/>
          <w:szCs w:val="18"/>
        </w:rPr>
        <w:t>其中一项安全要求是在客户端和</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服务器之间的传输中启用端到端</w:t>
      </w:r>
      <w:r>
        <w:rPr>
          <w:color w:val="000000"/>
          <w:spacing w:val="0"/>
          <w:w w:val="100"/>
          <w:position w:val="0"/>
          <w:sz w:val="18"/>
          <w:szCs w:val="18"/>
          <w:lang w:val="zh-CN" w:eastAsia="zh-CN" w:bidi="zh-CN"/>
        </w:rPr>
        <w:t>加密.</w:t>
      </w:r>
    </w:p>
    <w:p>
      <w:pPr>
        <w:pStyle w:val="4"/>
        <w:keepNext w:val="0"/>
        <w:keepLines w:val="0"/>
        <w:widowControl w:val="0"/>
        <w:shd w:val="clear" w:color="auto" w:fill="auto"/>
        <w:bidi w:val="0"/>
        <w:spacing w:before="0" w:after="180" w:line="207" w:lineRule="exact"/>
        <w:ind w:left="0" w:right="0" w:firstLine="0"/>
        <w:jc w:val="left"/>
        <w:rPr>
          <w:sz w:val="18"/>
          <w:szCs w:val="18"/>
        </w:rPr>
      </w:pPr>
      <w:r>
        <w:rPr>
          <w:color w:val="000000"/>
          <w:spacing w:val="0"/>
          <w:w w:val="100"/>
          <w:position w:val="0"/>
          <w:sz w:val="18"/>
          <w:szCs w:val="18"/>
        </w:rPr>
        <w:t>哪种解决方案可以满足此要求？</w:t>
      </w:r>
    </w:p>
    <w:p>
      <w:pPr>
        <w:pStyle w:val="4"/>
        <w:keepNext w:val="0"/>
        <w:keepLines w:val="0"/>
        <w:widowControl w:val="0"/>
        <w:numPr>
          <w:ilvl w:val="0"/>
          <w:numId w:val="50"/>
        </w:numPr>
        <w:shd w:val="clear" w:color="auto" w:fill="auto"/>
        <w:tabs>
          <w:tab w:val="left" w:pos="332"/>
        </w:tabs>
        <w:bidi w:val="0"/>
        <w:spacing w:before="0" w:after="0" w:line="198" w:lineRule="exact"/>
        <w:ind w:left="0" w:right="0" w:firstLine="0"/>
        <w:jc w:val="left"/>
        <w:rPr>
          <w:sz w:val="18"/>
          <w:szCs w:val="18"/>
        </w:rPr>
      </w:pPr>
      <w:bookmarkStart w:id="212" w:name="bookmark212"/>
      <w:bookmarkEnd w:id="212"/>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实例放在应用程序负载均衡器</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lang w:val="zh-CN" w:eastAsia="zh-CN" w:bidi="zh-CN"/>
        </w:rPr>
        <w:t>后面.</w:t>
      </w:r>
    </w:p>
    <w:p>
      <w:pPr>
        <w:pStyle w:val="5"/>
        <w:keepNext w:val="0"/>
        <w:keepLines w:val="0"/>
        <w:widowControl w:val="0"/>
        <w:shd w:val="clear" w:color="auto" w:fill="auto"/>
        <w:bidi w:val="0"/>
        <w:spacing w:before="0" w:after="0" w:line="198"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Certificate Manager (ACM)</w:t>
      </w:r>
      <w:r>
        <w:rPr>
          <w:rFonts w:ascii="宋体" w:hAnsi="宋体" w:eastAsia="宋体" w:cs="宋体"/>
          <w:color w:val="000000"/>
          <w:spacing w:val="0"/>
          <w:w w:val="100"/>
          <w:position w:val="0"/>
          <w:sz w:val="18"/>
          <w:szCs w:val="18"/>
          <w:lang w:val="zh-TW" w:eastAsia="zh-TW" w:bidi="zh-TW"/>
        </w:rPr>
        <w:t>预置</w:t>
      </w:r>
      <w:r>
        <w:rPr>
          <w:rFonts w:ascii="Times New Roman" w:hAnsi="Times New Roman" w:eastAsia="Times New Roman" w:cs="Times New Roman"/>
          <w:color w:val="000000"/>
          <w:spacing w:val="0"/>
          <w:w w:val="100"/>
          <w:position w:val="0"/>
          <w:sz w:val="18"/>
          <w:szCs w:val="18"/>
          <w:lang w:val="en-US" w:eastAsia="en-US" w:bidi="en-US"/>
        </w:rPr>
        <w:t>SSL</w:t>
      </w:r>
      <w:r>
        <w:rPr>
          <w:rFonts w:ascii="宋体" w:hAnsi="宋体" w:eastAsia="宋体" w:cs="宋体"/>
          <w:color w:val="000000"/>
          <w:spacing w:val="0"/>
          <w:w w:val="100"/>
          <w:position w:val="0"/>
          <w:sz w:val="18"/>
          <w:szCs w:val="18"/>
          <w:lang w:val="zh-TW" w:eastAsia="zh-TW" w:bidi="zh-TW"/>
        </w:rPr>
        <w:t>证书，并将</w:t>
      </w:r>
      <w:r>
        <w:rPr>
          <w:rFonts w:ascii="Times New Roman" w:hAnsi="Times New Roman" w:eastAsia="Times New Roman" w:cs="Times New Roman"/>
          <w:color w:val="000000"/>
          <w:spacing w:val="0"/>
          <w:w w:val="100"/>
          <w:position w:val="0"/>
          <w:sz w:val="18"/>
          <w:szCs w:val="18"/>
          <w:lang w:val="en-US" w:eastAsia="en-US" w:bidi="en-US"/>
        </w:rPr>
        <w:t>SSL</w:t>
      </w:r>
      <w:r>
        <w:rPr>
          <w:rFonts w:ascii="宋体" w:hAnsi="宋体" w:eastAsia="宋体" w:cs="宋体"/>
          <w:color w:val="000000"/>
          <w:spacing w:val="0"/>
          <w:w w:val="100"/>
          <w:position w:val="0"/>
          <w:sz w:val="18"/>
          <w:szCs w:val="18"/>
          <w:lang w:val="zh-TW" w:eastAsia="zh-TW" w:bidi="zh-TW"/>
        </w:rPr>
        <w:t>证书与</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相关联.</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导出</w:t>
      </w:r>
      <w:r>
        <w:rPr>
          <w:rFonts w:ascii="Times New Roman" w:hAnsi="Times New Roman" w:eastAsia="Times New Roman" w:cs="Times New Roman"/>
          <w:color w:val="000000"/>
          <w:spacing w:val="0"/>
          <w:w w:val="100"/>
          <w:position w:val="0"/>
          <w:sz w:val="18"/>
          <w:szCs w:val="18"/>
          <w:lang w:val="en-US" w:eastAsia="en-US" w:bidi="en-US"/>
        </w:rPr>
        <w:t>SSL</w:t>
      </w:r>
      <w:r>
        <w:rPr>
          <w:color w:val="000000"/>
          <w:spacing w:val="0"/>
          <w:w w:val="100"/>
          <w:position w:val="0"/>
          <w:sz w:val="18"/>
          <w:szCs w:val="18"/>
        </w:rPr>
        <w:t>证书并将其安装在每个</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实例上.配置</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 xml:space="preserve">以侦听端口 </w:t>
      </w:r>
      <w:r>
        <w:rPr>
          <w:rFonts w:ascii="Times New Roman" w:hAnsi="Times New Roman" w:eastAsia="Times New Roman" w:cs="Times New Roman"/>
          <w:color w:val="000000"/>
          <w:spacing w:val="0"/>
          <w:w w:val="100"/>
          <w:position w:val="0"/>
          <w:sz w:val="18"/>
          <w:szCs w:val="18"/>
        </w:rPr>
        <w:t>443</w:t>
      </w:r>
      <w:r>
        <w:rPr>
          <w:color w:val="000000"/>
          <w:spacing w:val="0"/>
          <w:w w:val="100"/>
          <w:position w:val="0"/>
          <w:sz w:val="18"/>
          <w:szCs w:val="18"/>
        </w:rPr>
        <w:t xml:space="preserve">并将流量转发到实例上的端口 </w:t>
      </w:r>
      <w:r>
        <w:rPr>
          <w:rFonts w:ascii="Times New Roman" w:hAnsi="Times New Roman" w:eastAsia="Times New Roman" w:cs="Times New Roman"/>
          <w:color w:val="000000"/>
          <w:spacing w:val="0"/>
          <w:w w:val="100"/>
          <w:position w:val="0"/>
          <w:sz w:val="18"/>
          <w:szCs w:val="18"/>
          <w:lang w:val="en-US" w:eastAsia="en-US" w:bidi="en-US"/>
        </w:rPr>
        <w:t>443.</w:t>
      </w:r>
    </w:p>
    <w:p>
      <w:pPr>
        <w:pStyle w:val="4"/>
        <w:keepNext w:val="0"/>
        <w:keepLines w:val="0"/>
        <w:widowControl w:val="0"/>
        <w:numPr>
          <w:ilvl w:val="0"/>
          <w:numId w:val="50"/>
        </w:numPr>
        <w:shd w:val="clear" w:color="auto" w:fill="auto"/>
        <w:tabs>
          <w:tab w:val="left" w:pos="332"/>
        </w:tabs>
        <w:bidi w:val="0"/>
        <w:spacing w:before="0" w:after="0" w:line="198" w:lineRule="exact"/>
        <w:ind w:left="0" w:right="0" w:firstLine="0"/>
        <w:jc w:val="left"/>
        <w:rPr>
          <w:sz w:val="18"/>
          <w:szCs w:val="18"/>
        </w:rPr>
      </w:pPr>
      <w:bookmarkStart w:id="213" w:name="bookmark213"/>
      <w:bookmarkEnd w:id="213"/>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实例与目标组相</w:t>
      </w:r>
      <w:r>
        <w:rPr>
          <w:color w:val="000000"/>
          <w:spacing w:val="0"/>
          <w:w w:val="100"/>
          <w:position w:val="0"/>
          <w:sz w:val="18"/>
          <w:szCs w:val="18"/>
          <w:lang w:val="zh-CN" w:eastAsia="zh-CN" w:bidi="zh-CN"/>
        </w:rPr>
        <w:t>关联.</w:t>
      </w:r>
    </w:p>
    <w:p>
      <w:pPr>
        <w:pStyle w:val="5"/>
        <w:keepNext w:val="0"/>
        <w:keepLines w:val="0"/>
        <w:widowControl w:val="0"/>
        <w:shd w:val="clear" w:color="auto" w:fill="auto"/>
        <w:bidi w:val="0"/>
        <w:spacing w:before="0" w:after="0" w:line="198"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AWS Certificate Manager (ACM)</w:t>
      </w:r>
      <w:r>
        <w:rPr>
          <w:rFonts w:ascii="宋体" w:hAnsi="宋体" w:eastAsia="宋体" w:cs="宋体"/>
          <w:color w:val="000000"/>
          <w:spacing w:val="0"/>
          <w:w w:val="100"/>
          <w:position w:val="0"/>
          <w:sz w:val="18"/>
          <w:szCs w:val="18"/>
          <w:lang w:val="zh-TW" w:eastAsia="zh-TW" w:bidi="zh-TW"/>
        </w:rPr>
        <w:t xml:space="preserve">预置 </w:t>
      </w:r>
      <w:r>
        <w:rPr>
          <w:rFonts w:ascii="Times New Roman" w:hAnsi="Times New Roman" w:eastAsia="Times New Roman" w:cs="Times New Roman"/>
          <w:color w:val="000000"/>
          <w:spacing w:val="0"/>
          <w:w w:val="100"/>
          <w:position w:val="0"/>
          <w:sz w:val="18"/>
          <w:szCs w:val="18"/>
          <w:lang w:val="en-US" w:eastAsia="en-US" w:bidi="en-US"/>
        </w:rPr>
        <w:t xml:space="preserve">SSL </w:t>
      </w:r>
      <w:r>
        <w:rPr>
          <w:rFonts w:ascii="宋体" w:hAnsi="宋体" w:eastAsia="宋体" w:cs="宋体"/>
          <w:color w:val="000000"/>
          <w:spacing w:val="0"/>
          <w:w w:val="100"/>
          <w:position w:val="0"/>
          <w:sz w:val="18"/>
          <w:szCs w:val="18"/>
          <w:lang w:val="zh-TW" w:eastAsia="zh-TW" w:bidi="zh-TW"/>
        </w:rPr>
        <w:t>证书.</w:t>
      </w:r>
    </w:p>
    <w:p>
      <w:pPr>
        <w:pStyle w:val="5"/>
        <w:keepNext w:val="0"/>
        <w:keepLines w:val="0"/>
        <w:widowControl w:val="0"/>
        <w:shd w:val="clear" w:color="auto" w:fill="auto"/>
        <w:bidi w:val="0"/>
        <w:spacing w:before="0" w:after="0" w:line="198"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创建</w:t>
      </w:r>
      <w:r>
        <w:rPr>
          <w:rFonts w:ascii="Times New Roman" w:hAnsi="Times New Roman" w:eastAsia="Times New Roman" w:cs="Times New Roman"/>
          <w:color w:val="000000"/>
          <w:spacing w:val="0"/>
          <w:w w:val="100"/>
          <w:position w:val="0"/>
          <w:sz w:val="18"/>
          <w:szCs w:val="18"/>
          <w:lang w:val="en-US" w:eastAsia="en-US" w:bidi="en-US"/>
        </w:rPr>
        <w:t>Amazon CloudFront</w:t>
      </w:r>
      <w:r>
        <w:rPr>
          <w:rFonts w:ascii="宋体" w:hAnsi="宋体" w:eastAsia="宋体" w:cs="宋体"/>
          <w:color w:val="000000"/>
          <w:spacing w:val="0"/>
          <w:w w:val="100"/>
          <w:position w:val="0"/>
          <w:sz w:val="18"/>
          <w:szCs w:val="18"/>
          <w:lang w:val="zh-TW" w:eastAsia="zh-TW" w:bidi="zh-TW"/>
        </w:rPr>
        <w:t>分配并将其配置为使用</w:t>
      </w:r>
      <w:r>
        <w:rPr>
          <w:rFonts w:ascii="Times New Roman" w:hAnsi="Times New Roman" w:eastAsia="Times New Roman" w:cs="Times New Roman"/>
          <w:color w:val="000000"/>
          <w:spacing w:val="0"/>
          <w:w w:val="100"/>
          <w:position w:val="0"/>
          <w:sz w:val="18"/>
          <w:szCs w:val="18"/>
          <w:lang w:val="en-US" w:eastAsia="en-US" w:bidi="en-US"/>
        </w:rPr>
        <w:t>SSL</w:t>
      </w:r>
      <w:r>
        <w:rPr>
          <w:rFonts w:ascii="宋体" w:hAnsi="宋体" w:eastAsia="宋体" w:cs="宋体"/>
          <w:color w:val="000000"/>
          <w:spacing w:val="0"/>
          <w:w w:val="100"/>
          <w:position w:val="0"/>
          <w:sz w:val="18"/>
          <w:szCs w:val="18"/>
          <w:lang w:val="zh-TW" w:eastAsia="zh-TW" w:bidi="zh-TW"/>
        </w:rPr>
        <w:t>证书.</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CloudFront</w:t>
      </w:r>
      <w:r>
        <w:rPr>
          <w:color w:val="000000"/>
          <w:spacing w:val="0"/>
          <w:w w:val="100"/>
          <w:position w:val="0"/>
          <w:sz w:val="18"/>
          <w:szCs w:val="18"/>
        </w:rPr>
        <w:t>设置为使用目标组作为源服</w:t>
      </w:r>
      <w:r>
        <w:rPr>
          <w:color w:val="000000"/>
          <w:spacing w:val="0"/>
          <w:w w:val="100"/>
          <w:position w:val="0"/>
          <w:sz w:val="18"/>
          <w:szCs w:val="18"/>
          <w:lang w:val="zh-CN" w:eastAsia="zh-CN" w:bidi="zh-CN"/>
        </w:rPr>
        <w:t>务器.</w:t>
      </w:r>
    </w:p>
    <w:p>
      <w:pPr>
        <w:pStyle w:val="4"/>
        <w:keepNext w:val="0"/>
        <w:keepLines w:val="0"/>
        <w:widowControl w:val="0"/>
        <w:numPr>
          <w:ilvl w:val="0"/>
          <w:numId w:val="50"/>
        </w:numPr>
        <w:shd w:val="clear" w:color="auto" w:fill="auto"/>
        <w:tabs>
          <w:tab w:val="left" w:pos="332"/>
        </w:tabs>
        <w:bidi w:val="0"/>
        <w:spacing w:before="0" w:after="0" w:line="198" w:lineRule="exact"/>
        <w:ind w:left="0" w:right="0" w:firstLine="0"/>
        <w:jc w:val="left"/>
        <w:rPr>
          <w:sz w:val="18"/>
          <w:szCs w:val="18"/>
        </w:rPr>
      </w:pPr>
      <w:bookmarkStart w:id="214" w:name="bookmark214"/>
      <w:bookmarkEnd w:id="214"/>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实例放在应用程序负载均衡器</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lang w:val="zh-CN" w:eastAsia="zh-CN" w:bidi="zh-CN"/>
        </w:rPr>
        <w:t>后面.</w:t>
      </w:r>
    </w:p>
    <w:p>
      <w:pPr>
        <w:pStyle w:val="5"/>
        <w:keepNext w:val="0"/>
        <w:keepLines w:val="0"/>
        <w:widowControl w:val="0"/>
        <w:shd w:val="clear" w:color="auto" w:fill="auto"/>
        <w:bidi w:val="0"/>
        <w:spacing w:before="0" w:after="0" w:line="198"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Certificate Manager (ACM)</w:t>
      </w:r>
      <w:r>
        <w:rPr>
          <w:rFonts w:ascii="宋体" w:hAnsi="宋体" w:eastAsia="宋体" w:cs="宋体"/>
          <w:color w:val="000000"/>
          <w:spacing w:val="0"/>
          <w:w w:val="100"/>
          <w:position w:val="0"/>
          <w:sz w:val="18"/>
          <w:szCs w:val="18"/>
          <w:lang w:val="zh-TW" w:eastAsia="zh-TW" w:bidi="zh-TW"/>
        </w:rPr>
        <w:t>预置</w:t>
      </w:r>
      <w:r>
        <w:rPr>
          <w:rFonts w:ascii="Times New Roman" w:hAnsi="Times New Roman" w:eastAsia="Times New Roman" w:cs="Times New Roman"/>
          <w:color w:val="000000"/>
          <w:spacing w:val="0"/>
          <w:w w:val="100"/>
          <w:position w:val="0"/>
          <w:sz w:val="18"/>
          <w:szCs w:val="18"/>
          <w:lang w:val="en-US" w:eastAsia="en-US" w:bidi="en-US"/>
        </w:rPr>
        <w:t>SSL</w:t>
      </w:r>
      <w:r>
        <w:rPr>
          <w:rFonts w:ascii="宋体" w:hAnsi="宋体" w:eastAsia="宋体" w:cs="宋体"/>
          <w:color w:val="000000"/>
          <w:spacing w:val="0"/>
          <w:w w:val="100"/>
          <w:position w:val="0"/>
          <w:sz w:val="18"/>
          <w:szCs w:val="18"/>
          <w:lang w:val="zh-TW" w:eastAsia="zh-TW" w:bidi="zh-TW"/>
        </w:rPr>
        <w:t>证书，并将</w:t>
      </w:r>
      <w:r>
        <w:rPr>
          <w:rFonts w:ascii="Times New Roman" w:hAnsi="Times New Roman" w:eastAsia="Times New Roman" w:cs="Times New Roman"/>
          <w:color w:val="000000"/>
          <w:spacing w:val="0"/>
          <w:w w:val="100"/>
          <w:position w:val="0"/>
          <w:sz w:val="18"/>
          <w:szCs w:val="18"/>
          <w:lang w:val="en-US" w:eastAsia="en-US" w:bidi="en-US"/>
        </w:rPr>
        <w:t>SSL</w:t>
      </w:r>
      <w:r>
        <w:rPr>
          <w:rFonts w:ascii="宋体" w:hAnsi="宋体" w:eastAsia="宋体" w:cs="宋体"/>
          <w:color w:val="000000"/>
          <w:spacing w:val="0"/>
          <w:w w:val="100"/>
          <w:position w:val="0"/>
          <w:sz w:val="18"/>
          <w:szCs w:val="18"/>
          <w:lang w:val="zh-TW" w:eastAsia="zh-TW" w:bidi="zh-TW"/>
        </w:rPr>
        <w:t>证书与</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相关联.</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提供第三方</w:t>
      </w:r>
      <w:r>
        <w:rPr>
          <w:rFonts w:ascii="Times New Roman" w:hAnsi="Times New Roman" w:eastAsia="Times New Roman" w:cs="Times New Roman"/>
          <w:color w:val="000000"/>
          <w:spacing w:val="0"/>
          <w:w w:val="100"/>
          <w:position w:val="0"/>
          <w:sz w:val="18"/>
          <w:szCs w:val="18"/>
          <w:lang w:val="en-US" w:eastAsia="en-US" w:bidi="en-US"/>
        </w:rPr>
        <w:t>SSL</w:t>
      </w:r>
      <w:r>
        <w:rPr>
          <w:color w:val="000000"/>
          <w:spacing w:val="0"/>
          <w:w w:val="100"/>
          <w:position w:val="0"/>
          <w:sz w:val="18"/>
          <w:szCs w:val="18"/>
        </w:rPr>
        <w:t>证书并将其安装在每个</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实例上.</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配置</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 xml:space="preserve">以侦听端口 </w:t>
      </w:r>
      <w:r>
        <w:rPr>
          <w:rFonts w:ascii="Times New Roman" w:hAnsi="Times New Roman" w:eastAsia="Times New Roman" w:cs="Times New Roman"/>
          <w:color w:val="000000"/>
          <w:spacing w:val="0"/>
          <w:w w:val="100"/>
          <w:position w:val="0"/>
          <w:sz w:val="18"/>
          <w:szCs w:val="18"/>
        </w:rPr>
        <w:t>443</w:t>
      </w:r>
      <w:r>
        <w:rPr>
          <w:color w:val="000000"/>
          <w:spacing w:val="0"/>
          <w:w w:val="100"/>
          <w:position w:val="0"/>
          <w:sz w:val="18"/>
          <w:szCs w:val="18"/>
        </w:rPr>
        <w:t xml:space="preserve">并将流量转发到实例上的端口 </w:t>
      </w:r>
      <w:r>
        <w:rPr>
          <w:rFonts w:ascii="Times New Roman" w:hAnsi="Times New Roman" w:eastAsia="Times New Roman" w:cs="Times New Roman"/>
          <w:color w:val="000000"/>
          <w:spacing w:val="0"/>
          <w:w w:val="100"/>
          <w:position w:val="0"/>
          <w:sz w:val="18"/>
          <w:szCs w:val="18"/>
          <w:lang w:val="en-US" w:eastAsia="en-US" w:bidi="en-US"/>
        </w:rPr>
        <w:t>443.</w:t>
      </w:r>
    </w:p>
    <w:p>
      <w:pPr>
        <w:pStyle w:val="4"/>
        <w:keepNext w:val="0"/>
        <w:keepLines w:val="0"/>
        <w:widowControl w:val="0"/>
        <w:numPr>
          <w:ilvl w:val="0"/>
          <w:numId w:val="50"/>
        </w:numPr>
        <w:shd w:val="clear" w:color="auto" w:fill="auto"/>
        <w:tabs>
          <w:tab w:val="left" w:pos="332"/>
        </w:tabs>
        <w:bidi w:val="0"/>
        <w:spacing w:before="0" w:after="0" w:line="198" w:lineRule="exact"/>
        <w:ind w:left="0" w:right="0" w:firstLine="0"/>
        <w:jc w:val="left"/>
        <w:rPr>
          <w:sz w:val="18"/>
          <w:szCs w:val="18"/>
        </w:rPr>
      </w:pPr>
      <w:bookmarkStart w:id="215" w:name="bookmark215"/>
      <w:bookmarkEnd w:id="215"/>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实例放在网络负载平衡器</w:t>
      </w:r>
      <w:r>
        <w:rPr>
          <w:rFonts w:ascii="Times New Roman" w:hAnsi="Times New Roman" w:eastAsia="Times New Roman" w:cs="Times New Roman"/>
          <w:color w:val="000000"/>
          <w:spacing w:val="0"/>
          <w:w w:val="100"/>
          <w:position w:val="0"/>
          <w:sz w:val="18"/>
          <w:szCs w:val="18"/>
          <w:lang w:val="en-US" w:eastAsia="en-US" w:bidi="en-US"/>
        </w:rPr>
        <w:t>(NLB)</w:t>
      </w:r>
      <w:r>
        <w:rPr>
          <w:color w:val="000000"/>
          <w:spacing w:val="0"/>
          <w:w w:val="100"/>
          <w:position w:val="0"/>
          <w:sz w:val="18"/>
          <w:szCs w:val="18"/>
          <w:lang w:val="zh-CN" w:eastAsia="zh-CN" w:bidi="zh-CN"/>
        </w:rPr>
        <w:t>后面.</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提供第三方</w:t>
      </w:r>
      <w:r>
        <w:rPr>
          <w:rFonts w:ascii="Times New Roman" w:hAnsi="Times New Roman" w:eastAsia="Times New Roman" w:cs="Times New Roman"/>
          <w:color w:val="000000"/>
          <w:spacing w:val="0"/>
          <w:w w:val="100"/>
          <w:position w:val="0"/>
          <w:sz w:val="18"/>
          <w:szCs w:val="18"/>
          <w:lang w:val="en-US" w:eastAsia="en-US" w:bidi="en-US"/>
        </w:rPr>
        <w:t>SSL</w:t>
      </w:r>
      <w:r>
        <w:rPr>
          <w:color w:val="000000"/>
          <w:spacing w:val="0"/>
          <w:w w:val="100"/>
          <w:position w:val="0"/>
          <w:sz w:val="18"/>
          <w:szCs w:val="18"/>
        </w:rPr>
        <w:t>证书并将其安装在</w:t>
      </w:r>
      <w:r>
        <w:rPr>
          <w:rFonts w:ascii="Times New Roman" w:hAnsi="Times New Roman" w:eastAsia="Times New Roman" w:cs="Times New Roman"/>
          <w:color w:val="000000"/>
          <w:spacing w:val="0"/>
          <w:w w:val="100"/>
          <w:position w:val="0"/>
          <w:sz w:val="18"/>
          <w:szCs w:val="18"/>
          <w:lang w:val="en-US" w:eastAsia="en-US" w:bidi="en-US"/>
        </w:rPr>
        <w:t>NLB</w:t>
      </w:r>
      <w:r>
        <w:rPr>
          <w:color w:val="000000"/>
          <w:spacing w:val="0"/>
          <w:w w:val="100"/>
          <w:position w:val="0"/>
          <w:sz w:val="18"/>
          <w:szCs w:val="18"/>
        </w:rPr>
        <w:t>和每个</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实例上.</w:t>
      </w:r>
    </w:p>
    <w:p>
      <w:pPr>
        <w:pStyle w:val="4"/>
        <w:keepNext w:val="0"/>
        <w:keepLines w:val="0"/>
        <w:widowControl w:val="0"/>
        <w:shd w:val="clear" w:color="auto" w:fill="auto"/>
        <w:bidi w:val="0"/>
        <w:spacing w:before="0" w:after="180" w:line="198" w:lineRule="exact"/>
        <w:ind w:left="0" w:right="0" w:firstLine="0"/>
        <w:jc w:val="left"/>
        <w:rPr>
          <w:sz w:val="18"/>
          <w:szCs w:val="18"/>
        </w:rPr>
      </w:pPr>
      <w:r>
        <w:rPr>
          <w:color w:val="000000"/>
          <w:spacing w:val="0"/>
          <w:w w:val="100"/>
          <w:position w:val="0"/>
          <w:sz w:val="18"/>
          <w:szCs w:val="18"/>
        </w:rPr>
        <w:t>配置</w:t>
      </w:r>
      <w:r>
        <w:rPr>
          <w:rFonts w:ascii="Times New Roman" w:hAnsi="Times New Roman" w:eastAsia="Times New Roman" w:cs="Times New Roman"/>
          <w:color w:val="000000"/>
          <w:spacing w:val="0"/>
          <w:w w:val="100"/>
          <w:position w:val="0"/>
          <w:sz w:val="18"/>
          <w:szCs w:val="18"/>
          <w:lang w:val="en-US" w:eastAsia="en-US" w:bidi="en-US"/>
        </w:rPr>
        <w:t>NLB</w:t>
      </w:r>
      <w:r>
        <w:rPr>
          <w:color w:val="000000"/>
          <w:spacing w:val="0"/>
          <w:w w:val="100"/>
          <w:position w:val="0"/>
          <w:sz w:val="18"/>
          <w:szCs w:val="18"/>
        </w:rPr>
        <w:t xml:space="preserve">以侦听端口 </w:t>
      </w:r>
      <w:r>
        <w:rPr>
          <w:rFonts w:ascii="Times New Roman" w:hAnsi="Times New Roman" w:eastAsia="Times New Roman" w:cs="Times New Roman"/>
          <w:color w:val="000000"/>
          <w:spacing w:val="0"/>
          <w:w w:val="100"/>
          <w:position w:val="0"/>
          <w:sz w:val="18"/>
          <w:szCs w:val="18"/>
        </w:rPr>
        <w:t>443</w:t>
      </w:r>
      <w:r>
        <w:rPr>
          <w:color w:val="000000"/>
          <w:spacing w:val="0"/>
          <w:w w:val="100"/>
          <w:position w:val="0"/>
          <w:sz w:val="18"/>
          <w:szCs w:val="18"/>
        </w:rPr>
        <w:t xml:space="preserve">并将流量转发到实例上的端口 </w:t>
      </w:r>
      <w:r>
        <w:rPr>
          <w:rFonts w:ascii="Times New Roman" w:hAnsi="Times New Roman" w:eastAsia="Times New Roman" w:cs="Times New Roman"/>
          <w:color w:val="000000"/>
          <w:spacing w:val="0"/>
          <w:w w:val="100"/>
          <w:position w:val="0"/>
          <w:sz w:val="18"/>
          <w:szCs w:val="18"/>
          <w:lang w:val="en-US" w:eastAsia="en-US" w:bidi="en-US"/>
        </w:rPr>
        <w:t>443.</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8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Q44</w:t>
      </w:r>
      <w:r>
        <w:rPr>
          <w:color w:val="000000"/>
          <w:spacing w:val="0"/>
          <w:w w:val="100"/>
          <w:position w:val="0"/>
          <w:sz w:val="18"/>
          <w:szCs w:val="18"/>
        </w:rPr>
        <w:t>.一家公司在一个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账户中运行多个工作负载.一项新的公司政策过时了，工程师只能预置批准的资源，并且工程 师必须使用</w:t>
      </w:r>
      <w:r>
        <w:rPr>
          <w:rFonts w:ascii="Times New Roman" w:hAnsi="Times New Roman" w:eastAsia="Times New Roman" w:cs="Times New Roman"/>
          <w:color w:val="000000"/>
          <w:spacing w:val="0"/>
          <w:w w:val="100"/>
          <w:position w:val="0"/>
          <w:sz w:val="18"/>
          <w:szCs w:val="18"/>
          <w:lang w:val="en-US" w:eastAsia="en-US" w:bidi="en-US"/>
        </w:rPr>
        <w:t>AWS CloudFormation</w:t>
      </w:r>
      <w:r>
        <w:rPr>
          <w:color w:val="000000"/>
          <w:spacing w:val="0"/>
          <w:w w:val="100"/>
          <w:position w:val="0"/>
          <w:sz w:val="18"/>
          <w:szCs w:val="18"/>
        </w:rPr>
        <w:t>预置这些资源.解决方案架构师需要创建•个解决方案，以对工程师用于访问的</w:t>
      </w:r>
      <w:r>
        <w:rPr>
          <w:rFonts w:ascii="Times New Roman" w:hAnsi="Times New Roman" w:eastAsia="Times New Roman" w:cs="Times New Roman"/>
          <w:color w:val="000000"/>
          <w:spacing w:val="0"/>
          <w:w w:val="100"/>
          <w:position w:val="0"/>
          <w:sz w:val="18"/>
          <w:szCs w:val="18"/>
          <w:lang w:val="en-US" w:eastAsia="en-US" w:bidi="en-US"/>
        </w:rPr>
        <w:t xml:space="preserve">IAM </w:t>
      </w:r>
      <w:r>
        <w:rPr>
          <w:color w:val="000000"/>
          <w:spacing w:val="0"/>
          <w:w w:val="100"/>
          <w:position w:val="0"/>
          <w:sz w:val="18"/>
          <w:szCs w:val="18"/>
        </w:rPr>
        <w:t>角色实施新限制.</w:t>
      </w:r>
    </w:p>
    <w:p>
      <w:pPr>
        <w:pStyle w:val="4"/>
        <w:keepNext w:val="0"/>
        <w:keepLines w:val="0"/>
        <w:widowControl w:val="0"/>
        <w:shd w:val="clear" w:color="auto" w:fill="auto"/>
        <w:bidi w:val="0"/>
        <w:spacing w:before="0" w:after="220" w:line="202" w:lineRule="exact"/>
        <w:ind w:left="0" w:right="0" w:firstLine="0"/>
        <w:jc w:val="left"/>
        <w:rPr>
          <w:sz w:val="18"/>
          <w:szCs w:val="18"/>
        </w:rPr>
      </w:pPr>
      <w:r>
        <w:rPr>
          <w:color w:val="000000"/>
          <w:spacing w:val="0"/>
          <w:w w:val="100"/>
          <w:position w:val="0"/>
          <w:sz w:val="18"/>
          <w:szCs w:val="18"/>
        </w:rPr>
        <w:t>解决方案架构师应该如何创建解决方案？</w:t>
      </w:r>
    </w:p>
    <w:p>
      <w:pPr>
        <w:pStyle w:val="5"/>
        <w:keepNext w:val="0"/>
        <w:keepLines w:val="0"/>
        <w:widowControl w:val="0"/>
        <w:numPr>
          <w:ilvl w:val="0"/>
          <w:numId w:val="51"/>
        </w:numPr>
        <w:shd w:val="clear" w:color="auto" w:fill="auto"/>
        <w:tabs>
          <w:tab w:val="left" w:pos="332"/>
        </w:tabs>
        <w:bidi w:val="0"/>
        <w:spacing w:before="0" w:after="0" w:line="198" w:lineRule="exact"/>
        <w:ind w:left="0" w:right="0" w:firstLine="0"/>
        <w:jc w:val="left"/>
        <w:rPr>
          <w:sz w:val="18"/>
          <w:szCs w:val="18"/>
        </w:rPr>
      </w:pPr>
      <w:bookmarkStart w:id="216" w:name="bookmark216"/>
      <w:bookmarkEnd w:id="216"/>
      <w:r>
        <w:rPr>
          <w:rFonts w:ascii="宋体" w:hAnsi="宋体" w:eastAsia="宋体" w:cs="宋体"/>
          <w:color w:val="000000"/>
          <w:spacing w:val="0"/>
          <w:w w:val="100"/>
          <w:position w:val="0"/>
          <w:sz w:val="18"/>
          <w:szCs w:val="18"/>
          <w:lang w:val="zh-TW" w:eastAsia="zh-TW" w:bidi="zh-TW"/>
        </w:rPr>
        <w:t>将包含已批准资源的</w:t>
      </w:r>
      <w:r>
        <w:rPr>
          <w:rFonts w:ascii="Times New Roman" w:hAnsi="Times New Roman" w:eastAsia="Times New Roman" w:cs="Times New Roman"/>
          <w:color w:val="000000"/>
          <w:spacing w:val="0"/>
          <w:w w:val="100"/>
          <w:position w:val="0"/>
          <w:sz w:val="18"/>
          <w:szCs w:val="18"/>
          <w:lang w:val="en-US" w:eastAsia="en-US" w:bidi="en-US"/>
        </w:rPr>
        <w:t>AWS CloudFormation</w:t>
      </w:r>
      <w:r>
        <w:rPr>
          <w:rFonts w:ascii="宋体" w:hAnsi="宋体" w:eastAsia="宋体" w:cs="宋体"/>
          <w:color w:val="000000"/>
          <w:spacing w:val="0"/>
          <w:w w:val="100"/>
          <w:position w:val="0"/>
          <w:sz w:val="18"/>
          <w:szCs w:val="18"/>
          <w:lang w:val="zh-TW" w:eastAsia="zh-TW" w:bidi="zh-TW"/>
        </w:rPr>
        <w:t>模板上传到</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存储桶.</w:t>
      </w:r>
    </w:p>
    <w:p>
      <w:pPr>
        <w:pStyle w:val="5"/>
        <w:keepNext w:val="0"/>
        <w:keepLines w:val="0"/>
        <w:widowControl w:val="0"/>
        <w:shd w:val="clear" w:color="auto" w:fill="auto"/>
        <w:bidi w:val="0"/>
        <w:spacing w:before="0" w:after="0" w:line="198"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更新工程师</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角色的</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策略以仅允许访问</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AWS CloudFormation.</w:t>
      </w:r>
    </w:p>
    <w:p>
      <w:pPr>
        <w:pStyle w:val="5"/>
        <w:keepNext w:val="0"/>
        <w:keepLines w:val="0"/>
        <w:widowControl w:val="0"/>
        <w:shd w:val="clear" w:color="auto" w:fill="auto"/>
        <w:bidi w:val="0"/>
        <w:spacing w:before="0" w:after="0" w:line="198"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CloudFormation</w:t>
      </w:r>
      <w:r>
        <w:rPr>
          <w:rFonts w:ascii="宋体" w:hAnsi="宋体" w:eastAsia="宋体" w:cs="宋体"/>
          <w:color w:val="000000"/>
          <w:spacing w:val="0"/>
          <w:w w:val="100"/>
          <w:position w:val="0"/>
          <w:sz w:val="18"/>
          <w:szCs w:val="18"/>
          <w:lang w:val="zh-TW" w:eastAsia="zh-TW" w:bidi="zh-TW"/>
        </w:rPr>
        <w:t>模板预置</w:t>
      </w:r>
      <w:r>
        <w:rPr>
          <w:rFonts w:ascii="宋体" w:hAnsi="宋体" w:eastAsia="宋体" w:cs="宋体"/>
          <w:color w:val="000000"/>
          <w:spacing w:val="0"/>
          <w:w w:val="100"/>
          <w:position w:val="0"/>
          <w:sz w:val="18"/>
          <w:szCs w:val="18"/>
          <w:lang w:val="zh-CN" w:eastAsia="zh-CN" w:bidi="zh-CN"/>
        </w:rPr>
        <w:t>资源.</w:t>
      </w:r>
    </w:p>
    <w:p>
      <w:pPr>
        <w:pStyle w:val="4"/>
        <w:keepNext w:val="0"/>
        <w:keepLines w:val="0"/>
        <w:widowControl w:val="0"/>
        <w:numPr>
          <w:ilvl w:val="0"/>
          <w:numId w:val="51"/>
        </w:numPr>
        <w:shd w:val="clear" w:color="auto" w:fill="auto"/>
        <w:tabs>
          <w:tab w:val="left" w:pos="332"/>
        </w:tabs>
        <w:bidi w:val="0"/>
        <w:spacing w:before="0" w:after="0" w:line="198" w:lineRule="exact"/>
        <w:ind w:left="0" w:right="0" w:firstLine="0"/>
        <w:jc w:val="left"/>
        <w:rPr>
          <w:sz w:val="18"/>
          <w:szCs w:val="18"/>
        </w:rPr>
      </w:pPr>
      <w:bookmarkStart w:id="217" w:name="bookmark217"/>
      <w:bookmarkEnd w:id="217"/>
      <w:r>
        <w:rPr>
          <w:color w:val="000000"/>
          <w:spacing w:val="0"/>
          <w:w w:val="100"/>
          <w:position w:val="0"/>
          <w:sz w:val="18"/>
          <w:szCs w:val="18"/>
        </w:rPr>
        <w:t>为工程师的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角色更新</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策略，使其具有仅允许配置已批准资源和</w:t>
      </w:r>
      <w:r>
        <w:rPr>
          <w:rFonts w:ascii="Times New Roman" w:hAnsi="Times New Roman" w:eastAsia="Times New Roman" w:cs="Times New Roman"/>
          <w:color w:val="000000"/>
          <w:spacing w:val="0"/>
          <w:w w:val="100"/>
          <w:position w:val="0"/>
          <w:sz w:val="18"/>
          <w:szCs w:val="18"/>
          <w:lang w:val="en-US" w:eastAsia="en-US" w:bidi="en-US"/>
        </w:rPr>
        <w:t>AWS CloudFormation</w:t>
      </w:r>
      <w:r>
        <w:rPr>
          <w:color w:val="000000"/>
          <w:spacing w:val="0"/>
          <w:w w:val="100"/>
          <w:position w:val="0"/>
          <w:sz w:val="18"/>
          <w:szCs w:val="18"/>
        </w:rPr>
        <w:t>的权限.</w:t>
      </w:r>
    </w:p>
    <w:p>
      <w:pPr>
        <w:pStyle w:val="5"/>
        <w:keepNext w:val="0"/>
        <w:keepLines w:val="0"/>
        <w:widowControl w:val="0"/>
        <w:shd w:val="clear" w:color="auto" w:fill="auto"/>
        <w:bidi w:val="0"/>
        <w:spacing w:before="0" w:after="0" w:line="198"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CloudFormation</w:t>
      </w:r>
      <w:r>
        <w:rPr>
          <w:rFonts w:ascii="宋体" w:hAnsi="宋体" w:eastAsia="宋体" w:cs="宋体"/>
          <w:color w:val="000000"/>
          <w:spacing w:val="0"/>
          <w:w w:val="100"/>
          <w:position w:val="0"/>
          <w:sz w:val="18"/>
          <w:szCs w:val="18"/>
          <w:lang w:val="zh-TW" w:eastAsia="zh-TW" w:bidi="zh-TW"/>
        </w:rPr>
        <w:t>模板创建具有批准资源的堆栈.</w:t>
      </w:r>
    </w:p>
    <w:p>
      <w:pPr>
        <w:pStyle w:val="5"/>
        <w:keepNext w:val="0"/>
        <w:keepLines w:val="0"/>
        <w:widowControl w:val="0"/>
        <w:numPr>
          <w:ilvl w:val="0"/>
          <w:numId w:val="52"/>
        </w:numPr>
        <w:shd w:val="clear" w:color="auto" w:fill="auto"/>
        <w:tabs>
          <w:tab w:val="left" w:pos="332"/>
        </w:tabs>
        <w:bidi w:val="0"/>
        <w:spacing w:before="0" w:after="0" w:line="198" w:lineRule="exact"/>
        <w:ind w:left="0" w:right="0" w:firstLine="0"/>
        <w:jc w:val="left"/>
        <w:rPr>
          <w:sz w:val="18"/>
          <w:szCs w:val="18"/>
        </w:rPr>
      </w:pPr>
      <w:bookmarkStart w:id="218" w:name="bookmark218"/>
      <w:bookmarkEnd w:id="218"/>
      <w:r>
        <w:rPr>
          <w:rFonts w:ascii="宋体" w:hAnsi="宋体" w:eastAsia="宋体" w:cs="宋体"/>
          <w:color w:val="000000"/>
          <w:spacing w:val="0"/>
          <w:w w:val="100"/>
          <w:position w:val="0"/>
          <w:sz w:val="18"/>
          <w:szCs w:val="18"/>
          <w:lang w:val="zh-TW" w:eastAsia="zh-TW" w:bidi="zh-TW"/>
        </w:rPr>
        <w:t>使用仅允许</w:t>
      </w:r>
      <w:r>
        <w:rPr>
          <w:rFonts w:ascii="Times New Roman" w:hAnsi="Times New Roman" w:eastAsia="Times New Roman" w:cs="Times New Roman"/>
          <w:color w:val="000000"/>
          <w:spacing w:val="0"/>
          <w:w w:val="100"/>
          <w:position w:val="0"/>
          <w:sz w:val="18"/>
          <w:szCs w:val="18"/>
          <w:lang w:val="en-US" w:eastAsia="en-US" w:bidi="en-US"/>
        </w:rPr>
        <w:t>AWS CloudFormation</w:t>
      </w:r>
      <w:r>
        <w:rPr>
          <w:rFonts w:ascii="宋体" w:hAnsi="宋体" w:eastAsia="宋体" w:cs="宋体"/>
          <w:color w:val="000000"/>
          <w:spacing w:val="0"/>
          <w:w w:val="100"/>
          <w:position w:val="0"/>
          <w:sz w:val="18"/>
          <w:szCs w:val="18"/>
          <w:lang w:val="zh-TW" w:eastAsia="zh-TW" w:bidi="zh-TW"/>
        </w:rPr>
        <w:t>操作的权限更新工程师</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角色的</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策略.</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创建•个新的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策略，有权配置己批准的资源，并将该策略分配给-个新的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服务角色.</w:t>
      </w:r>
    </w:p>
    <w:p>
      <w:pPr>
        <w:pStyle w:val="5"/>
        <w:keepNext w:val="0"/>
        <w:keepLines w:val="0"/>
        <w:widowControl w:val="0"/>
        <w:shd w:val="clear" w:color="auto" w:fill="auto"/>
        <w:bidi w:val="0"/>
        <w:spacing w:before="0" w:after="0" w:line="198"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在堆栈创建期间将</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服务角色用于</w:t>
      </w:r>
      <w:r>
        <w:rPr>
          <w:rFonts w:ascii="Times New Roman" w:hAnsi="Times New Roman" w:eastAsia="Times New Roman" w:cs="Times New Roman"/>
          <w:color w:val="000000"/>
          <w:spacing w:val="0"/>
          <w:w w:val="100"/>
          <w:position w:val="0"/>
          <w:sz w:val="18"/>
          <w:szCs w:val="18"/>
          <w:lang w:val="en-US" w:eastAsia="en-US" w:bidi="en-US"/>
        </w:rPr>
        <w:t>AWS CloudFormation.</w:t>
      </w:r>
    </w:p>
    <w:p>
      <w:pPr>
        <w:pStyle w:val="5"/>
        <w:keepNext w:val="0"/>
        <w:keepLines w:val="0"/>
        <w:widowControl w:val="0"/>
        <w:numPr>
          <w:ilvl w:val="0"/>
          <w:numId w:val="53"/>
        </w:numPr>
        <w:shd w:val="clear" w:color="auto" w:fill="auto"/>
        <w:tabs>
          <w:tab w:val="left" w:pos="332"/>
        </w:tabs>
        <w:bidi w:val="0"/>
        <w:spacing w:before="0" w:after="0" w:line="198" w:lineRule="exact"/>
        <w:ind w:left="0" w:right="0" w:firstLine="0"/>
        <w:jc w:val="left"/>
        <w:rPr>
          <w:sz w:val="18"/>
          <w:szCs w:val="18"/>
        </w:rPr>
      </w:pPr>
      <w:bookmarkStart w:id="219" w:name="bookmark219"/>
      <w:bookmarkEnd w:id="219"/>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AWS CloudFormation</w:t>
      </w:r>
      <w:r>
        <w:rPr>
          <w:rFonts w:ascii="宋体" w:hAnsi="宋体" w:eastAsia="宋体" w:cs="宋体"/>
          <w:color w:val="000000"/>
          <w:spacing w:val="0"/>
          <w:w w:val="100"/>
          <w:position w:val="0"/>
          <w:sz w:val="18"/>
          <w:szCs w:val="18"/>
          <w:lang w:val="zh-TW" w:eastAsia="zh-TW" w:bidi="zh-TW"/>
        </w:rPr>
        <w:t>堆栈中配置资源.</w:t>
      </w:r>
    </w:p>
    <w:p>
      <w:pPr>
        <w:pStyle w:val="4"/>
        <w:keepNext w:val="0"/>
        <w:keepLines w:val="0"/>
        <w:widowControl w:val="0"/>
        <w:shd w:val="clear" w:color="auto" w:fill="auto"/>
        <w:bidi w:val="0"/>
        <w:spacing w:before="0" w:after="180" w:line="198" w:lineRule="exact"/>
        <w:ind w:left="0" w:right="0" w:firstLine="0"/>
        <w:jc w:val="left"/>
        <w:rPr>
          <w:sz w:val="18"/>
          <w:szCs w:val="18"/>
        </w:rPr>
      </w:pPr>
      <w:r>
        <w:rPr>
          <w:color w:val="000000"/>
          <w:spacing w:val="0"/>
          <w:w w:val="100"/>
          <w:position w:val="0"/>
          <w:sz w:val="18"/>
          <w:szCs w:val="18"/>
        </w:rPr>
        <w:t>更新工程师</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策略以仅允许访问他们自己的</w:t>
      </w:r>
      <w:r>
        <w:rPr>
          <w:rFonts w:ascii="Times New Roman" w:hAnsi="Times New Roman" w:eastAsia="Times New Roman" w:cs="Times New Roman"/>
          <w:color w:val="000000"/>
          <w:spacing w:val="0"/>
          <w:w w:val="100"/>
          <w:position w:val="0"/>
          <w:sz w:val="18"/>
          <w:szCs w:val="18"/>
          <w:lang w:val="en-US" w:eastAsia="en-US" w:bidi="en-US"/>
        </w:rPr>
        <w:t>AWS CloudFormation</w:t>
      </w:r>
      <w:r>
        <w:rPr>
          <w:color w:val="000000"/>
          <w:spacing w:val="0"/>
          <w:w w:val="100"/>
          <w:position w:val="0"/>
          <w:sz w:val="18"/>
          <w:szCs w:val="18"/>
        </w:rPr>
        <w:t>堆栈.</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8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Q45</w:t>
      </w:r>
      <w:r>
        <w:rPr>
          <w:color w:val="000000"/>
          <w:spacing w:val="0"/>
          <w:w w:val="100"/>
          <w:position w:val="0"/>
          <w:sz w:val="18"/>
          <w:szCs w:val="18"/>
        </w:rPr>
        <w:t>.一家在全球设有办事处的公司拥有到单个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区域的单个</w:t>
      </w:r>
      <w:r>
        <w:rPr>
          <w:rFonts w:ascii="Times New Roman" w:hAnsi="Times New Roman" w:eastAsia="Times New Roman" w:cs="Times New Roman"/>
          <w:color w:val="000000"/>
          <w:spacing w:val="0"/>
          <w:w w:val="100"/>
          <w:position w:val="0"/>
          <w:sz w:val="18"/>
          <w:szCs w:val="18"/>
        </w:rPr>
        <w:t xml:space="preserve">1 </w:t>
      </w:r>
      <w:r>
        <w:rPr>
          <w:rFonts w:ascii="Times New Roman" w:hAnsi="Times New Roman" w:eastAsia="Times New Roman" w:cs="Times New Roman"/>
          <w:color w:val="000000"/>
          <w:spacing w:val="0"/>
          <w:w w:val="100"/>
          <w:position w:val="0"/>
          <w:sz w:val="18"/>
          <w:szCs w:val="18"/>
          <w:lang w:val="en-US" w:eastAsia="en-US" w:bidi="en-US"/>
        </w:rPr>
        <w:t>GbpsAWS Direct Connect</w:t>
      </w:r>
      <w:r>
        <w:rPr>
          <w:color w:val="000000"/>
          <w:spacing w:val="0"/>
          <w:w w:val="100"/>
          <w:position w:val="0"/>
          <w:sz w:val="18"/>
          <w:szCs w:val="18"/>
        </w:rPr>
        <w:t>连接.公司的本地网络使 用该连接与公司在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云中的资源进行通信.该连接具有连接到单个</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的单个专用虚拟接口.</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解决方案架构师必须实施在同一区域中添加冗余</w:t>
      </w:r>
      <w:r>
        <w:rPr>
          <w:rFonts w:ascii="Times New Roman" w:hAnsi="Times New Roman" w:eastAsia="Times New Roman" w:cs="Times New Roman"/>
          <w:color w:val="000000"/>
          <w:spacing w:val="0"/>
          <w:w w:val="100"/>
          <w:position w:val="0"/>
          <w:sz w:val="18"/>
          <w:szCs w:val="18"/>
          <w:lang w:val="en-US" w:eastAsia="en-US" w:bidi="en-US"/>
        </w:rPr>
        <w:t>Direct Connect</w:t>
      </w:r>
      <w:r>
        <w:rPr>
          <w:color w:val="000000"/>
          <w:spacing w:val="0"/>
          <w:w w:val="100"/>
          <w:position w:val="0"/>
          <w:sz w:val="18"/>
          <w:szCs w:val="18"/>
        </w:rPr>
        <w:t>连接的解决方案.该解决方案还必须在公司扩展到其他 区域时通过同一对</w:t>
      </w:r>
      <w:r>
        <w:rPr>
          <w:rFonts w:ascii="Times New Roman" w:hAnsi="Times New Roman" w:eastAsia="Times New Roman" w:cs="Times New Roman"/>
          <w:color w:val="000000"/>
          <w:spacing w:val="0"/>
          <w:w w:val="100"/>
          <w:position w:val="0"/>
          <w:sz w:val="18"/>
          <w:szCs w:val="18"/>
          <w:lang w:val="en-US" w:eastAsia="en-US" w:bidi="en-US"/>
        </w:rPr>
        <w:t>Direct Connect</w:t>
      </w:r>
      <w:r>
        <w:rPr>
          <w:color w:val="000000"/>
          <w:spacing w:val="0"/>
          <w:w w:val="100"/>
          <w:position w:val="0"/>
          <w:sz w:val="18"/>
          <w:szCs w:val="18"/>
        </w:rPr>
        <w:t>连接提供与其他区域的连接.</w:t>
      </w:r>
    </w:p>
    <w:p>
      <w:pPr>
        <w:pStyle w:val="4"/>
        <w:keepNext w:val="0"/>
        <w:keepLines w:val="0"/>
        <w:widowControl w:val="0"/>
        <w:shd w:val="clear" w:color="auto" w:fill="auto"/>
        <w:bidi w:val="0"/>
        <w:spacing w:before="0" w:after="180" w:line="198" w:lineRule="exact"/>
        <w:ind w:left="0" w:right="0" w:firstLine="0"/>
        <w:jc w:val="left"/>
        <w:rPr>
          <w:sz w:val="18"/>
          <w:szCs w:val="18"/>
        </w:rPr>
      </w:pPr>
      <w:r>
        <w:rPr>
          <w:color w:val="000000"/>
          <w:spacing w:val="0"/>
          <w:w w:val="100"/>
          <w:position w:val="0"/>
          <w:sz w:val="18"/>
          <w:szCs w:val="18"/>
        </w:rPr>
        <w:t>哪个解决方案满足这些要求？</w:t>
      </w:r>
    </w:p>
    <w:p>
      <w:pPr>
        <w:pStyle w:val="4"/>
        <w:keepNext w:val="0"/>
        <w:keepLines w:val="0"/>
        <w:widowControl w:val="0"/>
        <w:numPr>
          <w:ilvl w:val="0"/>
          <w:numId w:val="54"/>
        </w:numPr>
        <w:shd w:val="clear" w:color="auto" w:fill="auto"/>
        <w:tabs>
          <w:tab w:val="left" w:pos="332"/>
        </w:tabs>
        <w:bidi w:val="0"/>
        <w:spacing w:before="0" w:after="0" w:line="194" w:lineRule="exact"/>
        <w:ind w:left="0" w:right="0" w:firstLine="0"/>
        <w:jc w:val="left"/>
        <w:rPr>
          <w:sz w:val="18"/>
          <w:szCs w:val="18"/>
        </w:rPr>
      </w:pPr>
      <w:bookmarkStart w:id="220" w:name="bookmark220"/>
      <w:bookmarkEnd w:id="220"/>
      <w:r>
        <w:rPr>
          <w:color w:val="000000"/>
          <w:spacing w:val="0"/>
          <w:w w:val="100"/>
          <w:position w:val="0"/>
          <w:sz w:val="18"/>
          <w:szCs w:val="18"/>
          <w:lang w:val="zh-CN" w:eastAsia="zh-CN" w:bidi="zh-CN"/>
        </w:rPr>
        <w:t>提供 个</w:t>
      </w:r>
      <w:r>
        <w:rPr>
          <w:rFonts w:ascii="Times New Roman" w:hAnsi="Times New Roman" w:eastAsia="Times New Roman" w:cs="Times New Roman"/>
          <w:color w:val="000000"/>
          <w:spacing w:val="0"/>
          <w:w w:val="100"/>
          <w:position w:val="0"/>
          <w:sz w:val="18"/>
          <w:szCs w:val="18"/>
          <w:lang w:val="en-US" w:eastAsia="en-US" w:bidi="en-US"/>
        </w:rPr>
        <w:t>Direct Connect</w:t>
      </w:r>
      <w:r>
        <w:rPr>
          <w:color w:val="000000"/>
          <w:spacing w:val="0"/>
          <w:w w:val="100"/>
          <w:position w:val="0"/>
          <w:sz w:val="18"/>
          <w:szCs w:val="18"/>
        </w:rPr>
        <w:t>网关.从现有连接中删除现有私有虚拟接口.创建第二个</w:t>
      </w:r>
      <w:r>
        <w:rPr>
          <w:rFonts w:ascii="Times New Roman" w:hAnsi="Times New Roman" w:eastAsia="Times New Roman" w:cs="Times New Roman"/>
          <w:color w:val="000000"/>
          <w:spacing w:val="0"/>
          <w:w w:val="100"/>
          <w:position w:val="0"/>
          <w:sz w:val="18"/>
          <w:szCs w:val="18"/>
          <w:lang w:val="en-US" w:eastAsia="en-US" w:bidi="en-US"/>
        </w:rPr>
        <w:t>Direct Connect</w:t>
      </w:r>
      <w:r>
        <w:rPr>
          <w:color w:val="000000"/>
          <w:spacing w:val="0"/>
          <w:w w:val="100"/>
          <w:position w:val="0"/>
          <w:sz w:val="18"/>
          <w:szCs w:val="18"/>
        </w:rPr>
        <w:t>连接.在每个连接上 创建•个新的私有虚拟接口，并将两个私有虚拟接口连接到</w:t>
      </w:r>
      <w:r>
        <w:rPr>
          <w:rFonts w:ascii="Times New Roman" w:hAnsi="Times New Roman" w:eastAsia="Times New Roman" w:cs="Times New Roman"/>
          <w:color w:val="000000"/>
          <w:spacing w:val="0"/>
          <w:w w:val="100"/>
          <w:position w:val="0"/>
          <w:sz w:val="18"/>
          <w:szCs w:val="18"/>
          <w:lang w:val="en-US" w:eastAsia="en-US" w:bidi="en-US"/>
        </w:rPr>
        <w:t>Direct Connect</w:t>
      </w:r>
      <w:r>
        <w:rPr>
          <w:color w:val="000000"/>
          <w:spacing w:val="0"/>
          <w:w w:val="100"/>
          <w:position w:val="0"/>
          <w:sz w:val="18"/>
          <w:szCs w:val="18"/>
        </w:rPr>
        <w:t>网关.将</w:t>
      </w:r>
      <w:r>
        <w:rPr>
          <w:rFonts w:ascii="Times New Roman" w:hAnsi="Times New Roman" w:eastAsia="Times New Roman" w:cs="Times New Roman"/>
          <w:color w:val="000000"/>
          <w:spacing w:val="0"/>
          <w:w w:val="100"/>
          <w:position w:val="0"/>
          <w:sz w:val="18"/>
          <w:szCs w:val="18"/>
          <w:lang w:val="en-US" w:eastAsia="en-US" w:bidi="en-US"/>
        </w:rPr>
        <w:t>Direct Connect</w:t>
      </w:r>
      <w:r>
        <w:rPr>
          <w:color w:val="000000"/>
          <w:spacing w:val="0"/>
          <w:w w:val="100"/>
          <w:position w:val="0"/>
          <w:sz w:val="18"/>
          <w:szCs w:val="18"/>
        </w:rPr>
        <w:t xml:space="preserve">网关连接到单个 </w:t>
      </w:r>
      <w:r>
        <w:rPr>
          <w:rFonts w:ascii="Times New Roman" w:hAnsi="Times New Roman" w:eastAsia="Times New Roman" w:cs="Times New Roman"/>
          <w:color w:val="000000"/>
          <w:spacing w:val="0"/>
          <w:w w:val="100"/>
          <w:position w:val="0"/>
          <w:sz w:val="18"/>
          <w:szCs w:val="18"/>
          <w:lang w:val="en-US" w:eastAsia="en-US" w:bidi="en-US"/>
        </w:rPr>
        <w:t>VPC.</w:t>
      </w:r>
    </w:p>
    <w:p>
      <w:pPr>
        <w:pStyle w:val="4"/>
        <w:keepNext w:val="0"/>
        <w:keepLines w:val="0"/>
        <w:widowControl w:val="0"/>
        <w:numPr>
          <w:ilvl w:val="0"/>
          <w:numId w:val="7"/>
        </w:numPr>
        <w:shd w:val="clear" w:color="auto" w:fill="auto"/>
        <w:tabs>
          <w:tab w:val="left" w:pos="332"/>
        </w:tabs>
        <w:bidi w:val="0"/>
        <w:spacing w:before="0" w:after="180" w:line="194" w:lineRule="exact"/>
        <w:ind w:left="0" w:right="0" w:firstLine="0"/>
        <w:jc w:val="left"/>
        <w:rPr>
          <w:sz w:val="18"/>
          <w:szCs w:val="18"/>
        </w:rPr>
      </w:pPr>
      <w:bookmarkStart w:id="221" w:name="bookmark221"/>
      <w:bookmarkEnd w:id="221"/>
      <w:r>
        <w:rPr>
          <w:color w:val="000000"/>
          <w:spacing w:val="0"/>
          <w:w w:val="100"/>
          <w:position w:val="0"/>
          <w:sz w:val="18"/>
          <w:szCs w:val="18"/>
        </w:rPr>
        <w:t>保留现有的私有虚拟接口.创建第二个</w:t>
      </w:r>
      <w:r>
        <w:rPr>
          <w:rFonts w:ascii="Times New Roman" w:hAnsi="Times New Roman" w:eastAsia="Times New Roman" w:cs="Times New Roman"/>
          <w:color w:val="000000"/>
          <w:spacing w:val="0"/>
          <w:w w:val="100"/>
          <w:position w:val="0"/>
          <w:sz w:val="18"/>
          <w:szCs w:val="18"/>
          <w:lang w:val="en-US" w:eastAsia="en-US" w:bidi="en-US"/>
        </w:rPr>
        <w:t>Direct Connect</w:t>
      </w:r>
      <w:r>
        <w:rPr>
          <w:color w:val="000000"/>
          <w:spacing w:val="0"/>
          <w:w w:val="100"/>
          <w:position w:val="0"/>
          <w:sz w:val="18"/>
          <w:szCs w:val="18"/>
        </w:rPr>
        <w:t>连接.在新连接上创建一个新的私有虚拟接口，并将新的私有虚 拟接口连接到单个</w:t>
      </w:r>
      <w:r>
        <w:rPr>
          <w:rFonts w:ascii="Times New Roman" w:hAnsi="Times New Roman" w:eastAsia="Times New Roman" w:cs="Times New Roman"/>
          <w:color w:val="000000"/>
          <w:spacing w:val="0"/>
          <w:w w:val="100"/>
          <w:position w:val="0"/>
          <w:sz w:val="18"/>
          <w:szCs w:val="18"/>
          <w:lang w:val="en-US" w:eastAsia="en-US" w:bidi="en-US"/>
        </w:rPr>
        <w:t>VPC.</w:t>
      </w:r>
      <w:bookmarkStart w:id="222" w:name="bookmark222"/>
      <w:bookmarkEnd w:id="222"/>
      <w:r>
        <w:rPr>
          <w:rFonts w:ascii="Times New Roman" w:hAnsi="Times New Roman" w:eastAsia="Times New Roman" w:cs="Times New Roman"/>
          <w:color w:val="000000"/>
          <w:spacing w:val="0"/>
          <w:w w:val="100"/>
          <w:position w:val="0"/>
          <w:sz w:val="18"/>
          <w:szCs w:val="18"/>
          <w:lang w:val="en-US" w:eastAsia="en-US" w:bidi="en-US"/>
        </w:rPr>
        <w:br w:type="textWrapping"/>
      </w:r>
      <w:r>
        <w:rPr>
          <w:rFonts w:hint="eastAsia" w:ascii="Times New Roman" w:hAnsi="Times New Roman" w:cs="Times New Roman"/>
          <w:color w:val="000000"/>
          <w:spacing w:val="0"/>
          <w:w w:val="100"/>
          <w:position w:val="0"/>
          <w:sz w:val="18"/>
          <w:szCs w:val="18"/>
          <w:lang w:val="en-US" w:eastAsia="zh-CN" w:bidi="en-US"/>
        </w:rPr>
        <w:t xml:space="preserve">C. </w:t>
      </w:r>
      <w:r>
        <w:rPr>
          <w:color w:val="000000"/>
          <w:spacing w:val="0"/>
          <w:w w:val="100"/>
          <w:position w:val="0"/>
          <w:sz w:val="18"/>
          <w:szCs w:val="18"/>
        </w:rPr>
        <w:t>保留现有的私有虚拟接口.创建第二个</w:t>
      </w:r>
      <w:r>
        <w:rPr>
          <w:rFonts w:ascii="Times New Roman" w:hAnsi="Times New Roman" w:eastAsia="Times New Roman" w:cs="Times New Roman"/>
          <w:color w:val="000000"/>
          <w:spacing w:val="0"/>
          <w:w w:val="100"/>
          <w:position w:val="0"/>
          <w:sz w:val="18"/>
          <w:szCs w:val="18"/>
          <w:lang w:val="en-US" w:eastAsia="en-US" w:bidi="en-US"/>
        </w:rPr>
        <w:t>Direct Connect</w:t>
      </w:r>
      <w:r>
        <w:rPr>
          <w:color w:val="000000"/>
          <w:spacing w:val="0"/>
          <w:w w:val="100"/>
          <w:position w:val="0"/>
          <w:sz w:val="18"/>
          <w:szCs w:val="18"/>
        </w:rPr>
        <w:t>连接.在新连接上创建•个新的公共虚拟接口，并将新的公共虚 拟接口连接到单个</w:t>
      </w:r>
      <w:r>
        <w:rPr>
          <w:rFonts w:ascii="Times New Roman" w:hAnsi="Times New Roman" w:eastAsia="Times New Roman" w:cs="Times New Roman"/>
          <w:color w:val="000000"/>
          <w:spacing w:val="0"/>
          <w:w w:val="100"/>
          <w:position w:val="0"/>
          <w:sz w:val="18"/>
          <w:szCs w:val="18"/>
          <w:lang w:val="en-US" w:eastAsia="en-US" w:bidi="en-US"/>
        </w:rPr>
        <w:t>VPC.</w:t>
      </w:r>
      <w:bookmarkStart w:id="223" w:name="bookmark223"/>
      <w:bookmarkEnd w:id="223"/>
      <w:r>
        <w:rPr>
          <w:rFonts w:ascii="Times New Roman" w:hAnsi="Times New Roman" w:eastAsia="Times New Roman" w:cs="Times New Roman"/>
          <w:color w:val="000000"/>
          <w:spacing w:val="0"/>
          <w:w w:val="100"/>
          <w:position w:val="0"/>
          <w:sz w:val="18"/>
          <w:szCs w:val="18"/>
          <w:lang w:val="en-US" w:eastAsia="en-US" w:bidi="en-US"/>
        </w:rPr>
        <w:br w:type="textWrapping"/>
      </w:r>
      <w:r>
        <w:rPr>
          <w:rFonts w:hint="eastAsia" w:ascii="Times New Roman" w:hAnsi="Times New Roman" w:cs="Times New Roman"/>
          <w:color w:val="000000"/>
          <w:spacing w:val="0"/>
          <w:w w:val="100"/>
          <w:position w:val="0"/>
          <w:sz w:val="18"/>
          <w:szCs w:val="18"/>
          <w:lang w:val="en-US" w:eastAsia="zh-CN" w:bidi="en-US"/>
        </w:rPr>
        <w:t xml:space="preserve">D. </w:t>
      </w:r>
      <w:r>
        <w:rPr>
          <w:color w:val="000000"/>
          <w:spacing w:val="0"/>
          <w:w w:val="100"/>
          <w:position w:val="0"/>
          <w:sz w:val="18"/>
          <w:szCs w:val="18"/>
        </w:rPr>
        <w:t>提供中转网关从现有连接中删除现有的私有虚拟接口.</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创建第二个</w:t>
      </w:r>
      <w:r>
        <w:rPr>
          <w:rFonts w:ascii="Times New Roman" w:hAnsi="Times New Roman" w:eastAsia="Times New Roman" w:cs="Times New Roman"/>
          <w:color w:val="000000"/>
          <w:spacing w:val="0"/>
          <w:w w:val="100"/>
          <w:position w:val="0"/>
          <w:sz w:val="18"/>
          <w:szCs w:val="18"/>
          <w:lang w:val="en-US" w:eastAsia="en-US" w:bidi="en-US"/>
        </w:rPr>
        <w:t>Direct Connect</w:t>
      </w:r>
      <w:r>
        <w:rPr>
          <w:color w:val="000000"/>
          <w:spacing w:val="0"/>
          <w:w w:val="100"/>
          <w:position w:val="0"/>
          <w:sz w:val="18"/>
          <w:szCs w:val="18"/>
        </w:rPr>
        <w:t>连接在每个连接上创建-个新的私有虚拟接口，并将两个私有虚拟接口连接到中转网关.将 中转网关与单个</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相关联</w:t>
      </w:r>
    </w:p>
    <w:p>
      <w:pPr>
        <w:pStyle w:val="4"/>
        <w:keepNext w:val="0"/>
        <w:keepLines w:val="0"/>
        <w:widowControl w:val="0"/>
        <w:shd w:val="clear" w:color="auto" w:fill="auto"/>
        <w:bidi w:val="0"/>
        <w:spacing w:before="0" w:after="0" w:line="205"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205"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1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Direct Connect</w:t>
      </w:r>
      <w:r>
        <w:rPr>
          <w:color w:val="000000"/>
          <w:spacing w:val="0"/>
          <w:w w:val="100"/>
          <w:position w:val="0"/>
          <w:sz w:val="18"/>
          <w:szCs w:val="18"/>
        </w:rPr>
        <w:t>网关是全球可用的资源.您可以在任何区域创建</w:t>
      </w:r>
      <w:r>
        <w:rPr>
          <w:rFonts w:ascii="Times New Roman" w:hAnsi="Times New Roman" w:eastAsia="Times New Roman" w:cs="Times New Roman"/>
          <w:color w:val="000000"/>
          <w:spacing w:val="0"/>
          <w:w w:val="100"/>
          <w:position w:val="0"/>
          <w:sz w:val="18"/>
          <w:szCs w:val="18"/>
          <w:lang w:val="en-US" w:eastAsia="en-US" w:bidi="en-US"/>
        </w:rPr>
        <w:t>Direct Connect</w:t>
      </w:r>
      <w:r>
        <w:rPr>
          <w:color w:val="000000"/>
          <w:spacing w:val="0"/>
          <w:w w:val="100"/>
          <w:position w:val="0"/>
          <w:sz w:val="18"/>
          <w:szCs w:val="18"/>
        </w:rPr>
        <w:t>网关并从所有其他区域访问它.以下描述 了您可以使用专线网关的</w:t>
      </w:r>
      <w:r>
        <w:rPr>
          <w:color w:val="000000"/>
          <w:spacing w:val="0"/>
          <w:w w:val="100"/>
          <w:position w:val="0"/>
          <w:sz w:val="18"/>
          <w:szCs w:val="18"/>
          <w:lang w:val="zh-CN" w:eastAsia="zh-CN" w:bidi="zh-CN"/>
        </w:rPr>
        <w:t>场景.</w:t>
      </w:r>
    </w:p>
    <w:p>
      <w:pPr>
        <w:pStyle w:val="5"/>
        <w:keepNext w:val="0"/>
        <w:keepLines w:val="0"/>
        <w:widowControl w:val="0"/>
        <w:shd w:val="clear" w:color="auto" w:fill="auto"/>
        <w:bidi w:val="0"/>
        <w:spacing w:before="0" w:after="160" w:line="269"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httpsV/docs.aws.amazon.com^irectconnect/latest/UserGuide/direct-connect-gateways-intro.html</w:t>
      </w:r>
    </w:p>
    <w:p>
      <w:pPr>
        <w:pStyle w:val="4"/>
        <w:keepNext w:val="0"/>
        <w:keepLines w:val="0"/>
        <w:widowControl w:val="0"/>
        <w:shd w:val="clear" w:color="auto" w:fill="auto"/>
        <w:bidi w:val="0"/>
        <w:spacing w:before="0" w:after="160" w:line="205" w:lineRule="exact"/>
        <w:ind w:left="0" w:right="0" w:firstLine="0"/>
        <w:jc w:val="left"/>
        <w:rPr>
          <w:color w:val="000000"/>
          <w:spacing w:val="0"/>
          <w:w w:val="100"/>
          <w:position w:val="0"/>
          <w:sz w:val="18"/>
          <w:szCs w:val="18"/>
        </w:rPr>
      </w:pPr>
      <w:r>
        <w:rPr>
          <w:color w:val="000000"/>
          <w:spacing w:val="0"/>
          <w:w w:val="100"/>
          <w:position w:val="0"/>
          <w:sz w:val="18"/>
          <w:szCs w:val="18"/>
        </w:rPr>
        <w:t>该方案忽略了您在所有选项中都需要一个</w:t>
      </w:r>
      <w:r>
        <w:rPr>
          <w:rFonts w:ascii="Times New Roman" w:hAnsi="Times New Roman" w:eastAsia="Times New Roman" w:cs="Times New Roman"/>
          <w:color w:val="000000"/>
          <w:spacing w:val="0"/>
          <w:w w:val="100"/>
          <w:position w:val="0"/>
          <w:sz w:val="18"/>
          <w:szCs w:val="18"/>
          <w:lang w:val="en-US" w:eastAsia="en-US" w:bidi="en-US"/>
        </w:rPr>
        <w:t xml:space="preserve">vgw </w:t>
      </w:r>
      <w:r>
        <w:rPr>
          <w:color w:val="000000"/>
          <w:spacing w:val="0"/>
          <w:w w:val="100"/>
          <w:position w:val="0"/>
          <w:sz w:val="18"/>
          <w:szCs w:val="18"/>
        </w:rPr>
        <w:t xml:space="preserve">（虚拟专用网关）的事实.所以我假设可以安全地假设它存在并且未被提及 </w:t>
      </w:r>
    </w:p>
    <w:p>
      <w:pPr>
        <w:pStyle w:val="4"/>
        <w:keepNext w:val="0"/>
        <w:keepLines w:val="0"/>
        <w:widowControl w:val="0"/>
        <w:shd w:val="clear" w:color="auto" w:fill="auto"/>
        <w:bidi w:val="0"/>
        <w:spacing w:before="0" w:after="160" w:line="20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Q46</w:t>
      </w:r>
      <w:r>
        <w:rPr>
          <w:color w:val="000000"/>
          <w:spacing w:val="0"/>
          <w:w w:val="100"/>
          <w:position w:val="0"/>
          <w:sz w:val="18"/>
          <w:szCs w:val="18"/>
        </w:rPr>
        <w:t>.某公司在</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中有一个组织，该组织拥有大量</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账户.其中一个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账户被指定为中转账户， 并具有与所有其他</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账户共享的中转网关</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站点到站点</w:t>
      </w:r>
      <w:r>
        <w:rPr>
          <w:rFonts w:ascii="Times New Roman" w:hAnsi="Times New Roman" w:eastAsia="Times New Roman" w:cs="Times New Roman"/>
          <w:color w:val="000000"/>
          <w:spacing w:val="0"/>
          <w:w w:val="100"/>
          <w:position w:val="0"/>
          <w:sz w:val="18"/>
          <w:szCs w:val="18"/>
          <w:lang w:val="en-US" w:eastAsia="en-US" w:bidi="en-US"/>
        </w:rPr>
        <w:t>VPN</w:t>
      </w:r>
      <w:r>
        <w:rPr>
          <w:color w:val="000000"/>
          <w:spacing w:val="0"/>
          <w:w w:val="100"/>
          <w:position w:val="0"/>
          <w:sz w:val="18"/>
          <w:szCs w:val="18"/>
        </w:rPr>
        <w:t xml:space="preserve">连接在公司的所有全球办事处和中转账户之间配 置.该公司在其所有账户上启用了 </w:t>
      </w:r>
      <w:r>
        <w:rPr>
          <w:rFonts w:ascii="Times New Roman" w:hAnsi="Times New Roman" w:eastAsia="Times New Roman" w:cs="Times New Roman"/>
          <w:color w:val="000000"/>
          <w:spacing w:val="0"/>
          <w:w w:val="100"/>
          <w:position w:val="0"/>
          <w:sz w:val="18"/>
          <w:szCs w:val="18"/>
          <w:lang w:val="en-US" w:eastAsia="en-US" w:bidi="en-US"/>
        </w:rPr>
        <w:t>AWS Config.</w:t>
      </w:r>
      <w:r>
        <w:rPr>
          <w:color w:val="000000"/>
          <w:spacing w:val="0"/>
          <w:w w:val="100"/>
          <w:position w:val="0"/>
          <w:sz w:val="18"/>
          <w:szCs w:val="18"/>
        </w:rPr>
        <w:t>公司的网络团队需要集中管理属于全球办事处的内部</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地址范围列表， 开发人员将参考此列表以安全地访问其应用程序.哪种解决方案能够以最少的运营开销满足这些要求？</w:t>
      </w:r>
    </w:p>
    <w:p>
      <w:pPr>
        <w:pStyle w:val="5"/>
        <w:keepNext w:val="0"/>
        <w:keepLines w:val="0"/>
        <w:widowControl w:val="0"/>
        <w:numPr>
          <w:ilvl w:val="0"/>
          <w:numId w:val="55"/>
        </w:numPr>
        <w:shd w:val="clear" w:color="auto" w:fill="auto"/>
        <w:tabs>
          <w:tab w:val="left" w:pos="293"/>
        </w:tabs>
        <w:bidi w:val="0"/>
        <w:spacing w:before="0" w:after="0" w:line="206" w:lineRule="exact"/>
        <w:ind w:left="0" w:right="0" w:firstLine="0"/>
        <w:jc w:val="left"/>
        <w:rPr>
          <w:sz w:val="18"/>
          <w:szCs w:val="18"/>
        </w:rPr>
      </w:pPr>
      <w:bookmarkStart w:id="224" w:name="bookmark224"/>
      <w:bookmarkEnd w:id="224"/>
      <w:r>
        <w:rPr>
          <w:rFonts w:ascii="宋体" w:hAnsi="宋体" w:eastAsia="宋体" w:cs="宋体"/>
          <w:color w:val="000000"/>
          <w:spacing w:val="0"/>
          <w:w w:val="100"/>
          <w:position w:val="0"/>
          <w:sz w:val="18"/>
          <w:szCs w:val="18"/>
          <w:lang w:val="zh-TW" w:eastAsia="zh-TW" w:bidi="zh-TW"/>
        </w:rPr>
        <w:t>创建•个托管在</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中并列出所有内部</w:t>
      </w:r>
      <w:r>
        <w:rPr>
          <w:rFonts w:ascii="Times New Roman" w:hAnsi="Times New Roman" w:eastAsia="Times New Roman" w:cs="Times New Roman"/>
          <w:color w:val="000000"/>
          <w:spacing w:val="0"/>
          <w:w w:val="100"/>
          <w:position w:val="0"/>
          <w:sz w:val="18"/>
          <w:szCs w:val="18"/>
          <w:lang w:val="en-US" w:eastAsia="en-US" w:bidi="en-US"/>
        </w:rPr>
        <w:t>IP</w:t>
      </w:r>
      <w:r>
        <w:rPr>
          <w:rFonts w:ascii="宋体" w:hAnsi="宋体" w:eastAsia="宋体" w:cs="宋体"/>
          <w:color w:val="000000"/>
          <w:spacing w:val="0"/>
          <w:w w:val="100"/>
          <w:position w:val="0"/>
          <w:sz w:val="18"/>
          <w:szCs w:val="18"/>
          <w:lang w:val="zh-TW" w:eastAsia="zh-TW" w:bidi="zh-TW"/>
        </w:rPr>
        <w:t>地址范围的</w:t>
      </w:r>
      <w:r>
        <w:rPr>
          <w:rFonts w:ascii="Times New Roman" w:hAnsi="Times New Roman" w:eastAsia="Times New Roman" w:cs="Times New Roman"/>
          <w:color w:val="000000"/>
          <w:spacing w:val="0"/>
          <w:w w:val="100"/>
          <w:position w:val="0"/>
          <w:sz w:val="18"/>
          <w:szCs w:val="18"/>
          <w:lang w:val="en-US" w:eastAsia="en-US" w:bidi="en-US"/>
        </w:rPr>
        <w:t>JSON</w:t>
      </w:r>
      <w:r>
        <w:rPr>
          <w:rFonts w:ascii="宋体" w:hAnsi="宋体" w:eastAsia="宋体" w:cs="宋体"/>
          <w:color w:val="000000"/>
          <w:spacing w:val="0"/>
          <w:w w:val="100"/>
          <w:position w:val="0"/>
          <w:sz w:val="18"/>
          <w:szCs w:val="18"/>
          <w:lang w:val="zh-TW" w:eastAsia="zh-TW" w:bidi="zh-TW"/>
        </w:rPr>
        <w:t>文件在更新</w:t>
      </w:r>
      <w:r>
        <w:rPr>
          <w:rFonts w:ascii="Times New Roman" w:hAnsi="Times New Roman" w:eastAsia="Times New Roman" w:cs="Times New Roman"/>
          <w:color w:val="000000"/>
          <w:spacing w:val="0"/>
          <w:w w:val="100"/>
          <w:position w:val="0"/>
          <w:sz w:val="18"/>
          <w:szCs w:val="18"/>
          <w:lang w:val="en-US" w:eastAsia="en-US" w:bidi="en-US"/>
        </w:rPr>
        <w:t>JSON</w:t>
      </w:r>
      <w:r>
        <w:rPr>
          <w:rFonts w:ascii="宋体" w:hAnsi="宋体" w:eastAsia="宋体" w:cs="宋体"/>
          <w:color w:val="000000"/>
          <w:spacing w:val="0"/>
          <w:w w:val="100"/>
          <w:position w:val="0"/>
          <w:sz w:val="18"/>
          <w:szCs w:val="18"/>
          <w:lang w:val="zh-TW" w:eastAsia="zh-TW" w:bidi="zh-TW"/>
        </w:rPr>
        <w:t xml:space="preserve">文件时可以调用的每个 账户中配置•个 </w:t>
      </w:r>
      <w:r>
        <w:rPr>
          <w:rFonts w:ascii="Times New Roman" w:hAnsi="Times New Roman" w:eastAsia="Times New Roman" w:cs="Times New Roman"/>
          <w:color w:val="000000"/>
          <w:spacing w:val="0"/>
          <w:w w:val="100"/>
          <w:position w:val="0"/>
          <w:sz w:val="18"/>
          <w:szCs w:val="18"/>
          <w:lang w:val="en-US" w:eastAsia="en-US" w:bidi="en-US"/>
        </w:rPr>
        <w:t>Amazon Simple Notification Service （Amazon SNS）</w:t>
      </w:r>
      <w:r>
        <w:rPr>
          <w:rFonts w:ascii="宋体" w:hAnsi="宋体" w:eastAsia="宋体" w:cs="宋体"/>
          <w:color w:val="000000"/>
          <w:spacing w:val="0"/>
          <w:w w:val="100"/>
          <w:position w:val="0"/>
          <w:sz w:val="18"/>
          <w:szCs w:val="18"/>
          <w:lang w:val="zh-TW" w:eastAsia="zh-TW" w:bidi="zh-TW"/>
        </w:rPr>
        <w:t xml:space="preserve">主题订阅 </w:t>
      </w:r>
      <w:r>
        <w:rPr>
          <w:rFonts w:ascii="Times New Roman" w:hAnsi="Times New Roman" w:eastAsia="Times New Roman" w:cs="Times New Roman"/>
          <w:color w:val="000000"/>
          <w:spacing w:val="0"/>
          <w:w w:val="100"/>
          <w:position w:val="0"/>
          <w:sz w:val="18"/>
          <w:szCs w:val="18"/>
          <w:lang w:val="en-US" w:eastAsia="en-US" w:bidi="en-US"/>
        </w:rPr>
        <w:t xml:space="preserve">AWS SNS </w:t>
      </w:r>
      <w:r>
        <w:rPr>
          <w:rFonts w:ascii="宋体" w:hAnsi="宋体" w:eastAsia="宋体" w:cs="宋体"/>
          <w:color w:val="000000"/>
          <w:spacing w:val="0"/>
          <w:w w:val="100"/>
          <w:position w:val="0"/>
          <w:sz w:val="18"/>
          <w:szCs w:val="18"/>
          <w:lang w:val="zh-TW" w:eastAsia="zh-TW" w:bidi="zh-TW"/>
        </w:rPr>
        <w:t xml:space="preserve">主题的 </w:t>
      </w:r>
      <w:r>
        <w:rPr>
          <w:rFonts w:ascii="Times New Roman" w:hAnsi="Times New Roman" w:eastAsia="Times New Roman" w:cs="Times New Roman"/>
          <w:color w:val="000000"/>
          <w:spacing w:val="0"/>
          <w:w w:val="100"/>
          <w:position w:val="0"/>
          <w:sz w:val="18"/>
          <w:szCs w:val="18"/>
          <w:lang w:val="en-US" w:eastAsia="en-US" w:bidi="en-US"/>
        </w:rPr>
        <w:t xml:space="preserve">Lambda </w:t>
      </w:r>
      <w:r>
        <w:rPr>
          <w:rFonts w:ascii="宋体" w:hAnsi="宋体" w:eastAsia="宋体" w:cs="宋体"/>
          <w:color w:val="000000"/>
          <w:spacing w:val="0"/>
          <w:w w:val="100"/>
          <w:position w:val="0"/>
          <w:sz w:val="18"/>
          <w:szCs w:val="18"/>
          <w:lang w:val="zh-TW" w:eastAsia="zh-TW" w:bidi="zh-TW"/>
        </w:rPr>
        <w:t>函数使用 更新的</w:t>
      </w:r>
      <w:r>
        <w:rPr>
          <w:rFonts w:ascii="Times New Roman" w:hAnsi="Times New Roman" w:eastAsia="Times New Roman" w:cs="Times New Roman"/>
          <w:color w:val="000000"/>
          <w:spacing w:val="0"/>
          <w:w w:val="100"/>
          <w:position w:val="0"/>
          <w:sz w:val="18"/>
          <w:szCs w:val="18"/>
          <w:lang w:val="en-US" w:eastAsia="en-US" w:bidi="en-US"/>
        </w:rPr>
        <w:t>IP</w:t>
      </w:r>
      <w:r>
        <w:rPr>
          <w:rFonts w:ascii="宋体" w:hAnsi="宋体" w:eastAsia="宋体" w:cs="宋体"/>
          <w:color w:val="000000"/>
          <w:spacing w:val="0"/>
          <w:w w:val="100"/>
          <w:position w:val="0"/>
          <w:sz w:val="18"/>
          <w:szCs w:val="18"/>
          <w:lang w:val="zh-TW" w:eastAsia="zh-TW" w:bidi="zh-TW"/>
        </w:rPr>
        <w:t>地址范围更新所有相关的安全组规则</w:t>
      </w:r>
    </w:p>
    <w:p>
      <w:pPr>
        <w:pStyle w:val="4"/>
        <w:keepNext w:val="0"/>
        <w:keepLines w:val="0"/>
        <w:widowControl w:val="0"/>
        <w:numPr>
          <w:ilvl w:val="0"/>
          <w:numId w:val="55"/>
        </w:numPr>
        <w:shd w:val="clear" w:color="auto" w:fill="auto"/>
        <w:tabs>
          <w:tab w:val="left" w:pos="293"/>
        </w:tabs>
        <w:bidi w:val="0"/>
        <w:spacing w:before="0" w:after="0" w:line="206" w:lineRule="exact"/>
        <w:ind w:left="0" w:right="0" w:firstLine="0"/>
        <w:jc w:val="left"/>
        <w:rPr>
          <w:sz w:val="18"/>
          <w:szCs w:val="18"/>
        </w:rPr>
      </w:pPr>
      <w:bookmarkStart w:id="225" w:name="bookmark225"/>
      <w:bookmarkEnd w:id="225"/>
      <w:r>
        <w:rPr>
          <w:color w:val="000000"/>
          <w:spacing w:val="0"/>
          <w:w w:val="100"/>
          <w:position w:val="0"/>
          <w:sz w:val="18"/>
          <w:szCs w:val="18"/>
        </w:rPr>
        <w:t>创建一个包含所有内部</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地址范围的新</w:t>
      </w:r>
      <w:r>
        <w:rPr>
          <w:rFonts w:ascii="Times New Roman" w:hAnsi="Times New Roman" w:eastAsia="Times New Roman" w:cs="Times New Roman"/>
          <w:color w:val="000000"/>
          <w:spacing w:val="0"/>
          <w:w w:val="100"/>
          <w:position w:val="0"/>
          <w:sz w:val="18"/>
          <w:szCs w:val="18"/>
          <w:lang w:val="en-US" w:eastAsia="en-US" w:bidi="en-US"/>
        </w:rPr>
        <w:t>AWS Config</w:t>
      </w:r>
      <w:r>
        <w:rPr>
          <w:color w:val="000000"/>
          <w:spacing w:val="0"/>
          <w:w w:val="100"/>
          <w:position w:val="0"/>
          <w:sz w:val="18"/>
          <w:szCs w:val="18"/>
        </w:rPr>
        <w:t>托管规则.使用规则检查每个帐户中的安全组以确保符合</w:t>
      </w:r>
      <w:r>
        <w:rPr>
          <w:rFonts w:ascii="Times New Roman" w:hAnsi="Times New Roman" w:eastAsia="Times New Roman" w:cs="Times New Roman"/>
          <w:color w:val="000000"/>
          <w:spacing w:val="0"/>
          <w:w w:val="100"/>
          <w:position w:val="0"/>
          <w:sz w:val="18"/>
          <w:szCs w:val="18"/>
          <w:lang w:val="en-US" w:eastAsia="en-US" w:bidi="en-US"/>
        </w:rPr>
        <w:t xml:space="preserve">IP </w:t>
      </w:r>
      <w:r>
        <w:rPr>
          <w:color w:val="000000"/>
          <w:spacing w:val="0"/>
          <w:w w:val="100"/>
          <w:position w:val="0"/>
          <w:sz w:val="18"/>
          <w:szCs w:val="18"/>
        </w:rPr>
        <w:t>地址范围列表配置规则以自动修复检测到的任何不合规安全组.</w:t>
      </w:r>
    </w:p>
    <w:p>
      <w:pPr>
        <w:pStyle w:val="4"/>
        <w:keepNext w:val="0"/>
        <w:keepLines w:val="0"/>
        <w:widowControl w:val="0"/>
        <w:numPr>
          <w:ilvl w:val="0"/>
          <w:numId w:val="56"/>
        </w:numPr>
        <w:shd w:val="clear" w:color="auto" w:fill="auto"/>
        <w:tabs>
          <w:tab w:val="left" w:pos="293"/>
        </w:tabs>
        <w:bidi w:val="0"/>
        <w:spacing w:before="0" w:after="0" w:line="206" w:lineRule="exact"/>
        <w:ind w:left="0" w:right="0" w:firstLine="0"/>
        <w:jc w:val="left"/>
        <w:rPr>
          <w:sz w:val="18"/>
          <w:szCs w:val="18"/>
        </w:rPr>
      </w:pPr>
      <w:bookmarkStart w:id="226" w:name="bookmark226"/>
      <w:bookmarkEnd w:id="226"/>
      <w:r>
        <w:rPr>
          <w:color w:val="000000"/>
          <w:spacing w:val="0"/>
          <w:w w:val="100"/>
          <w:position w:val="0"/>
          <w:sz w:val="18"/>
          <w:szCs w:val="18"/>
        </w:rPr>
        <w:t>在中转账户中，创建一个包含所有内部</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地址范围的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前缀列表使用</w:t>
      </w:r>
      <w:r>
        <w:rPr>
          <w:rFonts w:ascii="Times New Roman" w:hAnsi="Times New Roman" w:eastAsia="Times New Roman" w:cs="Times New Roman"/>
          <w:color w:val="000000"/>
          <w:spacing w:val="0"/>
          <w:w w:val="100"/>
          <w:position w:val="0"/>
          <w:sz w:val="18"/>
          <w:szCs w:val="18"/>
          <w:lang w:val="en-US" w:eastAsia="en-US" w:bidi="en-US"/>
        </w:rPr>
        <w:t>AWS Resource Access Manager</w:t>
      </w:r>
      <w:r>
        <w:rPr>
          <w:color w:val="000000"/>
          <w:spacing w:val="0"/>
          <w:w w:val="100"/>
          <w:position w:val="0"/>
          <w:sz w:val="18"/>
          <w:szCs w:val="18"/>
        </w:rPr>
        <w:t>与所有 其他账户共享前缀列表.使用共享前缀列表在其他账户中配置安全组规则.</w:t>
      </w:r>
    </w:p>
    <w:p>
      <w:pPr>
        <w:pStyle w:val="4"/>
        <w:keepNext w:val="0"/>
        <w:keepLines w:val="0"/>
        <w:widowControl w:val="0"/>
        <w:numPr>
          <w:ilvl w:val="0"/>
          <w:numId w:val="57"/>
        </w:numPr>
        <w:shd w:val="clear" w:color="auto" w:fill="auto"/>
        <w:tabs>
          <w:tab w:val="left" w:pos="293"/>
        </w:tabs>
        <w:bidi w:val="0"/>
        <w:spacing w:before="0" w:after="160" w:line="206" w:lineRule="exact"/>
        <w:ind w:left="0" w:right="0" w:firstLine="0"/>
        <w:jc w:val="left"/>
        <w:rPr>
          <w:sz w:val="18"/>
          <w:szCs w:val="18"/>
        </w:rPr>
      </w:pPr>
      <w:bookmarkStart w:id="227" w:name="bookmark227"/>
      <w:bookmarkEnd w:id="227"/>
      <w:r>
        <w:rPr>
          <w:color w:val="000000"/>
          <w:spacing w:val="0"/>
          <w:w w:val="100"/>
          <w:position w:val="0"/>
          <w:sz w:val="18"/>
          <w:szCs w:val="18"/>
        </w:rPr>
        <w:t>在中转账户中，创建一个包含所有内部</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地址范围的安全组通过使用</w:t>
      </w:r>
      <w:r>
        <w:rPr>
          <w:rFonts w:ascii="Times New Roman" w:hAnsi="Times New Roman" w:eastAsia="Times New Roman" w:cs="Times New Roman"/>
          <w:color w:val="000000"/>
          <w:spacing w:val="0"/>
          <w:w w:val="100"/>
          <w:position w:val="0"/>
          <w:sz w:val="18"/>
          <w:szCs w:val="18"/>
          <w:vertAlign w:val="superscript"/>
          <w:lang w:val="en-US" w:eastAsia="en-US" w:bidi="en-US"/>
        </w:rPr>
        <w:t>B</w:t>
      </w:r>
      <w:r>
        <w:rPr>
          <w:rFonts w:ascii="Times New Roman" w:hAnsi="Times New Roman" w:eastAsia="Times New Roman" w:cs="Times New Roman"/>
          <w:color w:val="000000"/>
          <w:spacing w:val="0"/>
          <w:w w:val="100"/>
          <w:position w:val="0"/>
          <w:sz w:val="18"/>
          <w:szCs w:val="18"/>
          <w:lang w:val="en-US" w:eastAsia="en-US" w:bidi="en-US"/>
        </w:rPr>
        <w:t>&lt;transit-account-id&gt;</w:t>
      </w:r>
      <w:r>
        <w:rPr>
          <w:color w:val="000000"/>
          <w:spacing w:val="0"/>
          <w:w w:val="100"/>
          <w:position w:val="0"/>
          <w:sz w:val="18"/>
          <w:szCs w:val="18"/>
        </w:rPr>
        <w:t>啲嵌套安全组引用，将其 他账户中的安全组配置为引用中转账户的安全组</w:t>
      </w:r>
      <w:r>
        <w:rPr>
          <w:rFonts w:ascii="Times New Roman" w:hAnsi="Times New Roman" w:eastAsia="Times New Roman" w:cs="Times New Roman"/>
          <w:color w:val="000000"/>
          <w:spacing w:val="0"/>
          <w:w w:val="100"/>
          <w:position w:val="0"/>
          <w:sz w:val="18"/>
          <w:szCs w:val="18"/>
          <w:lang w:val="en-US" w:eastAsia="en-US" w:bidi="en-US"/>
        </w:rPr>
        <w:t>/sg-1a2b3c4d"</w:t>
      </w:r>
    </w:p>
    <w:p>
      <w:pPr>
        <w:pStyle w:val="4"/>
        <w:keepNext w:val="0"/>
        <w:keepLines w:val="0"/>
        <w:widowControl w:val="0"/>
        <w:shd w:val="clear" w:color="auto" w:fill="auto"/>
        <w:bidi w:val="0"/>
        <w:spacing w:before="0" w:after="220" w:line="205"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0" w:line="203"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Q47 </w:t>
      </w:r>
      <w:r>
        <w:rPr>
          <w:color w:val="000000"/>
          <w:spacing w:val="0"/>
          <w:w w:val="100"/>
          <w:position w:val="0"/>
          <w:sz w:val="18"/>
          <w:szCs w:val="18"/>
        </w:rPr>
        <w:t>-家公司正在使用多个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账户，并且有多个</w:t>
      </w:r>
      <w:r>
        <w:rPr>
          <w:rFonts w:ascii="Times New Roman" w:hAnsi="Times New Roman" w:eastAsia="Times New Roman" w:cs="Times New Roman"/>
          <w:color w:val="000000"/>
          <w:spacing w:val="0"/>
          <w:w w:val="100"/>
          <w:position w:val="0"/>
          <w:sz w:val="18"/>
          <w:szCs w:val="18"/>
          <w:lang w:val="en-US" w:eastAsia="en-US" w:bidi="en-US"/>
        </w:rPr>
        <w:t>DevOps</w:t>
      </w:r>
      <w:r>
        <w:rPr>
          <w:color w:val="000000"/>
          <w:spacing w:val="0"/>
          <w:w w:val="100"/>
          <w:position w:val="0"/>
          <w:sz w:val="18"/>
          <w:szCs w:val="18"/>
        </w:rPr>
        <w:t>团队在这些账户中运行生产和非生产工作负载.该公司希 望集中限制对</w:t>
      </w:r>
      <w:r>
        <w:rPr>
          <w:rFonts w:ascii="Times New Roman" w:hAnsi="Times New Roman" w:eastAsia="Times New Roman" w:cs="Times New Roman"/>
          <w:color w:val="000000"/>
          <w:spacing w:val="0"/>
          <w:w w:val="100"/>
          <w:position w:val="0"/>
          <w:sz w:val="18"/>
          <w:szCs w:val="18"/>
          <w:lang w:val="en-US" w:eastAsia="en-US" w:bidi="en-US"/>
        </w:rPr>
        <w:t>DevOps</w:t>
      </w:r>
      <w:r>
        <w:rPr>
          <w:color w:val="000000"/>
          <w:spacing w:val="0"/>
          <w:w w:val="100"/>
          <w:position w:val="0"/>
          <w:sz w:val="18"/>
          <w:szCs w:val="18"/>
        </w:rPr>
        <w:t>团队不使用的某些</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服务的访问.该公司决定使用</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 xml:space="preserve">并成功邀请所有 </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账户加入该组织.他们希望允许访问当前正在使用的服务并拒绝一些特定服务.他们还希望将多个帐户作为一个单元 一起管理.</w:t>
      </w:r>
    </w:p>
    <w:p>
      <w:pPr>
        <w:pStyle w:val="4"/>
        <w:keepNext w:val="0"/>
        <w:keepLines w:val="0"/>
        <w:widowControl w:val="0"/>
        <w:shd w:val="clear" w:color="auto" w:fill="auto"/>
        <w:bidi w:val="0"/>
        <w:spacing w:before="0" w:after="160" w:line="203" w:lineRule="exact"/>
        <w:ind w:left="0" w:right="0" w:firstLine="0"/>
        <w:jc w:val="left"/>
        <w:rPr>
          <w:sz w:val="18"/>
          <w:szCs w:val="18"/>
        </w:rPr>
      </w:pPr>
      <w:r>
        <w:rPr>
          <w:color w:val="000000"/>
          <w:spacing w:val="0"/>
          <w:w w:val="100"/>
          <w:position w:val="0"/>
          <w:sz w:val="18"/>
          <w:szCs w:val="18"/>
        </w:rPr>
        <w:t>解决方案架构师应该采取哪些步骤组合来满足这些要求？（选择三项）</w:t>
      </w:r>
    </w:p>
    <w:p>
      <w:pPr>
        <w:pStyle w:val="4"/>
        <w:keepNext w:val="0"/>
        <w:keepLines w:val="0"/>
        <w:widowControl w:val="0"/>
        <w:numPr>
          <w:ilvl w:val="0"/>
          <w:numId w:val="58"/>
        </w:numPr>
        <w:shd w:val="clear" w:color="auto" w:fill="auto"/>
        <w:tabs>
          <w:tab w:val="left" w:pos="293"/>
        </w:tabs>
        <w:bidi w:val="0"/>
        <w:spacing w:before="0" w:after="0" w:line="205" w:lineRule="exact"/>
        <w:ind w:left="0" w:right="0" w:firstLine="0"/>
        <w:jc w:val="left"/>
        <w:rPr>
          <w:sz w:val="18"/>
          <w:szCs w:val="18"/>
        </w:rPr>
      </w:pPr>
      <w:bookmarkStart w:id="228" w:name="bookmark228"/>
      <w:bookmarkEnd w:id="228"/>
      <w:r>
        <w:rPr>
          <w:color w:val="000000"/>
          <w:spacing w:val="0"/>
          <w:w w:val="100"/>
          <w:position w:val="0"/>
          <w:sz w:val="18"/>
          <w:szCs w:val="18"/>
        </w:rPr>
        <w:t>使用拒绝列表</w:t>
      </w:r>
      <w:r>
        <w:rPr>
          <w:color w:val="000000"/>
          <w:spacing w:val="0"/>
          <w:w w:val="100"/>
          <w:position w:val="0"/>
          <w:sz w:val="18"/>
          <w:szCs w:val="18"/>
          <w:lang w:val="zh-CN" w:eastAsia="zh-CN" w:bidi="zh-CN"/>
        </w:rPr>
        <w:t>策略.</w:t>
      </w:r>
    </w:p>
    <w:p>
      <w:pPr>
        <w:pStyle w:val="4"/>
        <w:keepNext w:val="0"/>
        <w:keepLines w:val="0"/>
        <w:widowControl w:val="0"/>
        <w:numPr>
          <w:ilvl w:val="0"/>
          <w:numId w:val="58"/>
        </w:numPr>
        <w:shd w:val="clear" w:color="auto" w:fill="auto"/>
        <w:tabs>
          <w:tab w:val="left" w:pos="293"/>
        </w:tabs>
        <w:bidi w:val="0"/>
        <w:spacing w:before="0" w:after="0" w:line="205" w:lineRule="exact"/>
        <w:ind w:left="0" w:right="0" w:firstLine="0"/>
        <w:jc w:val="left"/>
        <w:rPr>
          <w:sz w:val="18"/>
          <w:szCs w:val="18"/>
        </w:rPr>
      </w:pPr>
      <w:bookmarkStart w:id="229" w:name="bookmark229"/>
      <w:bookmarkEnd w:id="229"/>
      <w:r>
        <w:rPr>
          <w:color w:val="000000"/>
          <w:spacing w:val="0"/>
          <w:w w:val="100"/>
          <w:position w:val="0"/>
          <w:sz w:val="18"/>
          <w:szCs w:val="18"/>
        </w:rPr>
        <w:t>查看</w:t>
      </w:r>
      <w:r>
        <w:rPr>
          <w:rFonts w:ascii="Times New Roman" w:hAnsi="Times New Roman" w:eastAsia="Times New Roman" w:cs="Times New Roman"/>
          <w:color w:val="000000"/>
          <w:spacing w:val="0"/>
          <w:w w:val="100"/>
          <w:position w:val="0"/>
          <w:sz w:val="18"/>
          <w:szCs w:val="18"/>
          <w:lang w:val="en-US" w:eastAsia="en-US" w:bidi="en-US"/>
        </w:rPr>
        <w:t>AWS IAM</w:t>
      </w:r>
      <w:r>
        <w:rPr>
          <w:color w:val="000000"/>
          <w:spacing w:val="0"/>
          <w:w w:val="100"/>
          <w:position w:val="0"/>
          <w:sz w:val="18"/>
          <w:szCs w:val="18"/>
        </w:rPr>
        <w:t>中的访问顾问以确定最近使用的</w:t>
      </w:r>
      <w:r>
        <w:rPr>
          <w:color w:val="000000"/>
          <w:spacing w:val="0"/>
          <w:w w:val="100"/>
          <w:position w:val="0"/>
          <w:sz w:val="18"/>
          <w:szCs w:val="18"/>
          <w:lang w:val="zh-CN" w:eastAsia="zh-CN" w:bidi="zh-CN"/>
        </w:rPr>
        <w:t>服务.</w:t>
      </w:r>
    </w:p>
    <w:p>
      <w:pPr>
        <w:pStyle w:val="5"/>
        <w:keepNext w:val="0"/>
        <w:keepLines w:val="0"/>
        <w:widowControl w:val="0"/>
        <w:numPr>
          <w:ilvl w:val="0"/>
          <w:numId w:val="58"/>
        </w:numPr>
        <w:shd w:val="clear" w:color="auto" w:fill="auto"/>
        <w:tabs>
          <w:tab w:val="left" w:pos="293"/>
        </w:tabs>
        <w:bidi w:val="0"/>
        <w:spacing w:before="0" w:after="0" w:line="205" w:lineRule="exact"/>
        <w:ind w:left="0" w:right="0" w:firstLine="0"/>
        <w:jc w:val="left"/>
        <w:rPr>
          <w:sz w:val="18"/>
          <w:szCs w:val="18"/>
        </w:rPr>
      </w:pPr>
      <w:bookmarkStart w:id="230" w:name="bookmark230"/>
      <w:bookmarkEnd w:id="230"/>
      <w:r>
        <w:rPr>
          <w:rFonts w:ascii="宋体" w:hAnsi="宋体" w:eastAsia="宋体" w:cs="宋体"/>
          <w:color w:val="000000"/>
          <w:spacing w:val="0"/>
          <w:w w:val="100"/>
          <w:position w:val="0"/>
          <w:sz w:val="18"/>
          <w:szCs w:val="18"/>
          <w:lang w:val="zh-TW" w:eastAsia="zh-TW" w:bidi="zh-TW"/>
        </w:rPr>
        <w:t>査看</w:t>
      </w:r>
      <w:r>
        <w:rPr>
          <w:rFonts w:ascii="Times New Roman" w:hAnsi="Times New Roman" w:eastAsia="Times New Roman" w:cs="Times New Roman"/>
          <w:color w:val="000000"/>
          <w:spacing w:val="0"/>
          <w:w w:val="100"/>
          <w:position w:val="0"/>
          <w:sz w:val="18"/>
          <w:szCs w:val="18"/>
          <w:lang w:val="en-US" w:eastAsia="en-US" w:bidi="en-US"/>
        </w:rPr>
        <w:t>AWS Trusted Advisor</w:t>
      </w:r>
      <w:r>
        <w:rPr>
          <w:rFonts w:ascii="宋体" w:hAnsi="宋体" w:eastAsia="宋体" w:cs="宋体"/>
          <w:color w:val="000000"/>
          <w:spacing w:val="0"/>
          <w:w w:val="100"/>
          <w:position w:val="0"/>
          <w:sz w:val="18"/>
          <w:szCs w:val="18"/>
          <w:lang w:val="zh-TW" w:eastAsia="zh-TW" w:bidi="zh-TW"/>
        </w:rPr>
        <w:t>报告以确定最近使用的</w:t>
      </w:r>
      <w:r>
        <w:rPr>
          <w:rFonts w:ascii="宋体" w:hAnsi="宋体" w:eastAsia="宋体" w:cs="宋体"/>
          <w:color w:val="000000"/>
          <w:spacing w:val="0"/>
          <w:w w:val="100"/>
          <w:position w:val="0"/>
          <w:sz w:val="18"/>
          <w:szCs w:val="18"/>
          <w:lang w:val="zh-CN" w:eastAsia="zh-CN" w:bidi="zh-CN"/>
        </w:rPr>
        <w:t>服务.</w:t>
      </w:r>
    </w:p>
    <w:p>
      <w:pPr>
        <w:pStyle w:val="5"/>
        <w:keepNext w:val="0"/>
        <w:keepLines w:val="0"/>
        <w:widowControl w:val="0"/>
        <w:numPr>
          <w:ilvl w:val="0"/>
          <w:numId w:val="58"/>
        </w:numPr>
        <w:shd w:val="clear" w:color="auto" w:fill="auto"/>
        <w:tabs>
          <w:tab w:val="left" w:pos="293"/>
        </w:tabs>
        <w:bidi w:val="0"/>
        <w:spacing w:before="0" w:after="0" w:line="205" w:lineRule="exact"/>
        <w:ind w:left="0" w:right="0" w:firstLine="0"/>
        <w:jc w:val="left"/>
        <w:rPr>
          <w:sz w:val="18"/>
          <w:szCs w:val="18"/>
        </w:rPr>
      </w:pPr>
      <w:bookmarkStart w:id="231" w:name="bookmark231"/>
      <w:bookmarkEnd w:id="231"/>
      <w:r>
        <w:rPr>
          <w:rFonts w:ascii="宋体" w:hAnsi="宋体" w:eastAsia="宋体" w:cs="宋体"/>
          <w:color w:val="000000"/>
          <w:spacing w:val="0"/>
          <w:w w:val="100"/>
          <w:position w:val="0"/>
          <w:sz w:val="18"/>
          <w:szCs w:val="18"/>
          <w:lang w:val="zh-TW" w:eastAsia="zh-TW" w:bidi="zh-TW"/>
        </w:rPr>
        <w:t xml:space="preserve">删除默认的 </w:t>
      </w:r>
      <w:r>
        <w:rPr>
          <w:rFonts w:ascii="Times New Roman" w:hAnsi="Times New Roman" w:eastAsia="Times New Roman" w:cs="Times New Roman"/>
          <w:color w:val="000000"/>
          <w:spacing w:val="0"/>
          <w:w w:val="100"/>
          <w:position w:val="0"/>
          <w:sz w:val="18"/>
          <w:szCs w:val="18"/>
          <w:lang w:val="en-US" w:eastAsia="en-US" w:bidi="en-US"/>
        </w:rPr>
        <w:t>FullAWSAccess SCP.</w:t>
      </w:r>
    </w:p>
    <w:p>
      <w:pPr>
        <w:pStyle w:val="4"/>
        <w:keepNext w:val="0"/>
        <w:keepLines w:val="0"/>
        <w:widowControl w:val="0"/>
        <w:numPr>
          <w:ilvl w:val="0"/>
          <w:numId w:val="58"/>
        </w:numPr>
        <w:shd w:val="clear" w:color="auto" w:fill="auto"/>
        <w:tabs>
          <w:tab w:val="left" w:pos="293"/>
        </w:tabs>
        <w:bidi w:val="0"/>
        <w:spacing w:before="0" w:after="0" w:line="205" w:lineRule="exact"/>
        <w:ind w:left="0" w:right="0" w:firstLine="0"/>
        <w:jc w:val="left"/>
        <w:rPr>
          <w:sz w:val="18"/>
          <w:szCs w:val="18"/>
        </w:rPr>
      </w:pPr>
      <w:bookmarkStart w:id="232" w:name="bookmark232"/>
      <w:bookmarkEnd w:id="232"/>
      <w:r>
        <w:rPr>
          <w:color w:val="000000"/>
          <w:spacing w:val="0"/>
          <w:w w:val="100"/>
          <w:position w:val="0"/>
          <w:sz w:val="18"/>
          <w:szCs w:val="18"/>
        </w:rPr>
        <w:t>定义组织单位</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0U）</w:t>
      </w:r>
      <w:r>
        <w:rPr>
          <w:color w:val="000000"/>
          <w:spacing w:val="0"/>
          <w:w w:val="100"/>
          <w:position w:val="0"/>
          <w:sz w:val="18"/>
          <w:szCs w:val="18"/>
        </w:rPr>
        <w:t>并将成员账户放置在</w:t>
      </w:r>
      <w:r>
        <w:rPr>
          <w:rFonts w:ascii="Times New Roman" w:hAnsi="Times New Roman" w:eastAsia="Times New Roman" w:cs="Times New Roman"/>
          <w:color w:val="000000"/>
          <w:spacing w:val="0"/>
          <w:w w:val="100"/>
          <w:position w:val="0"/>
          <w:sz w:val="18"/>
          <w:szCs w:val="18"/>
          <w:lang w:val="en-US" w:eastAsia="en-US" w:bidi="en-US"/>
        </w:rPr>
        <w:t>OU</w:t>
      </w:r>
      <w:r>
        <w:rPr>
          <w:color w:val="000000"/>
          <w:spacing w:val="0"/>
          <w:w w:val="100"/>
          <w:position w:val="0"/>
          <w:sz w:val="18"/>
          <w:szCs w:val="18"/>
        </w:rPr>
        <w:t>中.</w:t>
      </w:r>
    </w:p>
    <w:p>
      <w:pPr>
        <w:pStyle w:val="5"/>
        <w:keepNext w:val="0"/>
        <w:keepLines w:val="0"/>
        <w:widowControl w:val="0"/>
        <w:numPr>
          <w:ilvl w:val="0"/>
          <w:numId w:val="58"/>
        </w:numPr>
        <w:shd w:val="clear" w:color="auto" w:fill="auto"/>
        <w:tabs>
          <w:tab w:val="left" w:pos="293"/>
        </w:tabs>
        <w:bidi w:val="0"/>
        <w:spacing w:before="0" w:after="160" w:line="205" w:lineRule="exact"/>
        <w:ind w:left="0" w:right="0" w:firstLine="0"/>
        <w:jc w:val="left"/>
        <w:rPr>
          <w:sz w:val="18"/>
          <w:szCs w:val="18"/>
        </w:rPr>
      </w:pPr>
      <w:bookmarkStart w:id="233" w:name="bookmark233"/>
      <w:bookmarkEnd w:id="233"/>
      <w:r>
        <w:rPr>
          <w:rFonts w:ascii="宋体" w:hAnsi="宋体" w:eastAsia="宋体" w:cs="宋体"/>
          <w:color w:val="000000"/>
          <w:spacing w:val="0"/>
          <w:w w:val="100"/>
          <w:position w:val="0"/>
          <w:sz w:val="18"/>
          <w:szCs w:val="18"/>
          <w:lang w:val="zh-TW" w:eastAsia="zh-TW" w:bidi="zh-TW"/>
        </w:rPr>
        <w:t xml:space="preserve">删除默认的 </w:t>
      </w:r>
      <w:r>
        <w:rPr>
          <w:rFonts w:ascii="Times New Roman" w:hAnsi="Times New Roman" w:eastAsia="Times New Roman" w:cs="Times New Roman"/>
          <w:color w:val="000000"/>
          <w:spacing w:val="0"/>
          <w:w w:val="100"/>
          <w:position w:val="0"/>
          <w:sz w:val="18"/>
          <w:szCs w:val="18"/>
          <w:lang w:val="en-US" w:eastAsia="en-US" w:bidi="en-US"/>
        </w:rPr>
        <w:t>DenyAWSAccess SCP.</w:t>
      </w:r>
    </w:p>
    <w:p>
      <w:pPr>
        <w:pStyle w:val="5"/>
        <w:keepNext w:val="0"/>
        <w:keepLines w:val="0"/>
        <w:widowControl w:val="0"/>
        <w:shd w:val="clear" w:color="auto" w:fill="auto"/>
        <w:bidi w:val="0"/>
        <w:spacing w:before="0" w:after="0" w:line="205"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BDE</w:t>
      </w:r>
    </w:p>
    <w:p>
      <w:pPr>
        <w:pStyle w:val="4"/>
        <w:keepNext w:val="0"/>
        <w:keepLines w:val="0"/>
        <w:widowControl w:val="0"/>
        <w:shd w:val="clear" w:color="auto" w:fill="auto"/>
        <w:bidi w:val="0"/>
        <w:spacing w:before="0" w:after="160" w:line="205"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0"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Q48. </w:t>
      </w:r>
      <w:r>
        <w:rPr>
          <w:color w:val="000000"/>
          <w:spacing w:val="0"/>
          <w:w w:val="100"/>
          <w:position w:val="0"/>
          <w:sz w:val="18"/>
          <w:szCs w:val="18"/>
        </w:rPr>
        <w:t>•家公司使用应用程序负载均衡器</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和托管在</w:t>
      </w:r>
      <w:r>
        <w:rPr>
          <w:rFonts w:ascii="Times New Roman" w:hAnsi="Times New Roman" w:eastAsia="Times New Roman" w:cs="Times New Roman"/>
          <w:color w:val="000000"/>
          <w:spacing w:val="0"/>
          <w:w w:val="100"/>
          <w:position w:val="0"/>
          <w:sz w:val="18"/>
          <w:szCs w:val="18"/>
          <w:lang w:val="en-US" w:eastAsia="en-US" w:bidi="en-US"/>
        </w:rPr>
        <w:t>Amazon ECS</w:t>
      </w:r>
      <w:r>
        <w:rPr>
          <w:color w:val="000000"/>
          <w:spacing w:val="0"/>
          <w:w w:val="100"/>
          <w:position w:val="0"/>
          <w:sz w:val="18"/>
          <w:szCs w:val="18"/>
        </w:rPr>
        <w:t>集群中的</w:t>
      </w:r>
      <w:r>
        <w:rPr>
          <w:rFonts w:ascii="Times New Roman" w:hAnsi="Times New Roman" w:eastAsia="Times New Roman" w:cs="Times New Roman"/>
          <w:color w:val="000000"/>
          <w:spacing w:val="0"/>
          <w:w w:val="100"/>
          <w:position w:val="0"/>
          <w:sz w:val="18"/>
          <w:szCs w:val="18"/>
          <w:lang w:val="en-US" w:eastAsia="en-US" w:bidi="en-US"/>
        </w:rPr>
        <w:t>Docker</w:t>
      </w:r>
      <w:r>
        <w:rPr>
          <w:color w:val="000000"/>
          <w:spacing w:val="0"/>
          <w:w w:val="100"/>
          <w:position w:val="0"/>
          <w:sz w:val="18"/>
          <w:szCs w:val="18"/>
        </w:rPr>
        <w:t>应用程序来托管社区论坛站 点.站点数据存储在</w:t>
      </w:r>
      <w:r>
        <w:rPr>
          <w:rFonts w:ascii="Times New Roman" w:hAnsi="Times New Roman" w:eastAsia="Times New Roman" w:cs="Times New Roman"/>
          <w:color w:val="000000"/>
          <w:spacing w:val="0"/>
          <w:w w:val="100"/>
          <w:position w:val="0"/>
          <w:sz w:val="18"/>
          <w:szCs w:val="18"/>
          <w:lang w:val="en-US" w:eastAsia="en-US" w:bidi="en-US"/>
        </w:rPr>
        <w:t>Amazon RDS for MySQL</w:t>
      </w:r>
      <w:r>
        <w:rPr>
          <w:color w:val="000000"/>
          <w:spacing w:val="0"/>
          <w:w w:val="100"/>
          <w:position w:val="0"/>
          <w:sz w:val="18"/>
          <w:szCs w:val="18"/>
        </w:rPr>
        <w:t>中，容器映像存储在</w:t>
      </w:r>
      <w:r>
        <w:rPr>
          <w:rFonts w:ascii="Times New Roman" w:hAnsi="Times New Roman" w:eastAsia="Times New Roman" w:cs="Times New Roman"/>
          <w:color w:val="000000"/>
          <w:spacing w:val="0"/>
          <w:w w:val="100"/>
          <w:position w:val="0"/>
          <w:sz w:val="18"/>
          <w:szCs w:val="18"/>
          <w:lang w:val="en-US" w:eastAsia="en-US" w:bidi="en-US"/>
        </w:rPr>
        <w:t>ECR</w:t>
      </w:r>
      <w:r>
        <w:rPr>
          <w:color w:val="000000"/>
          <w:spacing w:val="0"/>
          <w:w w:val="100"/>
          <w:position w:val="0"/>
          <w:sz w:val="18"/>
          <w:szCs w:val="18"/>
        </w:rPr>
        <w:t>中.公司需要为其客户提供</w:t>
      </w:r>
      <w:r>
        <w:rPr>
          <w:rFonts w:ascii="Times New Roman" w:hAnsi="Times New Roman" w:eastAsia="Times New Roman" w:cs="Times New Roman"/>
          <w:color w:val="000000"/>
          <w:spacing w:val="0"/>
          <w:w w:val="100"/>
          <w:position w:val="0"/>
          <w:sz w:val="18"/>
          <w:szCs w:val="18"/>
          <w:lang w:val="en-US" w:eastAsia="en-US" w:bidi="en-US"/>
        </w:rPr>
        <w:t>RTO</w:t>
      </w:r>
      <w:r>
        <w:rPr>
          <w:color w:val="000000"/>
          <w:spacing w:val="0"/>
          <w:w w:val="100"/>
          <w:position w:val="0"/>
          <w:sz w:val="18"/>
          <w:szCs w:val="18"/>
        </w:rPr>
        <w:t>不超过</w:t>
      </w:r>
      <w:r>
        <w:rPr>
          <w:rFonts w:ascii="Times New Roman" w:hAnsi="Times New Roman" w:eastAsia="Times New Roman" w:cs="Times New Roman"/>
          <w:color w:val="000000"/>
          <w:spacing w:val="0"/>
          <w:w w:val="100"/>
          <w:position w:val="0"/>
          <w:sz w:val="18"/>
          <w:szCs w:val="18"/>
        </w:rPr>
        <w:t>24</w:t>
      </w:r>
      <w:r>
        <w:rPr>
          <w:color w:val="000000"/>
          <w:spacing w:val="0"/>
          <w:w w:val="100"/>
          <w:position w:val="0"/>
          <w:sz w:val="18"/>
          <w:szCs w:val="18"/>
        </w:rPr>
        <w:t>小 时、</w:t>
      </w:r>
      <w:r>
        <w:rPr>
          <w:rFonts w:ascii="Times New Roman" w:hAnsi="Times New Roman" w:eastAsia="Times New Roman" w:cs="Times New Roman"/>
          <w:color w:val="000000"/>
          <w:spacing w:val="0"/>
          <w:w w:val="100"/>
          <w:position w:val="0"/>
          <w:sz w:val="18"/>
          <w:szCs w:val="18"/>
          <w:lang w:val="en-US" w:eastAsia="en-US" w:bidi="en-US"/>
        </w:rPr>
        <w:t>RPO</w:t>
      </w:r>
      <w:r>
        <w:rPr>
          <w:color w:val="000000"/>
          <w:spacing w:val="0"/>
          <w:w w:val="100"/>
          <w:position w:val="0"/>
          <w:sz w:val="18"/>
          <w:szCs w:val="18"/>
        </w:rPr>
        <w:t>不超过</w:t>
      </w:r>
      <w:r>
        <w:rPr>
          <w:rFonts w:ascii="Times New Roman" w:hAnsi="Times New Roman" w:eastAsia="Times New Roman" w:cs="Times New Roman"/>
          <w:color w:val="000000"/>
          <w:spacing w:val="0"/>
          <w:w w:val="100"/>
          <w:position w:val="0"/>
          <w:sz w:val="18"/>
          <w:szCs w:val="18"/>
        </w:rPr>
        <w:t>8</w:t>
      </w:r>
      <w:r>
        <w:rPr>
          <w:color w:val="000000"/>
          <w:spacing w:val="0"/>
          <w:w w:val="100"/>
          <w:position w:val="0"/>
          <w:sz w:val="18"/>
          <w:szCs w:val="18"/>
        </w:rPr>
        <w:t>小时的灾难恢复</w:t>
      </w:r>
      <w:r>
        <w:rPr>
          <w:rFonts w:ascii="Times New Roman" w:hAnsi="Times New Roman" w:eastAsia="Times New Roman" w:cs="Times New Roman"/>
          <w:color w:val="000000"/>
          <w:spacing w:val="0"/>
          <w:w w:val="100"/>
          <w:position w:val="0"/>
          <w:sz w:val="18"/>
          <w:szCs w:val="18"/>
          <w:lang w:val="en-US" w:eastAsia="en-US" w:bidi="en-US"/>
        </w:rPr>
        <w:t>SIA.</w:t>
      </w:r>
      <w:r>
        <w:rPr>
          <w:color w:val="000000"/>
          <w:spacing w:val="0"/>
          <w:w w:val="100"/>
          <w:position w:val="0"/>
          <w:sz w:val="18"/>
          <w:szCs w:val="18"/>
        </w:rPr>
        <w:t>以下哪种解决方案是满足要求的最具成本效益的方法？</w:t>
      </w:r>
    </w:p>
    <w:p>
      <w:pPr>
        <w:pStyle w:val="5"/>
        <w:keepNext w:val="0"/>
        <w:keepLines w:val="0"/>
        <w:widowControl w:val="0"/>
        <w:shd w:val="clear" w:color="auto" w:fill="auto"/>
        <w:bidi w:val="0"/>
        <w:spacing w:before="0" w:after="160" w:line="240" w:lineRule="auto"/>
        <w:ind w:left="0" w:right="0" w:firstLine="0"/>
        <w:jc w:val="left"/>
        <w:rPr>
          <w:sz w:val="18"/>
          <w:szCs w:val="18"/>
        </w:rPr>
        <w:sectPr>
          <w:footerReference r:id="rId7" w:type="default"/>
          <w:footerReference r:id="rId8" w:type="even"/>
          <w:footnotePr>
            <w:numFmt w:val="decimal"/>
          </w:footnotePr>
          <w:pgSz w:w="11900" w:h="16840"/>
          <w:pgMar w:top="1516" w:right="1916" w:bottom="1516" w:left="1802" w:header="1088" w:footer="1088" w:gutter="0"/>
          <w:cols w:space="720" w:num="1"/>
          <w:rtlGutter w:val="0"/>
          <w:docGrid w:linePitch="360" w:charSpace="0"/>
        </w:sectPr>
      </w:pPr>
      <w:r>
        <w:rPr>
          <w:rFonts w:ascii="Times New Roman" w:hAnsi="Times New Roman" w:eastAsia="Times New Roman" w:cs="Times New Roman"/>
          <w:color w:val="000000"/>
          <w:spacing w:val="0"/>
          <w:w w:val="100"/>
          <w:position w:val="0"/>
          <w:sz w:val="18"/>
          <w:szCs w:val="18"/>
          <w:lang w:val="en-US" w:eastAsia="en-US" w:bidi="en-US"/>
        </w:rPr>
        <w:t>A.</w:t>
      </w: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CloudFormation</w:t>
      </w:r>
      <w:r>
        <w:rPr>
          <w:rFonts w:ascii="宋体" w:hAnsi="宋体" w:eastAsia="宋体" w:cs="宋体"/>
          <w:color w:val="000000"/>
          <w:spacing w:val="0"/>
          <w:w w:val="100"/>
          <w:position w:val="0"/>
          <w:sz w:val="18"/>
          <w:szCs w:val="18"/>
          <w:lang w:val="zh-TW" w:eastAsia="zh-TW" w:bidi="zh-TW"/>
        </w:rPr>
        <w:t>在两个区域部署相同的</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ECS</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RDS</w:t>
      </w:r>
      <w:r>
        <w:rPr>
          <w:rFonts w:ascii="宋体" w:hAnsi="宋体" w:eastAsia="宋体" w:cs="宋体"/>
          <w:color w:val="000000"/>
          <w:spacing w:val="0"/>
          <w:w w:val="100"/>
          <w:position w:val="0"/>
          <w:sz w:val="18"/>
          <w:szCs w:val="18"/>
          <w:lang w:val="zh-TW" w:eastAsia="zh-TW" w:bidi="zh-TW"/>
        </w:rPr>
        <w:t>资源.</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每</w:t>
      </w:r>
      <w:r>
        <w:rPr>
          <w:rFonts w:ascii="Times New Roman" w:hAnsi="Times New Roman" w:eastAsia="Times New Roman" w:cs="Times New Roman"/>
          <w:color w:val="000000"/>
          <w:spacing w:val="0"/>
          <w:w w:val="100"/>
          <w:position w:val="0"/>
          <w:sz w:val="18"/>
          <w:szCs w:val="18"/>
        </w:rPr>
        <w:t>8</w:t>
      </w:r>
      <w:r>
        <w:rPr>
          <w:color w:val="000000"/>
          <w:spacing w:val="0"/>
          <w:w w:val="100"/>
          <w:position w:val="0"/>
          <w:sz w:val="18"/>
          <w:szCs w:val="18"/>
        </w:rPr>
        <w:t>小时安排•次</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快照.使用</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多区域复制来更新次要区域的数据库副本.如果发生故障，从最新的快照恢复， 并使用</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 xml:space="preserve">53 </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故障转移策略自动将客户重定向到次要区域中的</w:t>
      </w:r>
      <w:r>
        <w:rPr>
          <w:rFonts w:ascii="Times New Roman" w:hAnsi="Times New Roman" w:eastAsia="Times New Roman" w:cs="Times New Roman"/>
          <w:color w:val="000000"/>
          <w:spacing w:val="0"/>
          <w:w w:val="100"/>
          <w:position w:val="0"/>
          <w:sz w:val="18"/>
          <w:szCs w:val="18"/>
          <w:lang w:val="en-US" w:eastAsia="en-US" w:bidi="en-US"/>
        </w:rPr>
        <w:t>ALB.</w:t>
      </w:r>
    </w:p>
    <w:p>
      <w:pPr>
        <w:pStyle w:val="4"/>
        <w:keepNext w:val="0"/>
        <w:keepLines w:val="0"/>
        <w:widowControl w:val="0"/>
        <w:numPr>
          <w:ilvl w:val="0"/>
          <w:numId w:val="59"/>
        </w:numPr>
        <w:shd w:val="clear" w:color="auto" w:fill="auto"/>
        <w:tabs>
          <w:tab w:val="left" w:pos="272"/>
        </w:tabs>
        <w:bidi w:val="0"/>
        <w:spacing w:before="0" w:after="0" w:line="198" w:lineRule="exact"/>
        <w:ind w:left="0" w:right="0" w:firstLine="0"/>
        <w:jc w:val="left"/>
        <w:rPr>
          <w:sz w:val="18"/>
          <w:szCs w:val="18"/>
        </w:rPr>
      </w:pPr>
      <w:bookmarkStart w:id="234" w:name="bookmark234"/>
      <w:bookmarkEnd w:id="234"/>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Docker</w:t>
      </w:r>
      <w:r>
        <w:rPr>
          <w:color w:val="000000"/>
          <w:spacing w:val="0"/>
          <w:w w:val="100"/>
          <w:position w:val="0"/>
          <w:sz w:val="18"/>
          <w:szCs w:val="18"/>
        </w:rPr>
        <w:t>镜像分别存储在两个区域的</w:t>
      </w:r>
      <w:r>
        <w:rPr>
          <w:rFonts w:ascii="Times New Roman" w:hAnsi="Times New Roman" w:eastAsia="Times New Roman" w:cs="Times New Roman"/>
          <w:color w:val="000000"/>
          <w:spacing w:val="0"/>
          <w:w w:val="100"/>
          <w:position w:val="0"/>
          <w:sz w:val="18"/>
          <w:szCs w:val="18"/>
          <w:lang w:val="en-US" w:eastAsia="en-US" w:bidi="en-US"/>
        </w:rPr>
        <w:t>ECR</w:t>
      </w:r>
      <w:r>
        <w:rPr>
          <w:color w:val="000000"/>
          <w:spacing w:val="0"/>
          <w:w w:val="100"/>
          <w:position w:val="0"/>
          <w:sz w:val="18"/>
          <w:szCs w:val="18"/>
        </w:rPr>
        <w:t>中.每</w:t>
      </w:r>
      <w:r>
        <w:rPr>
          <w:rFonts w:ascii="Times New Roman" w:hAnsi="Times New Roman" w:eastAsia="Times New Roman" w:cs="Times New Roman"/>
          <w:color w:val="000000"/>
          <w:spacing w:val="0"/>
          <w:w w:val="100"/>
          <w:position w:val="0"/>
          <w:sz w:val="18"/>
          <w:szCs w:val="18"/>
        </w:rPr>
        <w:t>8</w:t>
      </w:r>
      <w:r>
        <w:rPr>
          <w:color w:val="000000"/>
          <w:spacing w:val="0"/>
          <w:w w:val="100"/>
          <w:position w:val="0"/>
          <w:sz w:val="18"/>
          <w:szCs w:val="18"/>
        </w:rPr>
        <w:t>小时安排•次</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快照，并将快照复制到次要区域.发生故障时， 使用</w:t>
      </w:r>
      <w:r>
        <w:rPr>
          <w:rFonts w:ascii="Times New Roman" w:hAnsi="Times New Roman" w:eastAsia="Times New Roman" w:cs="Times New Roman"/>
          <w:color w:val="000000"/>
          <w:spacing w:val="0"/>
          <w:w w:val="100"/>
          <w:position w:val="0"/>
          <w:sz w:val="18"/>
          <w:szCs w:val="18"/>
          <w:lang w:val="en-US" w:eastAsia="en-US" w:bidi="en-US"/>
        </w:rPr>
        <w:t>AWS CloudFormation</w:t>
      </w:r>
      <w:r>
        <w:rPr>
          <w:color w:val="000000"/>
          <w:spacing w:val="0"/>
          <w:w w:val="100"/>
          <w:position w:val="0"/>
          <w:sz w:val="18"/>
          <w:szCs w:val="18"/>
        </w:rPr>
        <w:t>在次区域部署</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ECS</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资源，从最新的快照恢复，更新</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记录指向次区 域的</w:t>
      </w:r>
      <w:r>
        <w:rPr>
          <w:rFonts w:ascii="Times New Roman" w:hAnsi="Times New Roman" w:eastAsia="Times New Roman" w:cs="Times New Roman"/>
          <w:color w:val="000000"/>
          <w:spacing w:val="0"/>
          <w:w w:val="100"/>
          <w:position w:val="0"/>
          <w:sz w:val="18"/>
          <w:szCs w:val="18"/>
          <w:lang w:val="en-US" w:eastAsia="en-US" w:bidi="en-US"/>
        </w:rPr>
        <w:t>ALB.</w:t>
      </w:r>
    </w:p>
    <w:p>
      <w:pPr>
        <w:pStyle w:val="5"/>
        <w:keepNext w:val="0"/>
        <w:keepLines w:val="0"/>
        <w:widowControl w:val="0"/>
        <w:numPr>
          <w:ilvl w:val="0"/>
          <w:numId w:val="59"/>
        </w:numPr>
        <w:shd w:val="clear" w:color="auto" w:fill="auto"/>
        <w:tabs>
          <w:tab w:val="left" w:pos="300"/>
        </w:tabs>
        <w:bidi w:val="0"/>
        <w:spacing w:before="0" w:after="0" w:line="198" w:lineRule="exact"/>
        <w:ind w:left="0" w:right="0" w:firstLine="0"/>
        <w:jc w:val="left"/>
        <w:rPr>
          <w:sz w:val="18"/>
          <w:szCs w:val="18"/>
        </w:rPr>
      </w:pPr>
      <w:bookmarkStart w:id="235" w:name="bookmark235"/>
      <w:bookmarkEnd w:id="235"/>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CloudFormation</w:t>
      </w:r>
      <w:r>
        <w:rPr>
          <w:rFonts w:ascii="宋体" w:hAnsi="宋体" w:eastAsia="宋体" w:cs="宋体"/>
          <w:color w:val="000000"/>
          <w:spacing w:val="0"/>
          <w:w w:val="100"/>
          <w:position w:val="0"/>
          <w:sz w:val="18"/>
          <w:szCs w:val="18"/>
          <w:lang w:val="zh-TW" w:eastAsia="zh-TW" w:bidi="zh-TW"/>
        </w:rPr>
        <w:t>在次要区域部署相同的</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ECS</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RDS</w:t>
      </w:r>
      <w:r>
        <w:rPr>
          <w:rFonts w:ascii="宋体" w:hAnsi="宋体" w:eastAsia="宋体" w:cs="宋体"/>
          <w:color w:val="000000"/>
          <w:spacing w:val="0"/>
          <w:w w:val="100"/>
          <w:position w:val="0"/>
          <w:sz w:val="18"/>
          <w:szCs w:val="18"/>
          <w:lang w:val="zh-TW" w:eastAsia="zh-TW" w:bidi="zh-TW"/>
        </w:rPr>
        <w:t>资源</w:t>
      </w:r>
      <w:r>
        <w:rPr>
          <w:rFonts w:ascii="宋体" w:hAnsi="宋体" w:eastAsia="宋体" w:cs="宋体"/>
          <w:color w:val="000000"/>
          <w:spacing w:val="0"/>
          <w:w w:val="100"/>
          <w:position w:val="0"/>
          <w:sz w:val="18"/>
          <w:szCs w:val="18"/>
          <w:lang w:val="zh-CN" w:eastAsia="zh-CN" w:bidi="zh-CN"/>
        </w:rPr>
        <w:t>.安排</w:t>
      </w:r>
      <w:r>
        <w:rPr>
          <w:rFonts w:ascii="宋体" w:hAnsi="宋体" w:eastAsia="宋体" w:cs="宋体"/>
          <w:color w:val="000000"/>
          <w:spacing w:val="0"/>
          <w:w w:val="100"/>
          <w:position w:val="0"/>
          <w:sz w:val="18"/>
          <w:szCs w:val="18"/>
          <w:lang w:val="zh-TW" w:eastAsia="zh-TW" w:bidi="zh-TW"/>
        </w:rPr>
        <w:t>每小时</w:t>
      </w:r>
      <w:r>
        <w:rPr>
          <w:rFonts w:ascii="Times New Roman" w:hAnsi="Times New Roman" w:eastAsia="Times New Roman" w:cs="Times New Roman"/>
          <w:color w:val="000000"/>
          <w:spacing w:val="0"/>
          <w:w w:val="100"/>
          <w:position w:val="0"/>
          <w:sz w:val="18"/>
          <w:szCs w:val="18"/>
          <w:lang w:val="en-US" w:eastAsia="en-US" w:bidi="en-US"/>
        </w:rPr>
        <w:t>RDS MySQL</w:t>
      </w:r>
      <w:r>
        <w:rPr>
          <w:rFonts w:ascii="宋体" w:hAnsi="宋体" w:eastAsia="宋体" w:cs="宋体"/>
          <w:color w:val="000000"/>
          <w:spacing w:val="0"/>
          <w:w w:val="100"/>
          <w:position w:val="0"/>
          <w:sz w:val="18"/>
          <w:szCs w:val="18"/>
          <w:lang w:val="zh-TW" w:eastAsia="zh-TW" w:bidi="zh-TW"/>
        </w:rPr>
        <w:t>备 份到</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并使用跨区域复制将数据复制到次要区域中的存储桶.出现故障时，将最新的</w:t>
      </w:r>
      <w:r>
        <w:rPr>
          <w:rFonts w:ascii="Times New Roman" w:hAnsi="Times New Roman" w:eastAsia="Times New Roman" w:cs="Times New Roman"/>
          <w:color w:val="000000"/>
          <w:spacing w:val="0"/>
          <w:w w:val="100"/>
          <w:position w:val="0"/>
          <w:sz w:val="18"/>
          <w:szCs w:val="18"/>
          <w:lang w:val="en-US" w:eastAsia="en-US" w:bidi="en-US"/>
        </w:rPr>
        <w:t>Docker</w:t>
      </w:r>
      <w:r>
        <w:rPr>
          <w:rFonts w:ascii="宋体" w:hAnsi="宋体" w:eastAsia="宋体" w:cs="宋体"/>
          <w:color w:val="000000"/>
          <w:spacing w:val="0"/>
          <w:w w:val="100"/>
          <w:position w:val="0"/>
          <w:sz w:val="18"/>
          <w:szCs w:val="18"/>
          <w:lang w:val="zh-TW" w:eastAsia="zh-TW" w:bidi="zh-TW"/>
        </w:rPr>
        <w:t xml:space="preserve">镜像导入到 </w:t>
      </w:r>
      <w:r>
        <w:rPr>
          <w:rFonts w:ascii="Times New Roman" w:hAnsi="Times New Roman" w:eastAsia="Times New Roman" w:cs="Times New Roman"/>
          <w:color w:val="000000"/>
          <w:spacing w:val="0"/>
          <w:w w:val="100"/>
          <w:position w:val="0"/>
          <w:sz w:val="18"/>
          <w:szCs w:val="18"/>
          <w:lang w:val="en-US" w:eastAsia="en-US" w:bidi="en-US"/>
        </w:rPr>
        <w:t>secondary region</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Amazon ECR.</w:t>
      </w:r>
      <w:r>
        <w:rPr>
          <w:rFonts w:ascii="宋体" w:hAnsi="宋体" w:eastAsia="宋体" w:cs="宋体"/>
          <w:color w:val="000000"/>
          <w:spacing w:val="0"/>
          <w:w w:val="100"/>
          <w:position w:val="0"/>
          <w:sz w:val="18"/>
          <w:szCs w:val="18"/>
          <w:lang w:val="zh-TW" w:eastAsia="zh-TW" w:bidi="zh-TW"/>
        </w:rPr>
        <w:t>部署到</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实例，恢复最新的</w:t>
      </w:r>
      <w:r>
        <w:rPr>
          <w:rFonts w:ascii="Times New Roman" w:hAnsi="Times New Roman" w:eastAsia="Times New Roman" w:cs="Times New Roman"/>
          <w:color w:val="000000"/>
          <w:spacing w:val="0"/>
          <w:w w:val="100"/>
          <w:position w:val="0"/>
          <w:sz w:val="18"/>
          <w:szCs w:val="18"/>
          <w:lang w:val="en-US" w:eastAsia="en-US" w:bidi="en-US"/>
        </w:rPr>
        <w:t>MySQL</w:t>
      </w:r>
      <w:r>
        <w:rPr>
          <w:rFonts w:ascii="宋体" w:hAnsi="宋体" w:eastAsia="宋体" w:cs="宋体"/>
          <w:color w:val="000000"/>
          <w:spacing w:val="0"/>
          <w:w w:val="100"/>
          <w:position w:val="0"/>
          <w:sz w:val="18"/>
          <w:szCs w:val="18"/>
          <w:lang w:val="zh-TW" w:eastAsia="zh-TW" w:bidi="zh-TW"/>
        </w:rPr>
        <w:t>备份，更新</w:t>
      </w:r>
      <w:r>
        <w:rPr>
          <w:rFonts w:ascii="Times New Roman" w:hAnsi="Times New Roman" w:eastAsia="Times New Roman" w:cs="Times New Roman"/>
          <w:color w:val="000000"/>
          <w:spacing w:val="0"/>
          <w:w w:val="100"/>
          <w:position w:val="0"/>
          <w:sz w:val="18"/>
          <w:szCs w:val="18"/>
          <w:lang w:val="en-US" w:eastAsia="en-US" w:bidi="en-US"/>
        </w:rPr>
        <w:t>DNS i</w:t>
      </w:r>
      <w:r>
        <w:rPr>
          <w:rFonts w:ascii="宋体" w:hAnsi="宋体" w:eastAsia="宋体" w:cs="宋体"/>
          <w:color w:val="000000"/>
          <w:spacing w:val="0"/>
          <w:w w:val="100"/>
          <w:position w:val="0"/>
          <w:sz w:val="18"/>
          <w:szCs w:val="18"/>
          <w:lang w:val="zh-TW" w:eastAsia="zh-TW" w:bidi="zh-TW"/>
        </w:rPr>
        <w:t>己录指向</w:t>
      </w:r>
      <w:r>
        <w:rPr>
          <w:rFonts w:ascii="Times New Roman" w:hAnsi="Times New Roman" w:eastAsia="Times New Roman" w:cs="Times New Roman"/>
          <w:color w:val="000000"/>
          <w:spacing w:val="0"/>
          <w:w w:val="100"/>
          <w:position w:val="0"/>
          <w:sz w:val="18"/>
          <w:szCs w:val="18"/>
          <w:lang w:val="en-US" w:eastAsia="en-US" w:bidi="en-US"/>
        </w:rPr>
        <w:t xml:space="preserve">secondary region </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ALB</w:t>
      </w:r>
    </w:p>
    <w:p>
      <w:pPr>
        <w:pStyle w:val="4"/>
        <w:keepNext w:val="0"/>
        <w:keepLines w:val="0"/>
        <w:widowControl w:val="0"/>
        <w:numPr>
          <w:ilvl w:val="0"/>
          <w:numId w:val="59"/>
        </w:numPr>
        <w:shd w:val="clear" w:color="auto" w:fill="auto"/>
        <w:tabs>
          <w:tab w:val="left" w:pos="300"/>
        </w:tabs>
        <w:bidi w:val="0"/>
        <w:spacing w:before="0" w:after="0" w:line="198" w:lineRule="exact"/>
        <w:ind w:left="0" w:right="0" w:firstLine="0"/>
        <w:jc w:val="left"/>
        <w:rPr>
          <w:sz w:val="18"/>
          <w:szCs w:val="18"/>
        </w:rPr>
      </w:pPr>
      <w:bookmarkStart w:id="236" w:name="bookmark236"/>
      <w:bookmarkEnd w:id="236"/>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AWS Auto Scaling</w:t>
      </w:r>
      <w:r>
        <w:rPr>
          <w:color w:val="000000"/>
          <w:spacing w:val="0"/>
          <w:w w:val="100"/>
          <w:position w:val="0"/>
          <w:sz w:val="18"/>
          <w:szCs w:val="18"/>
        </w:rPr>
        <w:t>组中使用</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和用于</w:t>
      </w:r>
      <w:r>
        <w:rPr>
          <w:rFonts w:ascii="Times New Roman" w:hAnsi="Times New Roman" w:eastAsia="Times New Roman" w:cs="Times New Roman"/>
          <w:color w:val="000000"/>
          <w:spacing w:val="0"/>
          <w:w w:val="100"/>
          <w:position w:val="0"/>
          <w:sz w:val="18"/>
          <w:szCs w:val="18"/>
          <w:lang w:val="en-US" w:eastAsia="en-US" w:bidi="en-US"/>
        </w:rPr>
        <w:t>Docker</w:t>
      </w:r>
      <w:r>
        <w:rPr>
          <w:color w:val="000000"/>
          <w:spacing w:val="0"/>
          <w:w w:val="100"/>
          <w:position w:val="0"/>
          <w:sz w:val="18"/>
          <w:szCs w:val="18"/>
        </w:rPr>
        <w:t>的最小资源</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部署在次要区域中部署轻型试点环境，并使 用扩展策略来増加实例大小和节点数量创建</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的跨区域只读副本数据.万一发生</w:t>
      </w:r>
      <w:r>
        <w:rPr>
          <w:color w:val="000000"/>
          <w:spacing w:val="0"/>
          <w:w w:val="100"/>
          <w:position w:val="0"/>
          <w:sz w:val="18"/>
          <w:szCs w:val="18"/>
          <w:lang w:val="zh-CN" w:eastAsia="zh-CN" w:bidi="zh-CN"/>
        </w:rPr>
        <w:t>故障.</w:t>
      </w:r>
    </w:p>
    <w:p>
      <w:pPr>
        <w:pStyle w:val="4"/>
        <w:keepNext w:val="0"/>
        <w:keepLines w:val="0"/>
        <w:widowControl w:val="0"/>
        <w:shd w:val="clear" w:color="auto" w:fill="auto"/>
        <w:bidi w:val="0"/>
        <w:spacing w:before="0" w:after="180" w:line="198" w:lineRule="exact"/>
        <w:ind w:left="0" w:right="0" w:firstLine="0"/>
        <w:jc w:val="left"/>
        <w:rPr>
          <w:sz w:val="18"/>
          <w:szCs w:val="18"/>
        </w:rPr>
      </w:pPr>
      <w:r>
        <w:rPr>
          <w:color w:val="000000"/>
          <w:spacing w:val="0"/>
          <w:w w:val="100"/>
          <w:position w:val="0"/>
          <w:sz w:val="18"/>
          <w:szCs w:val="18"/>
        </w:rPr>
        <w:t>将副本提升为主，并更新</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记录以指向第二个区域中的</w:t>
      </w:r>
      <w:r>
        <w:rPr>
          <w:rFonts w:ascii="Times New Roman" w:hAnsi="Times New Roman" w:eastAsia="Times New Roman" w:cs="Times New Roman"/>
          <w:color w:val="000000"/>
          <w:spacing w:val="0"/>
          <w:w w:val="100"/>
          <w:position w:val="0"/>
          <w:sz w:val="18"/>
          <w:szCs w:val="18"/>
          <w:lang w:val="en-US" w:eastAsia="en-US" w:bidi="en-US"/>
        </w:rPr>
        <w:t>ALB.</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8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Q49</w:t>
      </w:r>
      <w:r>
        <w:rPr>
          <w:color w:val="000000"/>
          <w:spacing w:val="0"/>
          <w:w w:val="100"/>
          <w:position w:val="0"/>
          <w:sz w:val="18"/>
          <w:szCs w:val="18"/>
        </w:rPr>
        <w:t>.一家公司希望将其数据分析环境从本地迁移到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该环境由两个简单的</w:t>
      </w:r>
      <w:r>
        <w:rPr>
          <w:rFonts w:ascii="Times New Roman" w:hAnsi="Times New Roman" w:eastAsia="Times New Roman" w:cs="Times New Roman"/>
          <w:color w:val="000000"/>
          <w:spacing w:val="0"/>
          <w:w w:val="100"/>
          <w:position w:val="0"/>
          <w:sz w:val="18"/>
          <w:szCs w:val="18"/>
          <w:lang w:val="en-US" w:eastAsia="en-US" w:bidi="en-US"/>
        </w:rPr>
        <w:t>Nodejs</w:t>
      </w:r>
      <w:r>
        <w:rPr>
          <w:color w:val="000000"/>
          <w:spacing w:val="0"/>
          <w:w w:val="100"/>
          <w:position w:val="0"/>
          <w:sz w:val="18"/>
          <w:szCs w:val="18"/>
        </w:rPr>
        <w:t>应用程序组成.其中一个应用程 序收集传感器数据并将其加载到</w:t>
      </w:r>
      <w:r>
        <w:rPr>
          <w:rFonts w:ascii="Times New Roman" w:hAnsi="Times New Roman" w:eastAsia="Times New Roman" w:cs="Times New Roman"/>
          <w:color w:val="000000"/>
          <w:spacing w:val="0"/>
          <w:w w:val="100"/>
          <w:position w:val="0"/>
          <w:sz w:val="18"/>
          <w:szCs w:val="18"/>
          <w:lang w:val="en-US" w:eastAsia="en-US" w:bidi="en-US"/>
        </w:rPr>
        <w:t>MySQL</w:t>
      </w:r>
      <w:r>
        <w:rPr>
          <w:color w:val="000000"/>
          <w:spacing w:val="0"/>
          <w:w w:val="100"/>
          <w:position w:val="0"/>
          <w:sz w:val="18"/>
          <w:szCs w:val="18"/>
        </w:rPr>
        <w:t>数据库中</w:t>
      </w:r>
      <w:r>
        <w:rPr>
          <w:color w:val="000000"/>
          <w:spacing w:val="0"/>
          <w:w w:val="100"/>
          <w:position w:val="0"/>
          <w:sz w:val="18"/>
          <w:szCs w:val="18"/>
          <w:lang w:val="zh-CN" w:eastAsia="zh-CN" w:bidi="zh-CN"/>
        </w:rPr>
        <w:t>.另</w:t>
      </w:r>
      <w:r>
        <w:rPr>
          <w:color w:val="000000"/>
          <w:spacing w:val="0"/>
          <w:w w:val="100"/>
          <w:position w:val="0"/>
          <w:sz w:val="18"/>
          <w:szCs w:val="18"/>
        </w:rPr>
        <w:t>一个应用程序将数据聚合到报告中</w:t>
      </w:r>
      <w:r>
        <w:rPr>
          <w:color w:val="000000"/>
          <w:spacing w:val="0"/>
          <w:w w:val="100"/>
          <w:position w:val="0"/>
          <w:sz w:val="18"/>
          <w:szCs w:val="18"/>
          <w:lang w:val="zh-CN" w:eastAsia="zh-CN" w:bidi="zh-CN"/>
        </w:rPr>
        <w:t>.当聚</w:t>
      </w:r>
      <w:r>
        <w:rPr>
          <w:color w:val="000000"/>
          <w:spacing w:val="0"/>
          <w:w w:val="100"/>
          <w:position w:val="0"/>
          <w:sz w:val="18"/>
          <w:szCs w:val="18"/>
        </w:rPr>
        <w:t>合作业运行时，一些加载作 业无法正常运行.</w:t>
      </w:r>
    </w:p>
    <w:p>
      <w:pPr>
        <w:pStyle w:val="4"/>
        <w:keepNext w:val="0"/>
        <w:keepLines w:val="0"/>
        <w:widowControl w:val="0"/>
        <w:shd w:val="clear" w:color="auto" w:fill="auto"/>
        <w:bidi w:val="0"/>
        <w:spacing w:before="0" w:after="0" w:line="207" w:lineRule="exact"/>
        <w:ind w:left="0" w:right="0" w:firstLine="0"/>
        <w:jc w:val="left"/>
        <w:rPr>
          <w:sz w:val="18"/>
          <w:szCs w:val="18"/>
        </w:rPr>
      </w:pPr>
      <w:r>
        <w:rPr>
          <w:color w:val="000000"/>
          <w:spacing w:val="0"/>
          <w:w w:val="100"/>
          <w:position w:val="0"/>
          <w:sz w:val="18"/>
          <w:szCs w:val="18"/>
        </w:rPr>
        <w:t>公司必须解决数据加载问题.公司还需要在不中断或更改公司客户的情况下进行</w:t>
      </w:r>
      <w:r>
        <w:rPr>
          <w:color w:val="000000"/>
          <w:spacing w:val="0"/>
          <w:w w:val="100"/>
          <w:position w:val="0"/>
          <w:sz w:val="18"/>
          <w:szCs w:val="18"/>
          <w:lang w:val="zh-CN" w:eastAsia="zh-CN" w:bidi="zh-CN"/>
        </w:rPr>
        <w:t>迁移.</w:t>
      </w:r>
    </w:p>
    <w:p>
      <w:pPr>
        <w:pStyle w:val="4"/>
        <w:keepNext w:val="0"/>
        <w:keepLines w:val="0"/>
        <w:widowControl w:val="0"/>
        <w:shd w:val="clear" w:color="auto" w:fill="auto"/>
        <w:bidi w:val="0"/>
        <w:spacing w:before="0" w:after="320" w:line="207" w:lineRule="exact"/>
        <w:ind w:left="0" w:right="0" w:firstLine="0"/>
        <w:jc w:val="left"/>
        <w:rPr>
          <w:sz w:val="18"/>
          <w:szCs w:val="18"/>
        </w:rPr>
      </w:pPr>
      <w:r>
        <w:rPr>
          <w:color w:val="000000"/>
          <w:spacing w:val="0"/>
          <w:w w:val="100"/>
          <w:position w:val="0"/>
          <w:sz w:val="18"/>
          <w:szCs w:val="18"/>
        </w:rPr>
        <w:t>解决方案架构师应该怎么做才能满足这些要求？</w:t>
      </w:r>
    </w:p>
    <w:p>
      <w:pPr>
        <w:pStyle w:val="5"/>
        <w:keepNext w:val="0"/>
        <w:keepLines w:val="0"/>
        <w:widowControl w:val="0"/>
        <w:numPr>
          <w:ilvl w:val="0"/>
          <w:numId w:val="60"/>
        </w:numPr>
        <w:shd w:val="clear" w:color="auto" w:fill="auto"/>
        <w:tabs>
          <w:tab w:val="left" w:pos="272"/>
        </w:tabs>
        <w:bidi w:val="0"/>
        <w:spacing w:before="0" w:after="0" w:line="200" w:lineRule="exact"/>
        <w:ind w:left="0" w:right="0" w:firstLine="0"/>
        <w:jc w:val="left"/>
        <w:rPr>
          <w:sz w:val="18"/>
          <w:szCs w:val="18"/>
        </w:rPr>
      </w:pPr>
      <w:bookmarkStart w:id="237" w:name="bookmark237"/>
      <w:bookmarkEnd w:id="237"/>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Amazon Aurora MySQL</w:t>
      </w:r>
      <w:r>
        <w:rPr>
          <w:rFonts w:ascii="宋体" w:hAnsi="宋体" w:eastAsia="宋体" w:cs="宋体"/>
          <w:color w:val="000000"/>
          <w:spacing w:val="0"/>
          <w:w w:val="100"/>
          <w:position w:val="0"/>
          <w:sz w:val="18"/>
          <w:szCs w:val="18"/>
          <w:lang w:val="zh-TW" w:eastAsia="zh-TW" w:bidi="zh-TW"/>
        </w:rPr>
        <w:t>数据库设置为本地数据库的复制目标.</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为</w:t>
      </w:r>
      <w:r>
        <w:rPr>
          <w:rFonts w:ascii="Times New Roman" w:hAnsi="Times New Roman" w:eastAsia="Times New Roman" w:cs="Times New Roman"/>
          <w:color w:val="000000"/>
          <w:spacing w:val="0"/>
          <w:w w:val="100"/>
          <w:position w:val="0"/>
          <w:sz w:val="18"/>
          <w:szCs w:val="18"/>
          <w:lang w:val="en-US" w:eastAsia="en-US" w:bidi="en-US"/>
        </w:rPr>
        <w:t>Aurora MySQL</w:t>
      </w:r>
      <w:r>
        <w:rPr>
          <w:color w:val="000000"/>
          <w:spacing w:val="0"/>
          <w:w w:val="100"/>
          <w:position w:val="0"/>
          <w:sz w:val="18"/>
          <w:szCs w:val="18"/>
        </w:rPr>
        <w:t>数据库创建一个</w:t>
      </w:r>
      <w:r>
        <w:rPr>
          <w:rFonts w:ascii="Times New Roman" w:hAnsi="Times New Roman" w:eastAsia="Times New Roman" w:cs="Times New Roman"/>
          <w:color w:val="000000"/>
          <w:spacing w:val="0"/>
          <w:w w:val="100"/>
          <w:position w:val="0"/>
          <w:sz w:val="18"/>
          <w:szCs w:val="18"/>
          <w:lang w:val="en-US" w:eastAsia="en-US" w:bidi="en-US"/>
        </w:rPr>
        <w:t>Aurora</w:t>
      </w:r>
      <w:r>
        <w:rPr>
          <w:color w:val="000000"/>
          <w:spacing w:val="0"/>
          <w:w w:val="100"/>
          <w:position w:val="0"/>
          <w:sz w:val="18"/>
          <w:szCs w:val="18"/>
        </w:rPr>
        <w:t>副本，并移动聚合作业以针对</w:t>
      </w:r>
      <w:r>
        <w:rPr>
          <w:rFonts w:ascii="Times New Roman" w:hAnsi="Times New Roman" w:eastAsia="Times New Roman" w:cs="Times New Roman"/>
          <w:color w:val="000000"/>
          <w:spacing w:val="0"/>
          <w:w w:val="100"/>
          <w:position w:val="0"/>
          <w:sz w:val="18"/>
          <w:szCs w:val="18"/>
          <w:lang w:val="en-US" w:eastAsia="en-US" w:bidi="en-US"/>
        </w:rPr>
        <w:t>Aurora</w:t>
      </w:r>
      <w:r>
        <w:rPr>
          <w:color w:val="000000"/>
          <w:spacing w:val="0"/>
          <w:w w:val="100"/>
          <w:position w:val="0"/>
          <w:sz w:val="18"/>
          <w:szCs w:val="18"/>
        </w:rPr>
        <w:t>副本运行将收集端点设置为网络负载 均衡器</w:t>
      </w:r>
      <w:r>
        <w:rPr>
          <w:rFonts w:ascii="Times New Roman" w:hAnsi="Times New Roman" w:eastAsia="Times New Roman" w:cs="Times New Roman"/>
          <w:color w:val="000000"/>
          <w:spacing w:val="0"/>
          <w:w w:val="100"/>
          <w:position w:val="0"/>
          <w:sz w:val="18"/>
          <w:szCs w:val="18"/>
          <w:lang w:val="en-US" w:eastAsia="en-US" w:bidi="en-US"/>
        </w:rPr>
        <w:t>(NLB)</w:t>
      </w:r>
      <w:r>
        <w:rPr>
          <w:color w:val="000000"/>
          <w:spacing w:val="0"/>
          <w:w w:val="100"/>
          <w:position w:val="0"/>
          <w:sz w:val="18"/>
          <w:szCs w:val="18"/>
        </w:rPr>
        <w:t>后面的</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并使用</w:t>
      </w:r>
      <w:r>
        <w:rPr>
          <w:rFonts w:ascii="Times New Roman" w:hAnsi="Times New Roman" w:eastAsia="Times New Roman" w:cs="Times New Roman"/>
          <w:color w:val="000000"/>
          <w:spacing w:val="0"/>
          <w:w w:val="100"/>
          <w:position w:val="0"/>
          <w:sz w:val="18"/>
          <w:szCs w:val="18"/>
          <w:lang w:val="en-US" w:eastAsia="en-US" w:bidi="en-US"/>
        </w:rPr>
        <w:t>Amazon RDS Proxy</w:t>
      </w:r>
      <w:r>
        <w:rPr>
          <w:color w:val="000000"/>
          <w:spacing w:val="0"/>
          <w:w w:val="100"/>
          <w:position w:val="0"/>
          <w:sz w:val="18"/>
          <w:szCs w:val="18"/>
        </w:rPr>
        <w:t>写入</w:t>
      </w:r>
      <w:r>
        <w:rPr>
          <w:rFonts w:ascii="Times New Roman" w:hAnsi="Times New Roman" w:eastAsia="Times New Roman" w:cs="Times New Roman"/>
          <w:color w:val="000000"/>
          <w:spacing w:val="0"/>
          <w:w w:val="100"/>
          <w:position w:val="0"/>
          <w:sz w:val="18"/>
          <w:szCs w:val="18"/>
          <w:lang w:val="en-US" w:eastAsia="en-US" w:bidi="en-US"/>
        </w:rPr>
        <w:t>Aurora MySQL</w:t>
      </w:r>
      <w:r>
        <w:rPr>
          <w:color w:val="000000"/>
          <w:spacing w:val="0"/>
          <w:w w:val="100"/>
          <w:position w:val="0"/>
          <w:sz w:val="18"/>
          <w:szCs w:val="18"/>
        </w:rPr>
        <w:t>数据库.同步数据库后，禁用复制作业并重新启动</w:t>
      </w:r>
      <w:r>
        <w:rPr>
          <w:rFonts w:ascii="Times New Roman" w:hAnsi="Times New Roman" w:eastAsia="Times New Roman" w:cs="Times New Roman"/>
          <w:color w:val="000000"/>
          <w:spacing w:val="0"/>
          <w:w w:val="100"/>
          <w:position w:val="0"/>
          <w:sz w:val="18"/>
          <w:szCs w:val="18"/>
          <w:lang w:val="en-US" w:eastAsia="en-US" w:bidi="en-US"/>
        </w:rPr>
        <w:t>Aurora</w:t>
      </w:r>
      <w:r>
        <w:rPr>
          <w:color w:val="000000"/>
          <w:spacing w:val="0"/>
          <w:w w:val="100"/>
          <w:position w:val="0"/>
          <w:sz w:val="18"/>
          <w:szCs w:val="18"/>
        </w:rPr>
        <w:t>副本作为主 实例.将收集器</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记录指向</w:t>
      </w:r>
      <w:r>
        <w:rPr>
          <w:rFonts w:ascii="Times New Roman" w:hAnsi="Times New Roman" w:eastAsia="Times New Roman" w:cs="Times New Roman"/>
          <w:color w:val="000000"/>
          <w:spacing w:val="0"/>
          <w:w w:val="100"/>
          <w:position w:val="0"/>
          <w:sz w:val="18"/>
          <w:szCs w:val="18"/>
          <w:lang w:val="en-US" w:eastAsia="en-US" w:bidi="en-US"/>
        </w:rPr>
        <w:t>NLB.</w:t>
      </w:r>
    </w:p>
    <w:p>
      <w:pPr>
        <w:pStyle w:val="5"/>
        <w:keepNext w:val="0"/>
        <w:keepLines w:val="0"/>
        <w:widowControl w:val="0"/>
        <w:numPr>
          <w:ilvl w:val="0"/>
          <w:numId w:val="60"/>
        </w:numPr>
        <w:shd w:val="clear" w:color="auto" w:fill="auto"/>
        <w:tabs>
          <w:tab w:val="left" w:pos="281"/>
        </w:tabs>
        <w:bidi w:val="0"/>
        <w:spacing w:before="0" w:after="0" w:line="200" w:lineRule="exact"/>
        <w:ind w:left="0" w:right="0" w:firstLine="0"/>
        <w:jc w:val="left"/>
        <w:rPr>
          <w:sz w:val="18"/>
          <w:szCs w:val="18"/>
        </w:rPr>
      </w:pPr>
      <w:bookmarkStart w:id="238" w:name="bookmark238"/>
      <w:bookmarkEnd w:id="238"/>
      <w:r>
        <w:rPr>
          <w:rFonts w:ascii="宋体" w:hAnsi="宋体" w:eastAsia="宋体" w:cs="宋体"/>
          <w:color w:val="000000"/>
          <w:spacing w:val="0"/>
          <w:w w:val="100"/>
          <w:position w:val="0"/>
          <w:sz w:val="18"/>
          <w:szCs w:val="18"/>
          <w:lang w:val="zh-TW" w:eastAsia="zh-TW" w:bidi="zh-TW"/>
        </w:rPr>
        <w:t xml:space="preserve">设置 </w:t>
      </w:r>
      <w:r>
        <w:rPr>
          <w:rFonts w:ascii="Times New Roman" w:hAnsi="Times New Roman" w:eastAsia="Times New Roman" w:cs="Times New Roman"/>
          <w:color w:val="000000"/>
          <w:spacing w:val="0"/>
          <w:w w:val="100"/>
          <w:position w:val="0"/>
          <w:sz w:val="18"/>
          <w:szCs w:val="18"/>
          <w:lang w:val="en-US" w:eastAsia="en-US" w:bidi="en-US"/>
        </w:rPr>
        <w:t xml:space="preserve">Amazon Aurora MySQL </w:t>
      </w:r>
      <w:r>
        <w:rPr>
          <w:rFonts w:ascii="宋体" w:hAnsi="宋体" w:eastAsia="宋体" w:cs="宋体"/>
          <w:color w:val="000000"/>
          <w:spacing w:val="0"/>
          <w:w w:val="100"/>
          <w:position w:val="0"/>
          <w:sz w:val="18"/>
          <w:szCs w:val="18"/>
          <w:lang w:val="zh-TW" w:eastAsia="zh-TW" w:bidi="zh-TW"/>
        </w:rPr>
        <w:t xml:space="preserve">数据库.使用 </w:t>
      </w:r>
      <w:r>
        <w:rPr>
          <w:rFonts w:ascii="Times New Roman" w:hAnsi="Times New Roman" w:eastAsia="Times New Roman" w:cs="Times New Roman"/>
          <w:color w:val="000000"/>
          <w:spacing w:val="0"/>
          <w:w w:val="100"/>
          <w:position w:val="0"/>
          <w:sz w:val="18"/>
          <w:szCs w:val="18"/>
          <w:lang w:val="en-US" w:eastAsia="en-US" w:bidi="en-US"/>
        </w:rPr>
        <w:t>AWS Database Migration Service (AWS DMS)</w:t>
      </w:r>
      <w:r>
        <w:rPr>
          <w:rFonts w:ascii="宋体" w:hAnsi="宋体" w:eastAsia="宋体" w:cs="宋体"/>
          <w:color w:val="000000"/>
          <w:spacing w:val="0"/>
          <w:w w:val="100"/>
          <w:position w:val="0"/>
          <w:sz w:val="18"/>
          <w:szCs w:val="18"/>
          <w:lang w:val="zh-TW" w:eastAsia="zh-TW" w:bidi="zh-TW"/>
        </w:rPr>
        <w:t xml:space="preserve">执行从本地数据库到 </w:t>
      </w:r>
      <w:r>
        <w:rPr>
          <w:rFonts w:ascii="Times New Roman" w:hAnsi="Times New Roman" w:eastAsia="Times New Roman" w:cs="Times New Roman"/>
          <w:color w:val="000000"/>
          <w:spacing w:val="0"/>
          <w:w w:val="100"/>
          <w:position w:val="0"/>
          <w:sz w:val="18"/>
          <w:szCs w:val="18"/>
          <w:lang w:val="en-US" w:eastAsia="en-US" w:bidi="en-US"/>
        </w:rPr>
        <w:t>Aurora</w:t>
      </w:r>
      <w:r>
        <w:rPr>
          <w:rFonts w:ascii="宋体" w:hAnsi="宋体" w:eastAsia="宋体" w:cs="宋体"/>
          <w:color w:val="000000"/>
          <w:spacing w:val="0"/>
          <w:w w:val="100"/>
          <w:position w:val="0"/>
          <w:sz w:val="18"/>
          <w:szCs w:val="18"/>
          <w:lang w:val="zh-TW" w:eastAsia="zh-TW" w:bidi="zh-TW"/>
        </w:rPr>
        <w:t>的连续数据复制.移気聚合作业以针对</w:t>
      </w:r>
      <w:r>
        <w:rPr>
          <w:rFonts w:ascii="Times New Roman" w:hAnsi="Times New Roman" w:eastAsia="Times New Roman" w:cs="Times New Roman"/>
          <w:color w:val="000000"/>
          <w:spacing w:val="0"/>
          <w:w w:val="100"/>
          <w:position w:val="0"/>
          <w:sz w:val="18"/>
          <w:szCs w:val="18"/>
          <w:lang w:val="en-US" w:eastAsia="en-US" w:bidi="en-US"/>
        </w:rPr>
        <w:t>Aurora MySQL</w:t>
      </w:r>
      <w:r>
        <w:rPr>
          <w:rFonts w:ascii="宋体" w:hAnsi="宋体" w:eastAsia="宋体" w:cs="宋体"/>
          <w:color w:val="000000"/>
          <w:spacing w:val="0"/>
          <w:w w:val="100"/>
          <w:position w:val="0"/>
          <w:sz w:val="18"/>
          <w:szCs w:val="18"/>
          <w:lang w:val="zh-TW" w:eastAsia="zh-TW" w:bidi="zh-TW"/>
        </w:rPr>
        <w:t>数据库运行.将</w:t>
      </w:r>
      <w:r>
        <w:rPr>
          <w:rFonts w:ascii="Times New Roman" w:hAnsi="Times New Roman" w:eastAsia="Times New Roman" w:cs="Times New Roman"/>
          <w:color w:val="000000"/>
          <w:spacing w:val="0"/>
          <w:w w:val="100"/>
          <w:position w:val="0"/>
          <w:sz w:val="18"/>
          <w:szCs w:val="18"/>
          <w:lang w:val="en-US" w:eastAsia="en-US" w:bidi="en-US"/>
        </w:rPr>
        <w:t>Application Load Balancer (ALB)</w:t>
      </w:r>
      <w:r>
        <w:rPr>
          <w:rFonts w:ascii="宋体" w:hAnsi="宋体" w:eastAsia="宋体" w:cs="宋体"/>
          <w:color w:val="000000"/>
          <w:spacing w:val="0"/>
          <w:w w:val="100"/>
          <w:position w:val="0"/>
          <w:sz w:val="18"/>
          <w:szCs w:val="18"/>
          <w:lang w:val="zh-TW" w:eastAsia="zh-TW" w:bidi="zh-TW"/>
        </w:rPr>
        <w:t>后面的 收集终端节点设置为</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组中的</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实例.同步数据库后，将收集器</w:t>
      </w:r>
      <w:r>
        <w:rPr>
          <w:rFonts w:ascii="Times New Roman" w:hAnsi="Times New Roman" w:eastAsia="Times New Roman" w:cs="Times New Roman"/>
          <w:color w:val="000000"/>
          <w:spacing w:val="0"/>
          <w:w w:val="100"/>
          <w:position w:val="0"/>
          <w:sz w:val="18"/>
          <w:szCs w:val="18"/>
          <w:lang w:val="en-US" w:eastAsia="en-US" w:bidi="en-US"/>
        </w:rPr>
        <w:t>DNS</w:t>
      </w:r>
      <w:r>
        <w:rPr>
          <w:rFonts w:ascii="宋体" w:hAnsi="宋体" w:eastAsia="宋体" w:cs="宋体"/>
          <w:color w:val="000000"/>
          <w:spacing w:val="0"/>
          <w:w w:val="100"/>
          <w:position w:val="0"/>
          <w:sz w:val="18"/>
          <w:szCs w:val="18"/>
          <w:lang w:val="zh-TW" w:eastAsia="zh-TW" w:bidi="zh-TW"/>
        </w:rPr>
        <w:t>记录指向</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从本地切 换到</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后禁用</w:t>
      </w:r>
      <w:r>
        <w:rPr>
          <w:rFonts w:ascii="Times New Roman" w:hAnsi="Times New Roman" w:eastAsia="Times New Roman" w:cs="Times New Roman"/>
          <w:color w:val="000000"/>
          <w:spacing w:val="0"/>
          <w:w w:val="100"/>
          <w:position w:val="0"/>
          <w:sz w:val="18"/>
          <w:szCs w:val="18"/>
          <w:lang w:val="en-US" w:eastAsia="en-US" w:bidi="en-US"/>
        </w:rPr>
        <w:t>AWS DMS</w:t>
      </w:r>
      <w:r>
        <w:rPr>
          <w:rFonts w:ascii="宋体" w:hAnsi="宋体" w:eastAsia="宋体" w:cs="宋体"/>
          <w:color w:val="000000"/>
          <w:spacing w:val="0"/>
          <w:w w:val="100"/>
          <w:position w:val="0"/>
          <w:sz w:val="18"/>
          <w:szCs w:val="18"/>
          <w:lang w:val="zh-TW" w:eastAsia="zh-TW" w:bidi="zh-TW"/>
        </w:rPr>
        <w:t>同步任务.</w:t>
      </w:r>
    </w:p>
    <w:p>
      <w:pPr>
        <w:pStyle w:val="5"/>
        <w:keepNext w:val="0"/>
        <w:keepLines w:val="0"/>
        <w:widowControl w:val="0"/>
        <w:numPr>
          <w:ilvl w:val="0"/>
          <w:numId w:val="60"/>
        </w:numPr>
        <w:shd w:val="clear" w:color="auto" w:fill="auto"/>
        <w:tabs>
          <w:tab w:val="left" w:pos="281"/>
        </w:tabs>
        <w:bidi w:val="0"/>
        <w:spacing w:before="0" w:after="0" w:line="200" w:lineRule="exact"/>
        <w:ind w:left="0" w:right="0" w:firstLine="0"/>
        <w:jc w:val="left"/>
        <w:rPr>
          <w:sz w:val="18"/>
          <w:szCs w:val="18"/>
        </w:rPr>
      </w:pPr>
      <w:bookmarkStart w:id="239" w:name="bookmark239"/>
      <w:bookmarkEnd w:id="239"/>
      <w:r>
        <w:rPr>
          <w:rFonts w:ascii="宋体" w:hAnsi="宋体" w:eastAsia="宋体" w:cs="宋体"/>
          <w:color w:val="000000"/>
          <w:spacing w:val="0"/>
          <w:w w:val="100"/>
          <w:position w:val="0"/>
          <w:sz w:val="18"/>
          <w:szCs w:val="18"/>
          <w:lang w:val="zh-TW" w:eastAsia="zh-TW" w:bidi="zh-TW"/>
        </w:rPr>
        <w:t xml:space="preserve">设置 </w:t>
      </w:r>
      <w:r>
        <w:rPr>
          <w:rFonts w:ascii="Times New Roman" w:hAnsi="Times New Roman" w:eastAsia="Times New Roman" w:cs="Times New Roman"/>
          <w:color w:val="000000"/>
          <w:spacing w:val="0"/>
          <w:w w:val="100"/>
          <w:position w:val="0"/>
          <w:sz w:val="18"/>
          <w:szCs w:val="18"/>
          <w:lang w:val="en-US" w:eastAsia="en-US" w:bidi="en-US"/>
        </w:rPr>
        <w:t xml:space="preserve">Amazon Aurora MySQL </w:t>
      </w:r>
      <w:r>
        <w:rPr>
          <w:rFonts w:ascii="宋体" w:hAnsi="宋体" w:eastAsia="宋体" w:cs="宋体"/>
          <w:color w:val="000000"/>
          <w:spacing w:val="0"/>
          <w:w w:val="100"/>
          <w:position w:val="0"/>
          <w:sz w:val="18"/>
          <w:szCs w:val="18"/>
          <w:lang w:val="zh-TW" w:eastAsia="zh-TW" w:bidi="zh-TW"/>
        </w:rPr>
        <w:t xml:space="preserve">数据库 使用 </w:t>
      </w:r>
      <w:r>
        <w:rPr>
          <w:rFonts w:ascii="Times New Roman" w:hAnsi="Times New Roman" w:eastAsia="Times New Roman" w:cs="Times New Roman"/>
          <w:color w:val="000000"/>
          <w:spacing w:val="0"/>
          <w:w w:val="100"/>
          <w:position w:val="0"/>
          <w:sz w:val="18"/>
          <w:szCs w:val="18"/>
          <w:lang w:val="en-US" w:eastAsia="en-US" w:bidi="en-US"/>
        </w:rPr>
        <w:t>AWS Database Migration Service (AWS DMS)</w:t>
      </w:r>
      <w:r>
        <w:rPr>
          <w:rFonts w:ascii="宋体" w:hAnsi="宋体" w:eastAsia="宋体" w:cs="宋体"/>
          <w:color w:val="000000"/>
          <w:spacing w:val="0"/>
          <w:w w:val="100"/>
          <w:position w:val="0"/>
          <w:sz w:val="18"/>
          <w:szCs w:val="18"/>
          <w:lang w:val="zh-TW" w:eastAsia="zh-TW" w:bidi="zh-TW"/>
        </w:rPr>
        <w:t xml:space="preserve">执行从本地数据库到 </w:t>
      </w:r>
      <w:r>
        <w:rPr>
          <w:rFonts w:ascii="Times New Roman" w:hAnsi="Times New Roman" w:eastAsia="Times New Roman" w:cs="Times New Roman"/>
          <w:color w:val="000000"/>
          <w:spacing w:val="0"/>
          <w:w w:val="100"/>
          <w:position w:val="0"/>
          <w:sz w:val="18"/>
          <w:szCs w:val="18"/>
          <w:lang w:val="en-US" w:eastAsia="en-US" w:bidi="en-US"/>
        </w:rPr>
        <w:t>Aurora</w:t>
      </w:r>
      <w:r>
        <w:rPr>
          <w:rFonts w:ascii="宋体" w:hAnsi="宋体" w:eastAsia="宋体" w:cs="宋体"/>
          <w:color w:val="000000"/>
          <w:spacing w:val="0"/>
          <w:w w:val="100"/>
          <w:position w:val="0"/>
          <w:sz w:val="18"/>
          <w:szCs w:val="18"/>
          <w:lang w:val="zh-TW" w:eastAsia="zh-TW" w:bidi="zh-TW"/>
        </w:rPr>
        <w:t>的连续数据复制为</w:t>
      </w:r>
      <w:r>
        <w:rPr>
          <w:rFonts w:ascii="Times New Roman" w:hAnsi="Times New Roman" w:eastAsia="Times New Roman" w:cs="Times New Roman"/>
          <w:color w:val="000000"/>
          <w:spacing w:val="0"/>
          <w:w w:val="100"/>
          <w:position w:val="0"/>
          <w:sz w:val="18"/>
          <w:szCs w:val="18"/>
          <w:lang w:val="en-US" w:eastAsia="en-US" w:bidi="en-US"/>
        </w:rPr>
        <w:t>Aurora MySQL</w:t>
      </w:r>
      <w:r>
        <w:rPr>
          <w:rFonts w:ascii="宋体" w:hAnsi="宋体" w:eastAsia="宋体" w:cs="宋体"/>
          <w:color w:val="000000"/>
          <w:spacing w:val="0"/>
          <w:w w:val="100"/>
          <w:position w:val="0"/>
          <w:sz w:val="18"/>
          <w:szCs w:val="18"/>
          <w:lang w:val="zh-TW" w:eastAsia="zh-TW" w:bidi="zh-TW"/>
        </w:rPr>
        <w:t>数据库创建一个</w:t>
      </w:r>
      <w:r>
        <w:rPr>
          <w:rFonts w:ascii="Times New Roman" w:hAnsi="Times New Roman" w:eastAsia="Times New Roman" w:cs="Times New Roman"/>
          <w:color w:val="000000"/>
          <w:spacing w:val="0"/>
          <w:w w:val="100"/>
          <w:position w:val="0"/>
          <w:sz w:val="18"/>
          <w:szCs w:val="18"/>
          <w:lang w:val="en-US" w:eastAsia="en-US" w:bidi="en-US"/>
        </w:rPr>
        <w:t>Aurora</w:t>
      </w:r>
      <w:r>
        <w:rPr>
          <w:rFonts w:ascii="宋体" w:hAnsi="宋体" w:eastAsia="宋体" w:cs="宋体"/>
          <w:color w:val="000000"/>
          <w:spacing w:val="0"/>
          <w:w w:val="100"/>
          <w:position w:val="0"/>
          <w:sz w:val="18"/>
          <w:szCs w:val="18"/>
          <w:lang w:val="zh-TW" w:eastAsia="zh-TW" w:bidi="zh-TW"/>
        </w:rPr>
        <w:t>副本，并移动聚合作业话针对</w:t>
      </w:r>
      <w:r>
        <w:rPr>
          <w:rFonts w:ascii="Times New Roman" w:hAnsi="Times New Roman" w:eastAsia="Times New Roman" w:cs="Times New Roman"/>
          <w:color w:val="000000"/>
          <w:spacing w:val="0"/>
          <w:w w:val="100"/>
          <w:position w:val="0"/>
          <w:sz w:val="18"/>
          <w:szCs w:val="18"/>
          <w:lang w:val="en-US" w:eastAsia="en-US" w:bidi="en-US"/>
        </w:rPr>
        <w:t>Aurora</w:t>
      </w:r>
      <w:r>
        <w:rPr>
          <w:rFonts w:ascii="宋体" w:hAnsi="宋体" w:eastAsia="宋体" w:cs="宋体"/>
          <w:color w:val="000000"/>
          <w:spacing w:val="0"/>
          <w:w w:val="100"/>
          <w:position w:val="0"/>
          <w:sz w:val="18"/>
          <w:szCs w:val="18"/>
          <w:lang w:val="zh-TW" w:eastAsia="zh-TW" w:bidi="zh-TW"/>
        </w:rPr>
        <w:t>副本将收集 端点设置为应用程序负载均衡器</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后面的</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函数，并使用</w:t>
      </w:r>
      <w:r>
        <w:rPr>
          <w:rFonts w:ascii="Times New Roman" w:hAnsi="Times New Roman" w:eastAsia="Times New Roman" w:cs="Times New Roman"/>
          <w:color w:val="000000"/>
          <w:spacing w:val="0"/>
          <w:w w:val="100"/>
          <w:position w:val="0"/>
          <w:sz w:val="18"/>
          <w:szCs w:val="18"/>
          <w:lang w:val="en-US" w:eastAsia="en-US" w:bidi="en-US"/>
        </w:rPr>
        <w:t>Amazon RDS</w:t>
      </w:r>
      <w:r>
        <w:rPr>
          <w:rFonts w:ascii="宋体" w:hAnsi="宋体" w:eastAsia="宋体" w:cs="宋体"/>
          <w:color w:val="000000"/>
          <w:spacing w:val="0"/>
          <w:w w:val="100"/>
          <w:position w:val="0"/>
          <w:sz w:val="18"/>
          <w:szCs w:val="18"/>
          <w:lang w:val="zh-TW" w:eastAsia="zh-TW" w:bidi="zh-TW"/>
        </w:rPr>
        <w:t>代理写入</w:t>
      </w:r>
      <w:r>
        <w:rPr>
          <w:rFonts w:ascii="Times New Roman" w:hAnsi="Times New Roman" w:eastAsia="Times New Roman" w:cs="Times New Roman"/>
          <w:color w:val="000000"/>
          <w:spacing w:val="0"/>
          <w:w w:val="100"/>
          <w:position w:val="0"/>
          <w:sz w:val="18"/>
          <w:szCs w:val="18"/>
          <w:lang w:val="en-US" w:eastAsia="en-US" w:bidi="en-US"/>
        </w:rPr>
        <w:t xml:space="preserve">Aurora MySQL </w:t>
      </w:r>
      <w:r>
        <w:rPr>
          <w:rFonts w:ascii="宋体" w:hAnsi="宋体" w:eastAsia="宋体" w:cs="宋体"/>
          <w:color w:val="000000"/>
          <w:spacing w:val="0"/>
          <w:w w:val="100"/>
          <w:position w:val="0"/>
          <w:sz w:val="18"/>
          <w:szCs w:val="18"/>
          <w:lang w:val="zh-TW" w:eastAsia="zh-TW" w:bidi="zh-TW"/>
        </w:rPr>
        <w:t>数据库.同步数据库后，将收集器</w:t>
      </w:r>
      <w:r>
        <w:rPr>
          <w:rFonts w:ascii="Times New Roman" w:hAnsi="Times New Roman" w:eastAsia="Times New Roman" w:cs="Times New Roman"/>
          <w:color w:val="000000"/>
          <w:spacing w:val="0"/>
          <w:w w:val="100"/>
          <w:position w:val="0"/>
          <w:sz w:val="18"/>
          <w:szCs w:val="18"/>
          <w:lang w:val="en-US" w:eastAsia="en-US" w:bidi="en-US"/>
        </w:rPr>
        <w:t>DNS</w:t>
      </w:r>
      <w:r>
        <w:rPr>
          <w:rFonts w:ascii="宋体" w:hAnsi="宋体" w:eastAsia="宋体" w:cs="宋体"/>
          <w:color w:val="000000"/>
          <w:spacing w:val="0"/>
          <w:w w:val="100"/>
          <w:position w:val="0"/>
          <w:sz w:val="18"/>
          <w:szCs w:val="18"/>
          <w:lang w:val="zh-TW" w:eastAsia="zh-TW" w:bidi="zh-TW"/>
        </w:rPr>
        <w:t>记录指向</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从本地切换到</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后禁用</w:t>
      </w:r>
      <w:r>
        <w:rPr>
          <w:rFonts w:ascii="Times New Roman" w:hAnsi="Times New Roman" w:eastAsia="Times New Roman" w:cs="Times New Roman"/>
          <w:color w:val="000000"/>
          <w:spacing w:val="0"/>
          <w:w w:val="100"/>
          <w:position w:val="0"/>
          <w:sz w:val="18"/>
          <w:szCs w:val="18"/>
          <w:lang w:val="en-US" w:eastAsia="en-US" w:bidi="en-US"/>
        </w:rPr>
        <w:t>AWS DMS</w:t>
      </w:r>
      <w:r>
        <w:rPr>
          <w:rFonts w:ascii="宋体" w:hAnsi="宋体" w:eastAsia="宋体" w:cs="宋体"/>
          <w:color w:val="000000"/>
          <w:spacing w:val="0"/>
          <w:w w:val="100"/>
          <w:position w:val="0"/>
          <w:sz w:val="18"/>
          <w:szCs w:val="18"/>
          <w:lang w:val="zh-TW" w:eastAsia="zh-TW" w:bidi="zh-TW"/>
        </w:rPr>
        <w:t>同步任务.</w:t>
      </w:r>
    </w:p>
    <w:p>
      <w:pPr>
        <w:pStyle w:val="5"/>
        <w:keepNext w:val="0"/>
        <w:keepLines w:val="0"/>
        <w:widowControl w:val="0"/>
        <w:numPr>
          <w:ilvl w:val="0"/>
          <w:numId w:val="60"/>
        </w:numPr>
        <w:shd w:val="clear" w:color="auto" w:fill="auto"/>
        <w:tabs>
          <w:tab w:val="left" w:pos="281"/>
        </w:tabs>
        <w:bidi w:val="0"/>
        <w:spacing w:before="0" w:after="180" w:line="200" w:lineRule="exact"/>
        <w:ind w:left="0" w:right="0" w:firstLine="0"/>
        <w:jc w:val="left"/>
        <w:rPr>
          <w:sz w:val="18"/>
          <w:szCs w:val="18"/>
        </w:rPr>
      </w:pPr>
      <w:bookmarkStart w:id="240" w:name="bookmark240"/>
      <w:bookmarkEnd w:id="240"/>
      <w:r>
        <w:rPr>
          <w:rFonts w:ascii="宋体" w:hAnsi="宋体" w:eastAsia="宋体" w:cs="宋体"/>
          <w:color w:val="000000"/>
          <w:spacing w:val="0"/>
          <w:w w:val="100"/>
          <w:position w:val="0"/>
          <w:sz w:val="18"/>
          <w:szCs w:val="18"/>
          <w:lang w:val="zh-TW" w:eastAsia="zh-TW" w:bidi="zh-TW"/>
        </w:rPr>
        <w:t>设置</w:t>
      </w:r>
      <w:r>
        <w:rPr>
          <w:rFonts w:ascii="Times New Roman" w:hAnsi="Times New Roman" w:eastAsia="Times New Roman" w:cs="Times New Roman"/>
          <w:color w:val="000000"/>
          <w:spacing w:val="0"/>
          <w:w w:val="100"/>
          <w:position w:val="0"/>
          <w:sz w:val="18"/>
          <w:szCs w:val="18"/>
          <w:lang w:val="en-US" w:eastAsia="en-US" w:bidi="en-US"/>
        </w:rPr>
        <w:t>Amazon Aurora MySQL</w:t>
      </w:r>
      <w:r>
        <w:rPr>
          <w:rFonts w:ascii="宋体" w:hAnsi="宋体" w:eastAsia="宋体" w:cs="宋体"/>
          <w:color w:val="000000"/>
          <w:spacing w:val="0"/>
          <w:w w:val="100"/>
          <w:position w:val="0"/>
          <w:sz w:val="18"/>
          <w:szCs w:val="18"/>
          <w:lang w:val="zh-TW" w:eastAsia="zh-TW" w:bidi="zh-TW"/>
        </w:rPr>
        <w:t>数据库.为</w:t>
      </w:r>
      <w:r>
        <w:rPr>
          <w:rFonts w:ascii="Times New Roman" w:hAnsi="Times New Roman" w:eastAsia="Times New Roman" w:cs="Times New Roman"/>
          <w:color w:val="000000"/>
          <w:spacing w:val="0"/>
          <w:w w:val="100"/>
          <w:position w:val="0"/>
          <w:sz w:val="18"/>
          <w:szCs w:val="18"/>
          <w:lang w:val="en-US" w:eastAsia="en-US" w:bidi="en-US"/>
        </w:rPr>
        <w:t>Aurora MySQL</w:t>
      </w:r>
      <w:r>
        <w:rPr>
          <w:rFonts w:ascii="宋体" w:hAnsi="宋体" w:eastAsia="宋体" w:cs="宋体"/>
          <w:color w:val="000000"/>
          <w:spacing w:val="0"/>
          <w:w w:val="100"/>
          <w:position w:val="0"/>
          <w:sz w:val="18"/>
          <w:szCs w:val="18"/>
          <w:lang w:val="zh-TW" w:eastAsia="zh-TW" w:bidi="zh-TW"/>
        </w:rPr>
        <w:t>数据库创建一个</w:t>
      </w:r>
      <w:r>
        <w:rPr>
          <w:rFonts w:ascii="Times New Roman" w:hAnsi="Times New Roman" w:eastAsia="Times New Roman" w:cs="Times New Roman"/>
          <w:color w:val="000000"/>
          <w:spacing w:val="0"/>
          <w:w w:val="100"/>
          <w:position w:val="0"/>
          <w:sz w:val="18"/>
          <w:szCs w:val="18"/>
          <w:lang w:val="en-US" w:eastAsia="en-US" w:bidi="en-US"/>
        </w:rPr>
        <w:t>Aurora</w:t>
      </w:r>
      <w:r>
        <w:rPr>
          <w:rFonts w:ascii="宋体" w:hAnsi="宋体" w:eastAsia="宋体" w:cs="宋体"/>
          <w:color w:val="000000"/>
          <w:spacing w:val="0"/>
          <w:w w:val="100"/>
          <w:position w:val="0"/>
          <w:sz w:val="18"/>
          <w:szCs w:val="18"/>
          <w:lang w:val="zh-TW" w:eastAsia="zh-TW" w:bidi="zh-TW"/>
        </w:rPr>
        <w:t xml:space="preserve">副本，并移动聚合作业以针对 </w:t>
      </w:r>
      <w:r>
        <w:rPr>
          <w:rFonts w:ascii="Times New Roman" w:hAnsi="Times New Roman" w:eastAsia="Times New Roman" w:cs="Times New Roman"/>
          <w:color w:val="000000"/>
          <w:spacing w:val="0"/>
          <w:w w:val="100"/>
          <w:position w:val="0"/>
          <w:sz w:val="18"/>
          <w:szCs w:val="18"/>
          <w:lang w:val="en-US" w:eastAsia="en-US" w:bidi="en-US"/>
        </w:rPr>
        <w:t>Aurora</w:t>
      </w:r>
      <w:r>
        <w:rPr>
          <w:rFonts w:ascii="宋体" w:hAnsi="宋体" w:eastAsia="宋体" w:cs="宋体"/>
          <w:color w:val="000000"/>
          <w:spacing w:val="0"/>
          <w:w w:val="100"/>
          <w:position w:val="0"/>
          <w:sz w:val="18"/>
          <w:szCs w:val="18"/>
          <w:lang w:val="zh-TW" w:eastAsia="zh-TW" w:bidi="zh-TW"/>
        </w:rPr>
        <w:t>副本运行 将收集端点设置为</w:t>
      </w:r>
      <w:r>
        <w:rPr>
          <w:rFonts w:ascii="Times New Roman" w:hAnsi="Times New Roman" w:eastAsia="Times New Roman" w:cs="Times New Roman"/>
          <w:color w:val="000000"/>
          <w:spacing w:val="0"/>
          <w:w w:val="100"/>
          <w:position w:val="0"/>
          <w:sz w:val="18"/>
          <w:szCs w:val="18"/>
          <w:lang w:val="en-US" w:eastAsia="en-US" w:bidi="en-US"/>
        </w:rPr>
        <w:t>Amazon Kinesis</w:t>
      </w:r>
      <w:r>
        <w:rPr>
          <w:rFonts w:ascii="宋体" w:hAnsi="宋体" w:eastAsia="宋体" w:cs="宋体"/>
          <w:color w:val="000000"/>
          <w:spacing w:val="0"/>
          <w:w w:val="100"/>
          <w:position w:val="0"/>
          <w:sz w:val="18"/>
          <w:szCs w:val="18"/>
          <w:lang w:val="zh-TW" w:eastAsia="zh-TW" w:bidi="zh-TW"/>
        </w:rPr>
        <w:t>数据流.使用</w:t>
      </w:r>
      <w:r>
        <w:rPr>
          <w:rFonts w:ascii="Times New Roman" w:hAnsi="Times New Roman" w:eastAsia="Times New Roman" w:cs="Times New Roman"/>
          <w:color w:val="000000"/>
          <w:spacing w:val="0"/>
          <w:w w:val="100"/>
          <w:position w:val="0"/>
          <w:sz w:val="18"/>
          <w:szCs w:val="18"/>
          <w:lang w:val="en-US" w:eastAsia="en-US" w:bidi="en-US"/>
        </w:rPr>
        <w:t>Amazon Kinesis Data Firehose</w:t>
      </w:r>
      <w:r>
        <w:rPr>
          <w:rFonts w:ascii="宋体" w:hAnsi="宋体" w:eastAsia="宋体" w:cs="宋体"/>
          <w:color w:val="000000"/>
          <w:spacing w:val="0"/>
          <w:w w:val="100"/>
          <w:position w:val="0"/>
          <w:sz w:val="18"/>
          <w:szCs w:val="18"/>
          <w:lang w:val="zh-TW" w:eastAsia="zh-TW" w:bidi="zh-TW"/>
        </w:rPr>
        <w:t xml:space="preserve">将数据复制到 </w:t>
      </w:r>
      <w:r>
        <w:rPr>
          <w:rFonts w:ascii="Times New Roman" w:hAnsi="Times New Roman" w:eastAsia="Times New Roman" w:cs="Times New Roman"/>
          <w:color w:val="000000"/>
          <w:spacing w:val="0"/>
          <w:w w:val="100"/>
          <w:position w:val="0"/>
          <w:sz w:val="18"/>
          <w:szCs w:val="18"/>
          <w:lang w:val="en-US" w:eastAsia="en-US" w:bidi="en-US"/>
        </w:rPr>
        <w:t>Aurora MySQL</w:t>
      </w:r>
      <w:r>
        <w:rPr>
          <w:rFonts w:ascii="宋体" w:hAnsi="宋体" w:eastAsia="宋体" w:cs="宋体"/>
          <w:color w:val="000000"/>
          <w:spacing w:val="0"/>
          <w:w w:val="100"/>
          <w:position w:val="0"/>
          <w:sz w:val="18"/>
          <w:szCs w:val="18"/>
          <w:lang w:val="zh-TW" w:eastAsia="zh-TW" w:bidi="zh-TW"/>
        </w:rPr>
        <w:t>数据库.同步数据库后，禁用复制作业并重新启动</w:t>
      </w:r>
      <w:r>
        <w:rPr>
          <w:rFonts w:ascii="Times New Roman" w:hAnsi="Times New Roman" w:eastAsia="Times New Roman" w:cs="Times New Roman"/>
          <w:color w:val="000000"/>
          <w:spacing w:val="0"/>
          <w:w w:val="100"/>
          <w:position w:val="0"/>
          <w:sz w:val="18"/>
          <w:szCs w:val="18"/>
          <w:lang w:val="en-US" w:eastAsia="en-US" w:bidi="en-US"/>
        </w:rPr>
        <w:t>Aurora</w:t>
      </w:r>
      <w:r>
        <w:rPr>
          <w:rFonts w:ascii="宋体" w:hAnsi="宋体" w:eastAsia="宋体" w:cs="宋体"/>
          <w:color w:val="000000"/>
          <w:spacing w:val="0"/>
          <w:w w:val="100"/>
          <w:position w:val="0"/>
          <w:sz w:val="18"/>
          <w:szCs w:val="18"/>
          <w:lang w:val="zh-TW" w:eastAsia="zh-TW" w:bidi="zh-TW"/>
        </w:rPr>
        <w:t>副本作为主实例.将收集器</w:t>
      </w:r>
      <w:r>
        <w:rPr>
          <w:rFonts w:ascii="Times New Roman" w:hAnsi="Times New Roman" w:eastAsia="Times New Roman" w:cs="Times New Roman"/>
          <w:color w:val="000000"/>
          <w:spacing w:val="0"/>
          <w:w w:val="100"/>
          <w:position w:val="0"/>
          <w:sz w:val="18"/>
          <w:szCs w:val="18"/>
          <w:lang w:val="en-US" w:eastAsia="en-US" w:bidi="en-US"/>
        </w:rPr>
        <w:t>DNS</w:t>
      </w:r>
      <w:r>
        <w:rPr>
          <w:rFonts w:ascii="宋体" w:hAnsi="宋体" w:eastAsia="宋体" w:cs="宋体"/>
          <w:color w:val="000000"/>
          <w:spacing w:val="0"/>
          <w:w w:val="100"/>
          <w:position w:val="0"/>
          <w:sz w:val="18"/>
          <w:szCs w:val="18"/>
          <w:lang w:val="zh-TW" w:eastAsia="zh-TW" w:bidi="zh-TW"/>
        </w:rPr>
        <w:t xml:space="preserve">记录指向 </w:t>
      </w:r>
      <w:r>
        <w:rPr>
          <w:rFonts w:ascii="Times New Roman" w:hAnsi="Times New Roman" w:eastAsia="Times New Roman" w:cs="Times New Roman"/>
          <w:color w:val="000000"/>
          <w:spacing w:val="0"/>
          <w:w w:val="100"/>
          <w:position w:val="0"/>
          <w:sz w:val="18"/>
          <w:szCs w:val="18"/>
          <w:lang w:val="en-US" w:eastAsia="en-US" w:bidi="en-US"/>
        </w:rPr>
        <w:t>Kinesis</w:t>
      </w:r>
      <w:r>
        <w:rPr>
          <w:rFonts w:ascii="宋体" w:hAnsi="宋体" w:eastAsia="宋体" w:cs="宋体"/>
          <w:color w:val="000000"/>
          <w:spacing w:val="0"/>
          <w:w w:val="100"/>
          <w:position w:val="0"/>
          <w:sz w:val="18"/>
          <w:szCs w:val="18"/>
          <w:lang w:val="zh-TW" w:eastAsia="zh-TW" w:bidi="zh-TW"/>
        </w:rPr>
        <w:t>致据流</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80" w:line="200"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Q50. </w:t>
      </w:r>
      <w:r>
        <w:rPr>
          <w:color w:val="000000"/>
          <w:spacing w:val="0"/>
          <w:w w:val="100"/>
          <w:position w:val="0"/>
          <w:sz w:val="18"/>
          <w:szCs w:val="18"/>
        </w:rPr>
        <w:t>•家公司正在</w:t>
      </w:r>
      <w:r>
        <w:rPr>
          <w:rFonts w:ascii="Times New Roman" w:hAnsi="Times New Roman" w:eastAsia="Times New Roman" w:cs="Times New Roman"/>
          <w:color w:val="000000"/>
          <w:spacing w:val="0"/>
          <w:w w:val="100"/>
          <w:position w:val="0"/>
          <w:sz w:val="18"/>
          <w:szCs w:val="18"/>
          <w:lang w:val="en-US" w:eastAsia="en-US" w:bidi="en-US"/>
        </w:rPr>
        <w:t>Application Load Balancer</w:t>
      </w:r>
      <w:r>
        <w:rPr>
          <w:color w:val="000000"/>
          <w:spacing w:val="0"/>
          <w:w w:val="100"/>
          <w:position w:val="0"/>
          <w:sz w:val="18"/>
          <w:szCs w:val="18"/>
        </w:rPr>
        <w:t>后面的</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组中的多个</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实例上运行应用程序.应 用程序的负载全天都在变化，并且</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实例会定期扩展和扩展.来自</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实例的日志文件每</w:t>
      </w:r>
      <w:r>
        <w:rPr>
          <w:rFonts w:ascii="Times New Roman" w:hAnsi="Times New Roman" w:eastAsia="Times New Roman" w:cs="Times New Roman"/>
          <w:color w:val="000000"/>
          <w:spacing w:val="0"/>
          <w:w w:val="100"/>
          <w:position w:val="0"/>
          <w:sz w:val="18"/>
          <w:szCs w:val="18"/>
        </w:rPr>
        <w:t>15</w:t>
      </w:r>
      <w:r>
        <w:rPr>
          <w:color w:val="000000"/>
          <w:spacing w:val="0"/>
          <w:w w:val="100"/>
          <w:position w:val="0"/>
          <w:sz w:val="18"/>
          <w:szCs w:val="18"/>
        </w:rPr>
        <w:t xml:space="preserve">分钟被复制到中央 </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存储桶中.安全团队发现某些己终止的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实例中缺少日志</w:t>
      </w:r>
      <w:r>
        <w:rPr>
          <w:color w:val="000000"/>
          <w:spacing w:val="0"/>
          <w:w w:val="100"/>
          <w:position w:val="0"/>
          <w:sz w:val="18"/>
          <w:szCs w:val="18"/>
          <w:lang w:val="zh-CN" w:eastAsia="zh-CN" w:bidi="zh-CN"/>
        </w:rPr>
        <w:t>文件.</w:t>
      </w:r>
    </w:p>
    <w:p>
      <w:pPr>
        <w:pStyle w:val="4"/>
        <w:keepNext w:val="0"/>
        <w:keepLines w:val="0"/>
        <w:widowControl w:val="0"/>
        <w:shd w:val="clear" w:color="auto" w:fill="auto"/>
        <w:bidi w:val="0"/>
        <w:spacing w:before="0" w:after="180" w:line="198" w:lineRule="exact"/>
        <w:ind w:left="0" w:right="0" w:firstLine="0"/>
        <w:jc w:val="left"/>
        <w:rPr>
          <w:sz w:val="18"/>
          <w:szCs w:val="18"/>
        </w:rPr>
      </w:pPr>
      <w:r>
        <w:rPr>
          <w:color w:val="000000"/>
          <w:spacing w:val="0"/>
          <w:w w:val="100"/>
          <w:position w:val="0"/>
          <w:sz w:val="18"/>
          <w:szCs w:val="18"/>
        </w:rPr>
        <w:t>哪•组操作将确保将日志文件从终止的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实例复制到中央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w:t>
      </w:r>
    </w:p>
    <w:p>
      <w:pPr>
        <w:pStyle w:val="5"/>
        <w:keepNext w:val="0"/>
        <w:keepLines w:val="0"/>
        <w:widowControl w:val="0"/>
        <w:shd w:val="clear" w:color="auto" w:fill="auto"/>
        <w:bidi w:val="0"/>
        <w:spacing w:before="0" w:after="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A.</w:t>
      </w:r>
      <w:r>
        <w:rPr>
          <w:rFonts w:ascii="宋体" w:hAnsi="宋体" w:eastAsia="宋体" w:cs="宋体"/>
          <w:color w:val="000000"/>
          <w:spacing w:val="0"/>
          <w:w w:val="100"/>
          <w:position w:val="0"/>
          <w:sz w:val="18"/>
          <w:szCs w:val="18"/>
          <w:lang w:val="zh-TW" w:eastAsia="zh-TW" w:bidi="zh-TW"/>
        </w:rPr>
        <w:t>创建•个脚本来将日志文件复制到</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并将该脚本存储在</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实例上的-个文件中.创建</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生 命周期挂钩和</w:t>
      </w:r>
      <w:r>
        <w:rPr>
          <w:rFonts w:ascii="Times New Roman" w:hAnsi="Times New Roman" w:eastAsia="Times New Roman" w:cs="Times New Roman"/>
          <w:color w:val="000000"/>
          <w:spacing w:val="0"/>
          <w:w w:val="100"/>
          <w:position w:val="0"/>
          <w:sz w:val="18"/>
          <w:szCs w:val="18"/>
          <w:lang w:val="en-US" w:eastAsia="en-US" w:bidi="en-US"/>
        </w:rPr>
        <w:t>Amazon EventBridge (Amazon CloudWatch Events)</w:t>
      </w:r>
      <w:r>
        <w:rPr>
          <w:rFonts w:ascii="宋体" w:hAnsi="宋体" w:eastAsia="宋体" w:cs="宋体"/>
          <w:color w:val="000000"/>
          <w:spacing w:val="0"/>
          <w:w w:val="100"/>
          <w:position w:val="0"/>
          <w:sz w:val="18"/>
          <w:szCs w:val="18"/>
          <w:lang w:val="zh-TW" w:eastAsia="zh-TW" w:bidi="zh-TW"/>
        </w:rPr>
        <w:t>规则以检测来自</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组的生命周期事件.</w:t>
      </w:r>
    </w:p>
    <w:p>
      <w:pPr>
        <w:pStyle w:val="5"/>
        <w:keepNext w:val="0"/>
        <w:keepLines w:val="0"/>
        <w:widowControl w:val="0"/>
        <w:shd w:val="clear" w:color="auto" w:fill="auto"/>
        <w:bidi w:val="0"/>
        <w:spacing w:before="0" w:after="180" w:line="198" w:lineRule="exact"/>
        <w:ind w:left="0" w:right="0" w:firstLine="0"/>
        <w:jc w:val="left"/>
        <w:rPr>
          <w:sz w:val="18"/>
          <w:szCs w:val="18"/>
        </w:rPr>
        <w:sectPr>
          <w:footnotePr>
            <w:numFmt w:val="decimal"/>
          </w:footnotePr>
          <w:pgSz w:w="11900" w:h="16840"/>
          <w:pgMar w:top="1451" w:right="1870" w:bottom="1451" w:left="1870" w:header="1023" w:footer="1023" w:gutter="0"/>
          <w:cols w:space="720" w:num="1"/>
          <w:rtlGutter w:val="0"/>
          <w:docGrid w:linePitch="360" w:charSpace="0"/>
        </w:sectPr>
      </w:pPr>
      <w:r>
        <w:rPr>
          <w:rFonts w:ascii="宋体" w:hAnsi="宋体" w:eastAsia="宋体" w:cs="宋体"/>
          <w:color w:val="000000"/>
          <w:spacing w:val="0"/>
          <w:w w:val="100"/>
          <w:position w:val="0"/>
          <w:sz w:val="18"/>
          <w:szCs w:val="18"/>
          <w:lang w:val="zh-TW" w:eastAsia="zh-TW" w:bidi="zh-TW"/>
        </w:rPr>
        <w:t xml:space="preserve">在 </w:t>
      </w:r>
      <w:r>
        <w:rPr>
          <w:rFonts w:ascii="Times New Roman" w:hAnsi="Times New Roman" w:eastAsia="Times New Roman" w:cs="Times New Roman"/>
          <w:color w:val="000000"/>
          <w:spacing w:val="0"/>
          <w:w w:val="100"/>
          <w:position w:val="0"/>
          <w:sz w:val="18"/>
          <w:szCs w:val="18"/>
          <w:lang w:val="en-US" w:eastAsia="en-US" w:bidi="en-US"/>
        </w:rPr>
        <w:t xml:space="preserve">autoscaling:Ec2 INSTANCE TERMINATING </w:t>
      </w:r>
      <w:r>
        <w:rPr>
          <w:rFonts w:ascii="宋体" w:hAnsi="宋体" w:eastAsia="宋体" w:cs="宋体"/>
          <w:color w:val="000000"/>
          <w:spacing w:val="0"/>
          <w:w w:val="100"/>
          <w:position w:val="0"/>
          <w:sz w:val="18"/>
          <w:szCs w:val="18"/>
          <w:lang w:val="zh-TW" w:eastAsia="zh-TW" w:bidi="zh-TW"/>
        </w:rPr>
        <w:t xml:space="preserve">转换上调用 </w:t>
      </w:r>
      <w:r>
        <w:rPr>
          <w:rFonts w:ascii="Times New Roman" w:hAnsi="Times New Roman" w:eastAsia="Times New Roman" w:cs="Times New Roman"/>
          <w:color w:val="000000"/>
          <w:spacing w:val="0"/>
          <w:w w:val="100"/>
          <w:position w:val="0"/>
          <w:sz w:val="18"/>
          <w:szCs w:val="18"/>
          <w:lang w:val="en-US" w:eastAsia="en-US" w:bidi="en-US"/>
        </w:rPr>
        <w:t xml:space="preserve">AWS Lambda </w:t>
      </w:r>
      <w:r>
        <w:rPr>
          <w:rFonts w:ascii="宋体" w:hAnsi="宋体" w:eastAsia="宋体" w:cs="宋体"/>
          <w:color w:val="000000"/>
          <w:spacing w:val="0"/>
          <w:w w:val="100"/>
          <w:position w:val="0"/>
          <w:sz w:val="18"/>
          <w:szCs w:val="18"/>
          <w:lang w:val="zh-TW" w:eastAsia="zh-TW" w:bidi="zh-TW"/>
        </w:rPr>
        <w:t xml:space="preserve">函数以将 </w:t>
      </w:r>
      <w:r>
        <w:rPr>
          <w:rFonts w:ascii="Times New Roman" w:hAnsi="Times New Roman" w:eastAsia="Times New Roman" w:cs="Times New Roman"/>
          <w:color w:val="000000"/>
          <w:spacing w:val="0"/>
          <w:w w:val="100"/>
          <w:position w:val="0"/>
          <w:sz w:val="18"/>
          <w:szCs w:val="18"/>
          <w:lang w:val="en-US" w:eastAsia="en-US" w:bidi="en-US"/>
        </w:rPr>
        <w:t xml:space="preserve">ABANDON </w:t>
      </w:r>
      <w:r>
        <w:rPr>
          <w:rFonts w:ascii="宋体" w:hAnsi="宋体" w:eastAsia="宋体" w:cs="宋体"/>
          <w:color w:val="000000"/>
          <w:spacing w:val="0"/>
          <w:w w:val="100"/>
          <w:position w:val="0"/>
          <w:sz w:val="18"/>
          <w:szCs w:val="18"/>
          <w:lang w:val="zh-TW" w:eastAsia="zh-TW" w:bidi="zh-TW"/>
        </w:rPr>
        <w:t xml:space="preserve">发送到 </w:t>
      </w:r>
      <w:r>
        <w:rPr>
          <w:rFonts w:ascii="Times New Roman" w:hAnsi="Times New Roman" w:eastAsia="Times New Roman" w:cs="Times New Roman"/>
          <w:color w:val="000000"/>
          <w:spacing w:val="0"/>
          <w:w w:val="100"/>
          <w:position w:val="0"/>
          <w:sz w:val="18"/>
          <w:szCs w:val="18"/>
          <w:lang w:val="en-US" w:eastAsia="en-US" w:bidi="en-US"/>
        </w:rPr>
        <w:t xml:space="preserve">Auto Scaling </w:t>
      </w:r>
      <w:r>
        <w:rPr>
          <w:rFonts w:ascii="宋体" w:hAnsi="宋体" w:eastAsia="宋体" w:cs="宋体"/>
          <w:color w:val="000000"/>
          <w:spacing w:val="0"/>
          <w:w w:val="100"/>
          <w:position w:val="0"/>
          <w:sz w:val="18"/>
          <w:szCs w:val="18"/>
          <w:lang w:val="zh-TW" w:eastAsia="zh-TW" w:bidi="zh-TW"/>
        </w:rPr>
        <w:t>组以防止终止，运行脚本以复制日志文件，并使用</w:t>
      </w:r>
      <w:r>
        <w:rPr>
          <w:rFonts w:ascii="Times New Roman" w:hAnsi="Times New Roman" w:eastAsia="Times New Roman" w:cs="Times New Roman"/>
          <w:color w:val="000000"/>
          <w:spacing w:val="0"/>
          <w:w w:val="100"/>
          <w:position w:val="0"/>
          <w:sz w:val="18"/>
          <w:szCs w:val="18"/>
          <w:lang w:val="en-US" w:eastAsia="en-US" w:bidi="en-US"/>
        </w:rPr>
        <w:t>AWS SDK</w:t>
      </w:r>
      <w:r>
        <w:rPr>
          <w:rFonts w:ascii="宋体" w:hAnsi="宋体" w:eastAsia="宋体" w:cs="宋体"/>
          <w:color w:val="000000"/>
          <w:spacing w:val="0"/>
          <w:w w:val="100"/>
          <w:position w:val="0"/>
          <w:sz w:val="18"/>
          <w:szCs w:val="18"/>
          <w:lang w:val="zh-TW" w:eastAsia="zh-TW" w:bidi="zh-TW"/>
        </w:rPr>
        <w:t>终止实例.</w:t>
      </w:r>
    </w:p>
    <w:p>
      <w:pPr>
        <w:pStyle w:val="5"/>
        <w:keepNext w:val="0"/>
        <w:keepLines w:val="0"/>
        <w:widowControl w:val="0"/>
        <w:numPr>
          <w:ilvl w:val="0"/>
          <w:numId w:val="61"/>
        </w:numPr>
        <w:shd w:val="clear" w:color="auto" w:fill="auto"/>
        <w:tabs>
          <w:tab w:val="left" w:pos="271"/>
        </w:tabs>
        <w:bidi w:val="0"/>
        <w:spacing w:before="0" w:after="0" w:line="200" w:lineRule="exact"/>
        <w:ind w:left="0" w:right="0" w:firstLine="0"/>
        <w:jc w:val="left"/>
        <w:rPr>
          <w:sz w:val="18"/>
          <w:szCs w:val="18"/>
        </w:rPr>
      </w:pPr>
      <w:bookmarkStart w:id="241" w:name="bookmark241"/>
      <w:bookmarkEnd w:id="241"/>
      <w:r>
        <w:rPr>
          <w:rFonts w:ascii="宋体" w:hAnsi="宋体" w:eastAsia="宋体" w:cs="宋体"/>
          <w:color w:val="000000"/>
          <w:spacing w:val="0"/>
          <w:w w:val="100"/>
          <w:position w:val="0"/>
          <w:sz w:val="18"/>
          <w:szCs w:val="18"/>
          <w:lang w:val="zh-TW" w:eastAsia="zh-TW" w:bidi="zh-TW"/>
        </w:rPr>
        <w:t>使用脚本创建</w:t>
      </w:r>
      <w:r>
        <w:rPr>
          <w:rFonts w:ascii="Times New Roman" w:hAnsi="Times New Roman" w:eastAsia="Times New Roman" w:cs="Times New Roman"/>
          <w:color w:val="000000"/>
          <w:spacing w:val="0"/>
          <w:w w:val="100"/>
          <w:position w:val="0"/>
          <w:sz w:val="18"/>
          <w:szCs w:val="18"/>
          <w:lang w:val="en-US" w:eastAsia="en-US" w:bidi="en-US"/>
        </w:rPr>
        <w:t>AWS Systems Manager</w:t>
      </w:r>
      <w:r>
        <w:rPr>
          <w:rFonts w:ascii="宋体" w:hAnsi="宋体" w:eastAsia="宋体" w:cs="宋体"/>
          <w:color w:val="000000"/>
          <w:spacing w:val="0"/>
          <w:w w:val="100"/>
          <w:position w:val="0"/>
          <w:sz w:val="18"/>
          <w:szCs w:val="18"/>
          <w:lang w:val="zh-TW" w:eastAsia="zh-TW" w:bidi="zh-TW"/>
        </w:rPr>
        <w:t>文档以将日志文件复制到</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.创建</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 xml:space="preserve">生命周期挂钩和 </w:t>
      </w:r>
      <w:r>
        <w:rPr>
          <w:rFonts w:ascii="Times New Roman" w:hAnsi="Times New Roman" w:eastAsia="Times New Roman" w:cs="Times New Roman"/>
          <w:color w:val="000000"/>
          <w:spacing w:val="0"/>
          <w:w w:val="100"/>
          <w:position w:val="0"/>
          <w:sz w:val="18"/>
          <w:szCs w:val="18"/>
          <w:lang w:val="en-US" w:eastAsia="en-US" w:bidi="en-US"/>
        </w:rPr>
        <w:t>Amazon EventBridge (Amazon CloudWatch Events)</w:t>
      </w:r>
      <w:r>
        <w:rPr>
          <w:rFonts w:ascii="宋体" w:hAnsi="宋体" w:eastAsia="宋体" w:cs="宋体"/>
          <w:color w:val="000000"/>
          <w:spacing w:val="0"/>
          <w:w w:val="100"/>
          <w:position w:val="0"/>
          <w:sz w:val="18"/>
          <w:szCs w:val="18"/>
          <w:lang w:val="zh-TW" w:eastAsia="zh-TW" w:bidi="zh-TW"/>
        </w:rPr>
        <w:t xml:space="preserve">规则以检测来自 </w:t>
      </w:r>
      <w:r>
        <w:rPr>
          <w:rFonts w:ascii="Times New Roman" w:hAnsi="Times New Roman" w:eastAsia="Times New Roman" w:cs="Times New Roman"/>
          <w:color w:val="000000"/>
          <w:spacing w:val="0"/>
          <w:w w:val="100"/>
          <w:position w:val="0"/>
          <w:sz w:val="18"/>
          <w:szCs w:val="18"/>
          <w:lang w:val="en-US" w:eastAsia="en-US" w:bidi="en-US"/>
        </w:rPr>
        <w:t xml:space="preserve">Auto Scaling </w:t>
      </w:r>
      <w:r>
        <w:rPr>
          <w:rFonts w:ascii="宋体" w:hAnsi="宋体" w:eastAsia="宋体" w:cs="宋体"/>
          <w:color w:val="000000"/>
          <w:spacing w:val="0"/>
          <w:w w:val="100"/>
          <w:position w:val="0"/>
          <w:sz w:val="18"/>
          <w:szCs w:val="18"/>
          <w:lang w:val="zh-TW" w:eastAsia="zh-TW" w:bidi="zh-TW"/>
        </w:rPr>
        <w:t xml:space="preserve">组的生命周期事件.在 </w:t>
      </w:r>
      <w:r>
        <w:rPr>
          <w:rFonts w:ascii="Times New Roman" w:hAnsi="Times New Roman" w:eastAsia="Times New Roman" w:cs="Times New Roman"/>
          <w:color w:val="000000"/>
          <w:spacing w:val="0"/>
          <w:w w:val="100"/>
          <w:position w:val="0"/>
          <w:sz w:val="18"/>
          <w:szCs w:val="18"/>
          <w:lang w:val="en-US" w:eastAsia="en-US" w:bidi="en-US"/>
        </w:rPr>
        <w:t xml:space="preserve">autoscaling:EC2INSTANCE TERMINATING </w:t>
      </w:r>
      <w:r>
        <w:rPr>
          <w:rFonts w:ascii="宋体" w:hAnsi="宋体" w:eastAsia="宋体" w:cs="宋体"/>
          <w:color w:val="000000"/>
          <w:spacing w:val="0"/>
          <w:w w:val="100"/>
          <w:position w:val="0"/>
          <w:sz w:val="18"/>
          <w:szCs w:val="18"/>
          <w:lang w:val="zh-TW" w:eastAsia="zh-TW" w:bidi="zh-TW"/>
        </w:rPr>
        <w:t xml:space="preserve">转换上调用 </w:t>
      </w:r>
      <w:r>
        <w:rPr>
          <w:rFonts w:ascii="Times New Roman" w:hAnsi="Times New Roman" w:eastAsia="Times New Roman" w:cs="Times New Roman"/>
          <w:color w:val="000000"/>
          <w:spacing w:val="0"/>
          <w:w w:val="100"/>
          <w:position w:val="0"/>
          <w:sz w:val="18"/>
          <w:szCs w:val="18"/>
          <w:lang w:val="en-US" w:eastAsia="en-US" w:bidi="en-US"/>
        </w:rPr>
        <w:t xml:space="preserve">AWS Lambda </w:t>
      </w:r>
      <w:r>
        <w:rPr>
          <w:rFonts w:ascii="宋体" w:hAnsi="宋体" w:eastAsia="宋体" w:cs="宋体"/>
          <w:color w:val="000000"/>
          <w:spacing w:val="0"/>
          <w:w w:val="100"/>
          <w:position w:val="0"/>
          <w:sz w:val="18"/>
          <w:szCs w:val="18"/>
          <w:lang w:val="zh-TW" w:eastAsia="zh-TW" w:bidi="zh-TW"/>
        </w:rPr>
        <w:t xml:space="preserve">函数以调用 </w:t>
      </w:r>
      <w:r>
        <w:rPr>
          <w:rFonts w:ascii="Times New Roman" w:hAnsi="Times New Roman" w:eastAsia="Times New Roman" w:cs="Times New Roman"/>
          <w:color w:val="000000"/>
          <w:spacing w:val="0"/>
          <w:w w:val="100"/>
          <w:position w:val="0"/>
          <w:sz w:val="18"/>
          <w:szCs w:val="18"/>
          <w:lang w:val="en-US" w:eastAsia="en-US" w:bidi="en-US"/>
        </w:rPr>
        <w:t>AWS Systems Manager API SendCommand</w:t>
      </w:r>
      <w:r>
        <w:rPr>
          <w:rFonts w:ascii="宋体" w:hAnsi="宋体" w:eastAsia="宋体" w:cs="宋体"/>
          <w:color w:val="000000"/>
          <w:spacing w:val="0"/>
          <w:w w:val="100"/>
          <w:position w:val="0"/>
          <w:sz w:val="18"/>
          <w:szCs w:val="18"/>
          <w:lang w:val="zh-TW" w:eastAsia="zh-TW" w:bidi="zh-TW"/>
        </w:rPr>
        <w:t>操作来运行文档以复制日志文件并将</w:t>
      </w:r>
      <w:r>
        <w:rPr>
          <w:rFonts w:ascii="Times New Roman" w:hAnsi="Times New Roman" w:eastAsia="Times New Roman" w:cs="Times New Roman"/>
          <w:color w:val="000000"/>
          <w:spacing w:val="0"/>
          <w:w w:val="100"/>
          <w:position w:val="0"/>
          <w:sz w:val="18"/>
          <w:szCs w:val="18"/>
          <w:lang w:val="en-US" w:eastAsia="en-US" w:bidi="en-US"/>
        </w:rPr>
        <w:t>CONTINUE</w:t>
      </w:r>
      <w:r>
        <w:rPr>
          <w:rFonts w:ascii="宋体" w:hAnsi="宋体" w:eastAsia="宋体" w:cs="宋体"/>
          <w:color w:val="000000"/>
          <w:spacing w:val="0"/>
          <w:w w:val="100"/>
          <w:position w:val="0"/>
          <w:sz w:val="18"/>
          <w:szCs w:val="18"/>
          <w:lang w:val="zh-TW" w:eastAsia="zh-TW" w:bidi="zh-TW"/>
        </w:rPr>
        <w:t>发送到</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组以终止实例.</w:t>
      </w:r>
    </w:p>
    <w:p>
      <w:pPr>
        <w:pStyle w:val="5"/>
        <w:keepNext w:val="0"/>
        <w:keepLines w:val="0"/>
        <w:widowControl w:val="0"/>
        <w:numPr>
          <w:ilvl w:val="0"/>
          <w:numId w:val="61"/>
        </w:numPr>
        <w:shd w:val="clear" w:color="auto" w:fill="auto"/>
        <w:tabs>
          <w:tab w:val="left" w:pos="271"/>
        </w:tabs>
        <w:bidi w:val="0"/>
        <w:spacing w:before="0" w:after="0" w:line="200" w:lineRule="exact"/>
        <w:ind w:left="0" w:right="0" w:firstLine="0"/>
        <w:jc w:val="left"/>
        <w:rPr>
          <w:sz w:val="18"/>
          <w:szCs w:val="18"/>
        </w:rPr>
      </w:pPr>
      <w:bookmarkStart w:id="242" w:name="bookmark242"/>
      <w:bookmarkEnd w:id="242"/>
      <w:r>
        <w:rPr>
          <w:rFonts w:ascii="宋体" w:hAnsi="宋体" w:eastAsia="宋体" w:cs="宋体"/>
          <w:color w:val="000000"/>
          <w:spacing w:val="0"/>
          <w:w w:val="100"/>
          <w:position w:val="0"/>
          <w:sz w:val="18"/>
          <w:szCs w:val="18"/>
          <w:lang w:val="zh-TW" w:eastAsia="zh-TW" w:bidi="zh-TW"/>
        </w:rPr>
        <w:t>将日志传送速率更改为每</w:t>
      </w:r>
      <w:r>
        <w:rPr>
          <w:rFonts w:ascii="Times New Roman" w:hAnsi="Times New Roman" w:eastAsia="Times New Roman" w:cs="Times New Roman"/>
          <w:color w:val="000000"/>
          <w:spacing w:val="0"/>
          <w:w w:val="100"/>
          <w:position w:val="0"/>
          <w:sz w:val="18"/>
          <w:szCs w:val="18"/>
          <w:lang w:val="zh-TW" w:eastAsia="zh-TW" w:bidi="zh-TW"/>
        </w:rPr>
        <w:t>5</w:t>
      </w:r>
      <w:r>
        <w:rPr>
          <w:rFonts w:ascii="宋体" w:hAnsi="宋体" w:eastAsia="宋体" w:cs="宋体"/>
          <w:color w:val="000000"/>
          <w:spacing w:val="0"/>
          <w:w w:val="100"/>
          <w:position w:val="0"/>
          <w:sz w:val="18"/>
          <w:szCs w:val="18"/>
          <w:lang w:val="zh-TW" w:eastAsia="zh-TW" w:bidi="zh-TW"/>
        </w:rPr>
        <w:t>分钟-次.创建脚本以将日志文件复制到</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并将脚本添加到</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 xml:space="preserve">实例用户数 据创建 </w:t>
      </w:r>
      <w:r>
        <w:rPr>
          <w:rFonts w:ascii="Times New Roman" w:hAnsi="Times New Roman" w:eastAsia="Times New Roman" w:cs="Times New Roman"/>
          <w:color w:val="000000"/>
          <w:spacing w:val="0"/>
          <w:w w:val="100"/>
          <w:position w:val="0"/>
          <w:sz w:val="18"/>
          <w:szCs w:val="18"/>
          <w:lang w:val="en-US" w:eastAsia="en-US" w:bidi="en-US"/>
        </w:rPr>
        <w:t>Amazon EventBridge (Amazon CloudWatch Events)</w:t>
      </w:r>
      <w:r>
        <w:rPr>
          <w:rFonts w:ascii="宋体" w:hAnsi="宋体" w:eastAsia="宋体" w:cs="宋体"/>
          <w:color w:val="000000"/>
          <w:spacing w:val="0"/>
          <w:w w:val="100"/>
          <w:position w:val="0"/>
          <w:sz w:val="18"/>
          <w:szCs w:val="18"/>
          <w:lang w:val="zh-TW" w:eastAsia="zh-TW" w:bidi="zh-TW"/>
        </w:rPr>
        <w:t xml:space="preserve">规则以检测 </w:t>
      </w:r>
      <w:r>
        <w:rPr>
          <w:rFonts w:ascii="Times New Roman" w:hAnsi="Times New Roman" w:eastAsia="Times New Roman" w:cs="Times New Roman"/>
          <w:color w:val="000000"/>
          <w:spacing w:val="0"/>
          <w:w w:val="100"/>
          <w:position w:val="0"/>
          <w:sz w:val="18"/>
          <w:szCs w:val="18"/>
          <w:lang w:val="en-US" w:eastAsia="en-US" w:bidi="en-US"/>
        </w:rPr>
        <w:t xml:space="preserve">EC2 </w:t>
      </w:r>
      <w:r>
        <w:rPr>
          <w:rFonts w:ascii="宋体" w:hAnsi="宋体" w:eastAsia="宋体" w:cs="宋体"/>
          <w:color w:val="000000"/>
          <w:spacing w:val="0"/>
          <w:w w:val="100"/>
          <w:position w:val="0"/>
          <w:sz w:val="18"/>
          <w:szCs w:val="18"/>
          <w:lang w:val="zh-TW" w:eastAsia="zh-TW" w:bidi="zh-TW"/>
        </w:rPr>
        <w:t xml:space="preserve">实例终止.从 </w:t>
      </w:r>
      <w:r>
        <w:rPr>
          <w:rFonts w:ascii="Times New Roman" w:hAnsi="Times New Roman" w:eastAsia="Times New Roman" w:cs="Times New Roman"/>
          <w:color w:val="000000"/>
          <w:spacing w:val="0"/>
          <w:w w:val="100"/>
          <w:position w:val="0"/>
          <w:sz w:val="18"/>
          <w:szCs w:val="18"/>
          <w:lang w:val="en-US" w:eastAsia="en-US" w:bidi="en-US"/>
        </w:rPr>
        <w:t>EventBridge (CloudWatch Events)</w:t>
      </w:r>
      <w:r>
        <w:rPr>
          <w:rFonts w:ascii="宋体" w:hAnsi="宋体" w:eastAsia="宋体" w:cs="宋体"/>
          <w:color w:val="000000"/>
          <w:spacing w:val="0"/>
          <w:w w:val="100"/>
          <w:position w:val="0"/>
          <w:sz w:val="18"/>
          <w:szCs w:val="18"/>
          <w:lang w:val="zh-TW" w:eastAsia="zh-TW" w:bidi="zh-TW"/>
        </w:rPr>
        <w:t>规则调用</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函数，该规则使用</w:t>
      </w:r>
      <w:r>
        <w:rPr>
          <w:rFonts w:ascii="Times New Roman" w:hAnsi="Times New Roman" w:eastAsia="Times New Roman" w:cs="Times New Roman"/>
          <w:color w:val="000000"/>
          <w:spacing w:val="0"/>
          <w:w w:val="100"/>
          <w:position w:val="0"/>
          <w:sz w:val="18"/>
          <w:szCs w:val="18"/>
          <w:lang w:val="en-US" w:eastAsia="en-US" w:bidi="en-US"/>
        </w:rPr>
        <w:t>AWS CLI</w:t>
      </w:r>
      <w:r>
        <w:rPr>
          <w:rFonts w:ascii="宋体" w:hAnsi="宋体" w:eastAsia="宋体" w:cs="宋体"/>
          <w:color w:val="000000"/>
          <w:spacing w:val="0"/>
          <w:w w:val="100"/>
          <w:position w:val="0"/>
          <w:sz w:val="18"/>
          <w:szCs w:val="18"/>
          <w:lang w:val="zh-TW" w:eastAsia="zh-TW" w:bidi="zh-TW"/>
        </w:rPr>
        <w:t>运行用户数据脚本以复制日志文件并终止 实例.</w:t>
      </w:r>
    </w:p>
    <w:p>
      <w:pPr>
        <w:pStyle w:val="5"/>
        <w:keepNext w:val="0"/>
        <w:keepLines w:val="0"/>
        <w:widowControl w:val="0"/>
        <w:numPr>
          <w:ilvl w:val="0"/>
          <w:numId w:val="61"/>
        </w:numPr>
        <w:shd w:val="clear" w:color="auto" w:fill="auto"/>
        <w:tabs>
          <w:tab w:val="left" w:pos="271"/>
        </w:tabs>
        <w:bidi w:val="0"/>
        <w:spacing w:before="0" w:after="160" w:line="200" w:lineRule="exact"/>
        <w:ind w:left="0" w:right="0" w:firstLine="0"/>
        <w:jc w:val="left"/>
        <w:rPr>
          <w:sz w:val="18"/>
          <w:szCs w:val="18"/>
        </w:rPr>
      </w:pPr>
      <w:bookmarkStart w:id="243" w:name="bookmark243"/>
      <w:bookmarkEnd w:id="243"/>
      <w:r>
        <w:rPr>
          <w:rFonts w:ascii="宋体" w:hAnsi="宋体" w:eastAsia="宋体" w:cs="宋体"/>
          <w:color w:val="000000"/>
          <w:spacing w:val="0"/>
          <w:w w:val="100"/>
          <w:position w:val="0"/>
          <w:sz w:val="18"/>
          <w:szCs w:val="18"/>
          <w:lang w:val="zh-TW" w:eastAsia="zh-TW" w:bidi="zh-TW"/>
        </w:rPr>
        <w:t>使用脚本创建</w:t>
      </w:r>
      <w:r>
        <w:rPr>
          <w:rFonts w:ascii="Times New Roman" w:hAnsi="Times New Roman" w:eastAsia="Times New Roman" w:cs="Times New Roman"/>
          <w:color w:val="000000"/>
          <w:spacing w:val="0"/>
          <w:w w:val="100"/>
          <w:position w:val="0"/>
          <w:sz w:val="18"/>
          <w:szCs w:val="18"/>
          <w:lang w:val="en-US" w:eastAsia="en-US" w:bidi="en-US"/>
        </w:rPr>
        <w:t>AWS Systems Manager</w:t>
      </w:r>
      <w:r>
        <w:rPr>
          <w:rFonts w:ascii="宋体" w:hAnsi="宋体" w:eastAsia="宋体" w:cs="宋体"/>
          <w:color w:val="000000"/>
          <w:spacing w:val="0"/>
          <w:w w:val="100"/>
          <w:position w:val="0"/>
          <w:sz w:val="18"/>
          <w:szCs w:val="18"/>
          <w:lang w:val="zh-TW" w:eastAsia="zh-TW" w:bidi="zh-TW"/>
        </w:rPr>
        <w:t>文档以将日志文件复制到</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创建一个</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 xml:space="preserve">生命周期挂 钩，用于将消息发布到 </w:t>
      </w:r>
      <w:r>
        <w:rPr>
          <w:rFonts w:ascii="Times New Roman" w:hAnsi="Times New Roman" w:eastAsia="Times New Roman" w:cs="Times New Roman"/>
          <w:color w:val="000000"/>
          <w:spacing w:val="0"/>
          <w:w w:val="100"/>
          <w:position w:val="0"/>
          <w:sz w:val="18"/>
          <w:szCs w:val="18"/>
          <w:lang w:val="en-US" w:eastAsia="en-US" w:bidi="en-US"/>
        </w:rPr>
        <w:t>Amazon Simple Notification Service (Amazon SNS)</w:t>
      </w:r>
      <w:r>
        <w:rPr>
          <w:rFonts w:ascii="宋体" w:hAnsi="宋体" w:eastAsia="宋体" w:cs="宋体"/>
          <w:color w:val="000000"/>
          <w:spacing w:val="0"/>
          <w:w w:val="100"/>
          <w:position w:val="0"/>
          <w:sz w:val="18"/>
          <w:szCs w:val="18"/>
          <w:lang w:val="zh-TW" w:eastAsia="zh-TW" w:bidi="zh-TW"/>
        </w:rPr>
        <w:t xml:space="preserve">主题.从 </w:t>
      </w:r>
      <w:r>
        <w:rPr>
          <w:rFonts w:ascii="Times New Roman" w:hAnsi="Times New Roman" w:eastAsia="Times New Roman" w:cs="Times New Roman"/>
          <w:color w:val="000000"/>
          <w:spacing w:val="0"/>
          <w:w w:val="100"/>
          <w:position w:val="0"/>
          <w:sz w:val="18"/>
          <w:szCs w:val="18"/>
          <w:lang w:val="en-US" w:eastAsia="en-US" w:bidi="en-US"/>
        </w:rPr>
        <w:t xml:space="preserve">SNS </w:t>
      </w:r>
      <w:r>
        <w:rPr>
          <w:rFonts w:ascii="宋体" w:hAnsi="宋体" w:eastAsia="宋体" w:cs="宋体"/>
          <w:color w:val="000000"/>
          <w:spacing w:val="0"/>
          <w:w w:val="100"/>
          <w:position w:val="0"/>
          <w:sz w:val="18"/>
          <w:szCs w:val="18"/>
          <w:lang w:val="zh-TW" w:eastAsia="zh-TW" w:bidi="zh-TW"/>
        </w:rPr>
        <w:t xml:space="preserve">通知中，调用 </w:t>
      </w:r>
      <w:r>
        <w:rPr>
          <w:rFonts w:ascii="Times New Roman" w:hAnsi="Times New Roman" w:eastAsia="Times New Roman" w:cs="Times New Roman"/>
          <w:color w:val="000000"/>
          <w:spacing w:val="0"/>
          <w:w w:val="100"/>
          <w:position w:val="0"/>
          <w:sz w:val="18"/>
          <w:szCs w:val="18"/>
          <w:lang w:val="en-US" w:eastAsia="en-US" w:bidi="en-US"/>
        </w:rPr>
        <w:t>AS Systems Manager API SendCommand</w:t>
      </w:r>
      <w:r>
        <w:rPr>
          <w:rFonts w:ascii="宋体" w:hAnsi="宋体" w:eastAsia="宋体" w:cs="宋体"/>
          <w:color w:val="000000"/>
          <w:spacing w:val="0"/>
          <w:w w:val="100"/>
          <w:position w:val="0"/>
          <w:sz w:val="18"/>
          <w:szCs w:val="18"/>
          <w:lang w:val="zh-TW" w:eastAsia="zh-TW" w:bidi="zh-TW"/>
        </w:rPr>
        <w:t>操作以运行文档以复制日志文件并将</w:t>
      </w:r>
      <w:r>
        <w:rPr>
          <w:rFonts w:ascii="Times New Roman" w:hAnsi="Times New Roman" w:eastAsia="Times New Roman" w:cs="Times New Roman"/>
          <w:color w:val="000000"/>
          <w:spacing w:val="0"/>
          <w:w w:val="100"/>
          <w:position w:val="0"/>
          <w:sz w:val="18"/>
          <w:szCs w:val="18"/>
          <w:lang w:val="en-US" w:eastAsia="en-US" w:bidi="en-US"/>
        </w:rPr>
        <w:t>ABANDON</w:t>
      </w:r>
      <w:r>
        <w:rPr>
          <w:rFonts w:ascii="宋体" w:hAnsi="宋体" w:eastAsia="宋体" w:cs="宋体"/>
          <w:color w:val="000000"/>
          <w:spacing w:val="0"/>
          <w:w w:val="100"/>
          <w:position w:val="0"/>
          <w:sz w:val="18"/>
          <w:szCs w:val="18"/>
          <w:lang w:val="zh-TW" w:eastAsia="zh-TW" w:bidi="zh-TW"/>
        </w:rPr>
        <w:t>发送到</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组以终止实例.</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0"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Q51</w:t>
      </w:r>
      <w:r>
        <w:rPr>
          <w:color w:val="000000"/>
          <w:spacing w:val="0"/>
          <w:w w:val="100"/>
          <w:position w:val="0"/>
          <w:sz w:val="18"/>
          <w:szCs w:val="18"/>
        </w:rPr>
        <w:t>.一家公司正在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上运行数据密集型应用程序.该应用程序在数百个</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实例的集群上运行.一个共享 文件系统也在多个存储</w:t>
      </w:r>
      <w:r>
        <w:rPr>
          <w:rFonts w:ascii="Times New Roman" w:hAnsi="Times New Roman" w:eastAsia="Times New Roman" w:cs="Times New Roman"/>
          <w:color w:val="000000"/>
          <w:spacing w:val="0"/>
          <w:w w:val="100"/>
          <w:position w:val="0"/>
          <w:sz w:val="18"/>
          <w:szCs w:val="18"/>
        </w:rPr>
        <w:t>200</w:t>
      </w:r>
      <w:r>
        <w:rPr>
          <w:rFonts w:ascii="Times New Roman" w:hAnsi="Times New Roman" w:eastAsia="Times New Roman" w:cs="Times New Roman"/>
          <w:color w:val="000000"/>
          <w:spacing w:val="0"/>
          <w:w w:val="100"/>
          <w:position w:val="0"/>
          <w:sz w:val="18"/>
          <w:szCs w:val="18"/>
          <w:lang w:val="en-US" w:eastAsia="en-US" w:bidi="en-US"/>
        </w:rPr>
        <w:t>TB</w:t>
      </w:r>
      <w:r>
        <w:rPr>
          <w:color w:val="000000"/>
          <w:spacing w:val="0"/>
          <w:w w:val="100"/>
          <w:position w:val="0"/>
          <w:sz w:val="18"/>
          <w:szCs w:val="18"/>
        </w:rPr>
        <w:t>数据的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实例上运行.该应用程序读取和修改共享文件系统上的数据并生成报告.该 作业每月运行一次，从共享文件系统读取文件子集，大约需要</w:t>
      </w:r>
      <w:r>
        <w:rPr>
          <w:rFonts w:ascii="Times New Roman" w:hAnsi="Times New Roman" w:eastAsia="Times New Roman" w:cs="Times New Roman"/>
          <w:color w:val="000000"/>
          <w:spacing w:val="0"/>
          <w:w w:val="100"/>
          <w:position w:val="0"/>
          <w:sz w:val="18"/>
          <w:szCs w:val="18"/>
        </w:rPr>
        <w:t>72</w:t>
      </w:r>
      <w:r>
        <w:rPr>
          <w:color w:val="000000"/>
          <w:spacing w:val="0"/>
          <w:w w:val="100"/>
          <w:position w:val="0"/>
          <w:sz w:val="18"/>
          <w:szCs w:val="18"/>
        </w:rPr>
        <w:t>小时才能完成.计算实例在</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组中扩展，但 托管共享文件系统的实例持续运行.计算和存储实例都在同一个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区域中.解决方案架构师需要通过普换共享文件系 统实例来降低成本.文件系统必须在</w:t>
      </w:r>
      <w:r>
        <w:rPr>
          <w:rFonts w:ascii="Times New Roman" w:hAnsi="Times New Roman" w:eastAsia="Times New Roman" w:cs="Times New Roman"/>
          <w:color w:val="000000"/>
          <w:spacing w:val="0"/>
          <w:w w:val="100"/>
          <w:position w:val="0"/>
          <w:sz w:val="18"/>
          <w:szCs w:val="18"/>
        </w:rPr>
        <w:t>72</w:t>
      </w:r>
      <w:r>
        <w:rPr>
          <w:color w:val="000000"/>
          <w:spacing w:val="0"/>
          <w:w w:val="100"/>
          <w:position w:val="0"/>
          <w:sz w:val="18"/>
          <w:szCs w:val="18"/>
        </w:rPr>
        <w:t>小时运行期间提供对所需数据的高性能访问.哪种解决方案能够在满足这些要求 的同时最大程度地降低总体成本？</w:t>
      </w:r>
    </w:p>
    <w:p>
      <w:pPr>
        <w:pStyle w:val="4"/>
        <w:keepNext w:val="0"/>
        <w:keepLines w:val="0"/>
        <w:widowControl w:val="0"/>
        <w:numPr>
          <w:ilvl w:val="0"/>
          <w:numId w:val="62"/>
        </w:numPr>
        <w:shd w:val="clear" w:color="auto" w:fill="auto"/>
        <w:tabs>
          <w:tab w:val="left" w:pos="271"/>
        </w:tabs>
        <w:bidi w:val="0"/>
        <w:spacing w:before="0" w:after="0" w:line="203" w:lineRule="exact"/>
        <w:ind w:left="0" w:right="0" w:firstLine="0"/>
        <w:jc w:val="left"/>
        <w:rPr>
          <w:sz w:val="18"/>
          <w:szCs w:val="18"/>
        </w:rPr>
      </w:pPr>
      <w:bookmarkStart w:id="244" w:name="bookmark244"/>
      <w:bookmarkEnd w:id="244"/>
      <w:r>
        <w:rPr>
          <w:color w:val="000000"/>
          <w:spacing w:val="0"/>
          <w:w w:val="100"/>
          <w:position w:val="0"/>
          <w:sz w:val="18"/>
          <w:szCs w:val="18"/>
        </w:rPr>
        <w:t>将数据从现有共享文件系统迁移到使用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智能分层存储类的</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 xml:space="preserve">存储桶.在每个月运行该作业之前，使用 </w:t>
      </w:r>
      <w:r>
        <w:rPr>
          <w:rFonts w:ascii="Times New Roman" w:hAnsi="Times New Roman" w:eastAsia="Times New Roman" w:cs="Times New Roman"/>
          <w:color w:val="000000"/>
          <w:spacing w:val="0"/>
          <w:w w:val="100"/>
          <w:position w:val="0"/>
          <w:sz w:val="18"/>
          <w:szCs w:val="18"/>
          <w:lang w:val="en-US" w:eastAsia="en-US" w:bidi="en-US"/>
        </w:rPr>
        <w:t>Amazon FSxfor Lustre</w:t>
      </w:r>
      <w:r>
        <w:rPr>
          <w:color w:val="000000"/>
          <w:spacing w:val="0"/>
          <w:w w:val="100"/>
          <w:position w:val="0"/>
          <w:sz w:val="18"/>
          <w:szCs w:val="18"/>
        </w:rPr>
        <w:t>通过延迟加载使用来自</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的数据创建一个新的文件系统.在作业期冋使用新文件系统 作为共享存储.作业完成后删除文件系统.</w:t>
      </w:r>
    </w:p>
    <w:p>
      <w:pPr>
        <w:pStyle w:val="4"/>
        <w:keepNext w:val="0"/>
        <w:keepLines w:val="0"/>
        <w:widowControl w:val="0"/>
        <w:numPr>
          <w:ilvl w:val="0"/>
          <w:numId w:val="62"/>
        </w:numPr>
        <w:shd w:val="clear" w:color="auto" w:fill="auto"/>
        <w:tabs>
          <w:tab w:val="left" w:pos="280"/>
        </w:tabs>
        <w:bidi w:val="0"/>
        <w:spacing w:before="0" w:after="0" w:line="203" w:lineRule="exact"/>
        <w:ind w:left="0" w:right="0" w:firstLine="0"/>
        <w:jc w:val="left"/>
        <w:rPr>
          <w:sz w:val="18"/>
          <w:szCs w:val="18"/>
        </w:rPr>
      </w:pPr>
      <w:bookmarkStart w:id="245" w:name="bookmark245"/>
      <w:bookmarkEnd w:id="245"/>
      <w:r>
        <w:rPr>
          <w:color w:val="000000"/>
          <w:spacing w:val="0"/>
          <w:w w:val="100"/>
          <w:position w:val="0"/>
          <w:sz w:val="18"/>
          <w:szCs w:val="18"/>
        </w:rPr>
        <w:t>将数据从现有共享文件系统迁移到启用了多重附加功能的大型</w:t>
      </w:r>
      <w:r>
        <w:rPr>
          <w:rFonts w:ascii="Times New Roman" w:hAnsi="Times New Roman" w:eastAsia="Times New Roman" w:cs="Times New Roman"/>
          <w:color w:val="000000"/>
          <w:spacing w:val="0"/>
          <w:w w:val="100"/>
          <w:position w:val="0"/>
          <w:sz w:val="18"/>
          <w:szCs w:val="18"/>
          <w:lang w:val="en-US" w:eastAsia="en-US" w:bidi="en-US"/>
        </w:rPr>
        <w:t>Amazon Elastic Block Store (Amazon EBS)</w:t>
      </w:r>
      <w:r>
        <w:rPr>
          <w:color w:val="000000"/>
          <w:spacing w:val="0"/>
          <w:w w:val="100"/>
          <w:position w:val="0"/>
          <w:sz w:val="18"/>
          <w:szCs w:val="18"/>
        </w:rPr>
        <w:t xml:space="preserve">卷，使用 </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组启动模板中的用户数据脚本将</w:t>
      </w:r>
      <w:r>
        <w:rPr>
          <w:rFonts w:ascii="Times New Roman" w:hAnsi="Times New Roman" w:eastAsia="Times New Roman" w:cs="Times New Roman"/>
          <w:color w:val="000000"/>
          <w:spacing w:val="0"/>
          <w:w w:val="100"/>
          <w:position w:val="0"/>
          <w:sz w:val="18"/>
          <w:szCs w:val="18"/>
          <w:lang w:val="en-US" w:eastAsia="en-US" w:bidi="en-US"/>
        </w:rPr>
        <w:t>EBS</w:t>
      </w:r>
      <w:r>
        <w:rPr>
          <w:color w:val="000000"/>
          <w:spacing w:val="0"/>
          <w:w w:val="100"/>
          <w:position w:val="0"/>
          <w:sz w:val="18"/>
          <w:szCs w:val="18"/>
        </w:rPr>
        <w:t>卷附加到每个实例.在作业期间使用</w:t>
      </w:r>
      <w:r>
        <w:rPr>
          <w:rFonts w:ascii="Times New Roman" w:hAnsi="Times New Roman" w:eastAsia="Times New Roman" w:cs="Times New Roman"/>
          <w:color w:val="000000"/>
          <w:spacing w:val="0"/>
          <w:w w:val="100"/>
          <w:position w:val="0"/>
          <w:sz w:val="18"/>
          <w:szCs w:val="18"/>
          <w:lang w:val="en-US" w:eastAsia="en-US" w:bidi="en-US"/>
        </w:rPr>
        <w:t>EBS</w:t>
      </w:r>
      <w:r>
        <w:rPr>
          <w:color w:val="000000"/>
          <w:spacing w:val="0"/>
          <w:w w:val="100"/>
          <w:position w:val="0"/>
          <w:sz w:val="18"/>
          <w:szCs w:val="18"/>
        </w:rPr>
        <w:t>卷作为共享存储.作业完 成后分离</w:t>
      </w:r>
      <w:r>
        <w:rPr>
          <w:rFonts w:ascii="Times New Roman" w:hAnsi="Times New Roman" w:eastAsia="Times New Roman" w:cs="Times New Roman"/>
          <w:color w:val="000000"/>
          <w:spacing w:val="0"/>
          <w:w w:val="100"/>
          <w:position w:val="0"/>
          <w:sz w:val="18"/>
          <w:szCs w:val="18"/>
          <w:lang w:val="en-US" w:eastAsia="en-US" w:bidi="en-US"/>
        </w:rPr>
        <w:t>EBS</w:t>
      </w:r>
      <w:r>
        <w:rPr>
          <w:color w:val="000000"/>
          <w:spacing w:val="0"/>
          <w:w w:val="100"/>
          <w:position w:val="0"/>
          <w:sz w:val="18"/>
          <w:szCs w:val="18"/>
        </w:rPr>
        <w:t>卷.</w:t>
      </w:r>
    </w:p>
    <w:p>
      <w:pPr>
        <w:pStyle w:val="4"/>
        <w:keepNext w:val="0"/>
        <w:keepLines w:val="0"/>
        <w:widowControl w:val="0"/>
        <w:numPr>
          <w:ilvl w:val="0"/>
          <w:numId w:val="62"/>
        </w:numPr>
        <w:shd w:val="clear" w:color="auto" w:fill="auto"/>
        <w:tabs>
          <w:tab w:val="left" w:pos="271"/>
        </w:tabs>
        <w:bidi w:val="0"/>
        <w:spacing w:before="0" w:after="220" w:line="203" w:lineRule="exact"/>
        <w:ind w:left="0" w:right="0" w:firstLine="0"/>
        <w:jc w:val="left"/>
        <w:rPr>
          <w:sz w:val="18"/>
          <w:szCs w:val="18"/>
        </w:rPr>
      </w:pPr>
      <w:bookmarkStart w:id="246" w:name="bookmark246"/>
      <w:bookmarkEnd w:id="246"/>
      <w:r>
        <w:rPr>
          <w:color w:val="000000"/>
          <w:spacing w:val="0"/>
          <w:w w:val="100"/>
          <w:position w:val="0"/>
          <w:sz w:val="18"/>
          <w:szCs w:val="18"/>
        </w:rPr>
        <w:t>将数据从现有的共享文件系统迁移到使用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标准存储类的</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存储桶在每个月运行作业之前，使用</w:t>
      </w:r>
    </w:p>
    <w:p>
      <w:pPr>
        <w:pStyle w:val="4"/>
        <w:keepNext w:val="0"/>
        <w:keepLines w:val="0"/>
        <w:widowControl w:val="0"/>
        <w:shd w:val="clear" w:color="auto" w:fill="auto"/>
        <w:bidi w:val="0"/>
        <w:spacing w:before="0" w:after="0" w:line="21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Amazon FSxfor Lustre</w:t>
      </w:r>
      <w:r>
        <w:rPr>
          <w:color w:val="000000"/>
          <w:spacing w:val="0"/>
          <w:w w:val="100"/>
          <w:position w:val="0"/>
          <w:sz w:val="18"/>
          <w:szCs w:val="18"/>
        </w:rPr>
        <w:t>通过孵化加载使用来自</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的数据创建一个新的文件系统在作业期间使用新文件系统 作为共享存储.作业完成后删除文件系统</w:t>
      </w:r>
    </w:p>
    <w:p>
      <w:pPr>
        <w:pStyle w:val="4"/>
        <w:keepNext w:val="0"/>
        <w:keepLines w:val="0"/>
        <w:widowControl w:val="0"/>
        <w:shd w:val="clear" w:color="auto" w:fill="auto"/>
        <w:bidi w:val="0"/>
        <w:spacing w:before="0" w:after="160" w:line="206"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D.</w:t>
      </w:r>
      <w:r>
        <w:rPr>
          <w:color w:val="000000"/>
          <w:spacing w:val="0"/>
          <w:w w:val="100"/>
          <w:position w:val="0"/>
          <w:sz w:val="18"/>
          <w:szCs w:val="18"/>
        </w:rPr>
        <w:t>将数据从现有的共享文件系统迁移到</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存储桶在每月运行作业之前，使用</w:t>
      </w:r>
      <w:r>
        <w:rPr>
          <w:rFonts w:ascii="Times New Roman" w:hAnsi="Times New Roman" w:eastAsia="Times New Roman" w:cs="Times New Roman"/>
          <w:color w:val="000000"/>
          <w:spacing w:val="0"/>
          <w:w w:val="100"/>
          <w:position w:val="0"/>
          <w:sz w:val="18"/>
          <w:szCs w:val="18"/>
          <w:lang w:val="en-US" w:eastAsia="en-US" w:bidi="en-US"/>
        </w:rPr>
        <w:t>AWS Storage Gateway</w:t>
      </w:r>
      <w:r>
        <w:rPr>
          <w:color w:val="000000"/>
          <w:spacing w:val="0"/>
          <w:w w:val="100"/>
          <w:position w:val="0"/>
          <w:sz w:val="18"/>
          <w:szCs w:val="18"/>
        </w:rPr>
        <w:t>创建 一个文件网关，其中包含来自</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的数据使用文件网关作为作业的共享存储.作业完成后删除文件网关.</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199"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Q52. </w:t>
      </w:r>
      <w:r>
        <w:rPr>
          <w:color w:val="000000"/>
          <w:spacing w:val="0"/>
          <w:w w:val="100"/>
          <w:position w:val="0"/>
          <w:sz w:val="18"/>
          <w:szCs w:val="18"/>
        </w:rPr>
        <w:t>•家公司有•个本地网站应用程序，可以为潜在的租户和买家提供房地产信息.该网站使用</w:t>
      </w:r>
      <w:r>
        <w:rPr>
          <w:rFonts w:ascii="Times New Roman" w:hAnsi="Times New Roman" w:eastAsia="Times New Roman" w:cs="Times New Roman"/>
          <w:color w:val="000000"/>
          <w:spacing w:val="0"/>
          <w:w w:val="100"/>
          <w:position w:val="0"/>
          <w:sz w:val="18"/>
          <w:szCs w:val="18"/>
          <w:lang w:val="en-US" w:eastAsia="en-US" w:bidi="en-US"/>
        </w:rPr>
        <w:t>Java</w:t>
      </w:r>
      <w:r>
        <w:rPr>
          <w:color w:val="000000"/>
          <w:spacing w:val="0"/>
          <w:w w:val="100"/>
          <w:position w:val="0"/>
          <w:sz w:val="18"/>
          <w:szCs w:val="18"/>
        </w:rPr>
        <w:t>后端和</w:t>
      </w:r>
      <w:r>
        <w:rPr>
          <w:rFonts w:ascii="Times New Roman" w:hAnsi="Times New Roman" w:eastAsia="Times New Roman" w:cs="Times New Roman"/>
          <w:color w:val="000000"/>
          <w:spacing w:val="0"/>
          <w:w w:val="100"/>
          <w:position w:val="0"/>
          <w:sz w:val="18"/>
          <w:szCs w:val="18"/>
          <w:lang w:val="en-US" w:eastAsia="en-US" w:bidi="en-US"/>
        </w:rPr>
        <w:t>NoSQL MongoDB</w:t>
      </w:r>
      <w:r>
        <w:rPr>
          <w:color w:val="000000"/>
          <w:spacing w:val="0"/>
          <w:w w:val="100"/>
          <w:position w:val="0"/>
          <w:sz w:val="18"/>
          <w:szCs w:val="18"/>
        </w:rPr>
        <w:t>数据库来存储订阅者数据.公司需要将整个应用程序迁移到具有类似结构的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必须部署应用程序以实现高 可用性，并且公司不能对应用程序进行更改.</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哪种解决方案可以满足这些要求？</w:t>
      </w:r>
    </w:p>
    <w:p>
      <w:pPr>
        <w:pStyle w:val="5"/>
        <w:keepNext w:val="0"/>
        <w:keepLines w:val="0"/>
        <w:widowControl w:val="0"/>
        <w:numPr>
          <w:ilvl w:val="0"/>
          <w:numId w:val="63"/>
        </w:numPr>
        <w:shd w:val="clear" w:color="auto" w:fill="auto"/>
        <w:tabs>
          <w:tab w:val="left" w:pos="271"/>
        </w:tabs>
        <w:bidi w:val="0"/>
        <w:spacing w:before="0" w:after="0" w:line="196" w:lineRule="exact"/>
        <w:ind w:left="0" w:right="0" w:firstLine="0"/>
        <w:jc w:val="left"/>
        <w:rPr>
          <w:sz w:val="18"/>
          <w:szCs w:val="18"/>
        </w:rPr>
      </w:pPr>
      <w:bookmarkStart w:id="247" w:name="bookmark247"/>
      <w:bookmarkEnd w:id="247"/>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Aurora</w:t>
      </w:r>
      <w:r>
        <w:rPr>
          <w:rFonts w:ascii="宋体" w:hAnsi="宋体" w:eastAsia="宋体" w:cs="宋体"/>
          <w:color w:val="000000"/>
          <w:spacing w:val="0"/>
          <w:w w:val="100"/>
          <w:position w:val="0"/>
          <w:sz w:val="18"/>
          <w:szCs w:val="18"/>
          <w:lang w:val="zh-TW" w:eastAsia="zh-TW" w:bidi="zh-TW"/>
        </w:rPr>
        <w:t>数据库集群作为订阅者数据的数据库在跨多个可用区的</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组中为</w:t>
      </w:r>
      <w:r>
        <w:rPr>
          <w:rFonts w:ascii="Times New Roman" w:hAnsi="Times New Roman" w:eastAsia="Times New Roman" w:cs="Times New Roman"/>
          <w:color w:val="000000"/>
          <w:spacing w:val="0"/>
          <w:w w:val="100"/>
          <w:position w:val="0"/>
          <w:sz w:val="18"/>
          <w:szCs w:val="18"/>
          <w:lang w:val="en-US" w:eastAsia="en-US" w:bidi="en-US"/>
        </w:rPr>
        <w:t>Java</w:t>
      </w:r>
      <w:r>
        <w:rPr>
          <w:rFonts w:ascii="宋体" w:hAnsi="宋体" w:eastAsia="宋体" w:cs="宋体"/>
          <w:color w:val="000000"/>
          <w:spacing w:val="0"/>
          <w:w w:val="100"/>
          <w:position w:val="0"/>
          <w:sz w:val="18"/>
          <w:szCs w:val="18"/>
          <w:lang w:val="zh-TW" w:eastAsia="zh-TW" w:bidi="zh-TW"/>
        </w:rPr>
        <w:t>后端应用 程序部署</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CN" w:eastAsia="zh-CN" w:bidi="zh-CN"/>
        </w:rPr>
        <w:t>实例.</w:t>
      </w:r>
    </w:p>
    <w:p>
      <w:pPr>
        <w:pStyle w:val="5"/>
        <w:keepNext w:val="0"/>
        <w:keepLines w:val="0"/>
        <w:widowControl w:val="0"/>
        <w:numPr>
          <w:ilvl w:val="0"/>
          <w:numId w:val="63"/>
        </w:numPr>
        <w:shd w:val="clear" w:color="auto" w:fill="auto"/>
        <w:tabs>
          <w:tab w:val="left" w:pos="271"/>
        </w:tabs>
        <w:bidi w:val="0"/>
        <w:spacing w:before="0" w:after="0" w:line="196" w:lineRule="exact"/>
        <w:ind w:left="0" w:right="0" w:firstLine="0"/>
        <w:jc w:val="left"/>
        <w:rPr>
          <w:sz w:val="18"/>
          <w:szCs w:val="18"/>
        </w:rPr>
      </w:pPr>
      <w:bookmarkStart w:id="248" w:name="bookmark248"/>
      <w:bookmarkEnd w:id="248"/>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实例上的</w:t>
      </w:r>
      <w:r>
        <w:rPr>
          <w:rFonts w:ascii="Times New Roman" w:hAnsi="Times New Roman" w:eastAsia="Times New Roman" w:cs="Times New Roman"/>
          <w:color w:val="000000"/>
          <w:spacing w:val="0"/>
          <w:w w:val="100"/>
          <w:position w:val="0"/>
          <w:sz w:val="18"/>
          <w:szCs w:val="18"/>
          <w:lang w:val="en-US" w:eastAsia="en-US" w:bidi="en-US"/>
        </w:rPr>
        <w:t>MongoDB</w:t>
      </w:r>
      <w:r>
        <w:rPr>
          <w:rFonts w:ascii="宋体" w:hAnsi="宋体" w:eastAsia="宋体" w:cs="宋体"/>
          <w:color w:val="000000"/>
          <w:spacing w:val="0"/>
          <w:w w:val="100"/>
          <w:position w:val="0"/>
          <w:sz w:val="18"/>
          <w:szCs w:val="18"/>
          <w:lang w:val="zh-TW" w:eastAsia="zh-TW" w:bidi="zh-TW"/>
        </w:rPr>
        <w:t>作为订阅者数据的数据库在</w:t>
      </w:r>
      <w:r>
        <w:rPr>
          <w:rFonts w:ascii="Times New Roman" w:hAnsi="Times New Roman" w:eastAsia="Times New Roman" w:cs="Times New Roman"/>
          <w:color w:val="000000"/>
          <w:spacing w:val="0"/>
          <w:w w:val="100"/>
          <w:position w:val="0"/>
          <w:sz w:val="18"/>
          <w:szCs w:val="18"/>
          <w:lang w:val="en-US" w:eastAsia="en-US" w:bidi="en-US"/>
        </w:rPr>
        <w:t>Java</w:t>
      </w:r>
      <w:r>
        <w:rPr>
          <w:rFonts w:ascii="宋体" w:hAnsi="宋体" w:eastAsia="宋体" w:cs="宋体"/>
          <w:color w:val="000000"/>
          <w:spacing w:val="0"/>
          <w:w w:val="100"/>
          <w:position w:val="0"/>
          <w:sz w:val="18"/>
          <w:szCs w:val="18"/>
          <w:lang w:val="zh-TW" w:eastAsia="zh-TW" w:bidi="zh-TW"/>
        </w:rPr>
        <w:t>后端应用程序的单个可用区中的</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组中部署</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w:t>
      </w:r>
    </w:p>
    <w:p>
      <w:pPr>
        <w:pStyle w:val="4"/>
        <w:keepNext w:val="0"/>
        <w:keepLines w:val="0"/>
        <w:widowControl w:val="0"/>
        <w:numPr>
          <w:ilvl w:val="0"/>
          <w:numId w:val="63"/>
        </w:numPr>
        <w:shd w:val="clear" w:color="auto" w:fill="auto"/>
        <w:tabs>
          <w:tab w:val="left" w:pos="280"/>
        </w:tabs>
        <w:bidi w:val="0"/>
        <w:spacing w:before="0" w:after="0" w:line="196" w:lineRule="exact"/>
        <w:ind w:left="0" w:right="0" w:firstLine="0"/>
        <w:jc w:val="left"/>
        <w:rPr>
          <w:sz w:val="18"/>
          <w:szCs w:val="18"/>
        </w:rPr>
      </w:pPr>
      <w:bookmarkStart w:id="249" w:name="bookmark249"/>
      <w:bookmarkEnd w:id="249"/>
      <w:r>
        <w:rPr>
          <w:color w:val="000000"/>
          <w:spacing w:val="0"/>
          <w:w w:val="100"/>
          <w:position w:val="0"/>
          <w:sz w:val="18"/>
          <w:szCs w:val="18"/>
        </w:rPr>
        <w:t>在多个可用区中使用适当大小的实例配置</w:t>
      </w:r>
      <w:r>
        <w:rPr>
          <w:rFonts w:ascii="Times New Roman" w:hAnsi="Times New Roman" w:eastAsia="Times New Roman" w:cs="Times New Roman"/>
          <w:color w:val="000000"/>
          <w:spacing w:val="0"/>
          <w:w w:val="100"/>
          <w:position w:val="0"/>
          <w:sz w:val="18"/>
          <w:szCs w:val="18"/>
          <w:lang w:val="en-US" w:eastAsia="en-US" w:bidi="en-US"/>
        </w:rPr>
        <w:t xml:space="preserve">Amazon DocumentDB </w:t>
      </w:r>
      <w:r>
        <w:rPr>
          <w:color w:val="000000"/>
          <w:spacing w:val="0"/>
          <w:w w:val="100"/>
          <w:position w:val="0"/>
          <w:sz w:val="18"/>
          <w:szCs w:val="18"/>
        </w:rPr>
        <w:t>(与</w:t>
      </w:r>
      <w:r>
        <w:rPr>
          <w:rFonts w:ascii="Times New Roman" w:hAnsi="Times New Roman" w:eastAsia="Times New Roman" w:cs="Times New Roman"/>
          <w:color w:val="000000"/>
          <w:spacing w:val="0"/>
          <w:w w:val="100"/>
          <w:position w:val="0"/>
          <w:sz w:val="18"/>
          <w:szCs w:val="18"/>
          <w:lang w:val="en-US" w:eastAsia="en-US" w:bidi="en-US"/>
        </w:rPr>
        <w:t>MongoDB</w:t>
      </w:r>
      <w:r>
        <w:rPr>
          <w:color w:val="000000"/>
          <w:spacing w:val="0"/>
          <w:w w:val="100"/>
          <w:position w:val="0"/>
          <w:sz w:val="18"/>
          <w:szCs w:val="18"/>
        </w:rPr>
        <w:t xml:space="preserve">兼容)作为订阅者数据的数据库.跨 </w:t>
      </w:r>
      <w:r>
        <w:rPr>
          <w:rFonts w:ascii="Times New Roman" w:hAnsi="Times New Roman" w:eastAsia="Times New Roman" w:cs="Times New Roman"/>
          <w:color w:val="000000"/>
          <w:spacing w:val="0"/>
          <w:w w:val="100"/>
          <w:position w:val="0"/>
          <w:sz w:val="18"/>
          <w:szCs w:val="18"/>
          <w:lang w:val="en-US" w:eastAsia="en-US" w:bidi="en-US"/>
        </w:rPr>
        <w:t>Java</w:t>
      </w:r>
      <w:r>
        <w:rPr>
          <w:color w:val="000000"/>
          <w:spacing w:val="0"/>
          <w:w w:val="100"/>
          <w:position w:val="0"/>
          <w:sz w:val="18"/>
          <w:szCs w:val="18"/>
        </w:rPr>
        <w:t>后端应用程序的多个可用区在</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组中部署</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w:t>
      </w:r>
    </w:p>
    <w:p>
      <w:pPr>
        <w:pStyle w:val="5"/>
        <w:keepNext w:val="0"/>
        <w:keepLines w:val="0"/>
        <w:widowControl w:val="0"/>
        <w:numPr>
          <w:ilvl w:val="0"/>
          <w:numId w:val="63"/>
        </w:numPr>
        <w:shd w:val="clear" w:color="auto" w:fill="auto"/>
        <w:tabs>
          <w:tab w:val="left" w:pos="271"/>
        </w:tabs>
        <w:bidi w:val="0"/>
        <w:spacing w:before="0" w:after="160" w:line="196" w:lineRule="exact"/>
        <w:ind w:left="0" w:right="0" w:firstLine="0"/>
        <w:jc w:val="left"/>
        <w:rPr>
          <w:sz w:val="18"/>
          <w:szCs w:val="18"/>
        </w:rPr>
      </w:pPr>
      <w:bookmarkStart w:id="250" w:name="bookmark250"/>
      <w:bookmarkEnd w:id="250"/>
      <w:r>
        <w:rPr>
          <w:rFonts w:ascii="宋体" w:hAnsi="宋体" w:eastAsia="宋体" w:cs="宋体"/>
          <w:color w:val="000000"/>
          <w:spacing w:val="0"/>
          <w:w w:val="100"/>
          <w:position w:val="0"/>
          <w:sz w:val="18"/>
          <w:szCs w:val="18"/>
          <w:lang w:val="zh-TW" w:eastAsia="zh-TW" w:bidi="zh-TW"/>
        </w:rPr>
        <w:t>在多个可用区中以按需容量模式配置</w:t>
      </w:r>
      <w:r>
        <w:rPr>
          <w:rFonts w:ascii="Times New Roman" w:hAnsi="Times New Roman" w:eastAsia="Times New Roman" w:cs="Times New Roman"/>
          <w:color w:val="000000"/>
          <w:spacing w:val="0"/>
          <w:w w:val="100"/>
          <w:position w:val="0"/>
          <w:sz w:val="18"/>
          <w:szCs w:val="18"/>
          <w:lang w:val="en-US" w:eastAsia="en-US" w:bidi="en-US"/>
        </w:rPr>
        <w:t xml:space="preserve">Amazon DocumentDB </w:t>
      </w:r>
      <w:r>
        <w:rPr>
          <w:rFonts w:ascii="宋体" w:hAnsi="宋体" w:eastAsia="宋体" w:cs="宋体"/>
          <w:color w:val="000000"/>
          <w:spacing w:val="0"/>
          <w:w w:val="100"/>
          <w:position w:val="0"/>
          <w:sz w:val="18"/>
          <w:szCs w:val="18"/>
          <w:lang w:val="zh-TW" w:eastAsia="zh-TW" w:bidi="zh-TW"/>
        </w:rPr>
        <w:t>(兼容</w:t>
      </w:r>
      <w:r>
        <w:rPr>
          <w:rFonts w:ascii="Times New Roman" w:hAnsi="Times New Roman" w:eastAsia="Times New Roman" w:cs="Times New Roman"/>
          <w:color w:val="000000"/>
          <w:spacing w:val="0"/>
          <w:w w:val="100"/>
          <w:position w:val="0"/>
          <w:sz w:val="18"/>
          <w:szCs w:val="18"/>
          <w:lang w:val="en-US" w:eastAsia="en-US" w:bidi="en-US"/>
        </w:rPr>
        <w:t>MongoDB</w:t>
      </w:r>
      <w:r>
        <w:rPr>
          <w:rFonts w:ascii="宋体" w:hAnsi="宋体" w:eastAsia="宋体" w:cs="宋体"/>
          <w:color w:val="000000"/>
          <w:spacing w:val="0"/>
          <w:w w:val="100"/>
          <w:position w:val="0"/>
          <w:sz w:val="18"/>
          <w:szCs w:val="18"/>
          <w:lang w:val="zh-TW" w:eastAsia="zh-TW" w:bidi="zh-TW"/>
        </w:rPr>
        <w:t>)</w:t>
      </w:r>
      <w:r>
        <w:rPr>
          <w:rFonts w:ascii="宋体" w:hAnsi="宋体" w:eastAsia="宋体" w:cs="宋体"/>
          <w:color w:val="000000"/>
          <w:spacing w:val="0"/>
          <w:w w:val="100"/>
          <w:position w:val="0"/>
          <w:sz w:val="18"/>
          <w:szCs w:val="18"/>
          <w:lang w:val="zh-TW" w:eastAsia="zh-TW" w:bidi="zh-TW"/>
        </w:rPr>
        <w:t>作为订阅者数据的数据库在跨多个 可用区的</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组中为</w:t>
      </w:r>
      <w:r>
        <w:rPr>
          <w:rFonts w:ascii="Times New Roman" w:hAnsi="Times New Roman" w:eastAsia="Times New Roman" w:cs="Times New Roman"/>
          <w:color w:val="000000"/>
          <w:spacing w:val="0"/>
          <w:w w:val="100"/>
          <w:position w:val="0"/>
          <w:sz w:val="18"/>
          <w:szCs w:val="18"/>
          <w:lang w:val="en-US" w:eastAsia="en-US" w:bidi="en-US"/>
        </w:rPr>
        <w:t>Java</w:t>
      </w:r>
      <w:r>
        <w:rPr>
          <w:rFonts w:ascii="宋体" w:hAnsi="宋体" w:eastAsia="宋体" w:cs="宋体"/>
          <w:color w:val="000000"/>
          <w:spacing w:val="0"/>
          <w:w w:val="100"/>
          <w:position w:val="0"/>
          <w:sz w:val="18"/>
          <w:szCs w:val="18"/>
          <w:lang w:val="zh-TW" w:eastAsia="zh-TW" w:bidi="zh-TW"/>
        </w:rPr>
        <w:t>后端应用程序部署</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实例.</w:t>
      </w:r>
    </w:p>
    <w:p>
      <w:pPr>
        <w:pStyle w:val="4"/>
        <w:keepNext w:val="0"/>
        <w:keepLines w:val="0"/>
        <w:widowControl w:val="0"/>
        <w:shd w:val="clear" w:color="auto" w:fill="auto"/>
        <w:bidi w:val="0"/>
        <w:spacing w:before="0" w:after="160" w:line="240" w:lineRule="auto"/>
        <w:ind w:left="0" w:right="0" w:firstLine="0"/>
        <w:jc w:val="left"/>
        <w:rPr>
          <w:sz w:val="18"/>
          <w:szCs w:val="18"/>
        </w:rPr>
        <w:sectPr>
          <w:footnotePr>
            <w:numFmt w:val="decimal"/>
          </w:footnotePr>
          <w:pgSz w:w="11900" w:h="16840"/>
          <w:pgMar w:top="1543" w:right="1915" w:bottom="1543" w:left="1887" w:header="1115" w:footer="1115" w:gutter="0"/>
          <w:cols w:space="720" w:num="1"/>
          <w:rtlGutter w:val="0"/>
          <w:docGrid w:linePitch="360" w:charSpace="0"/>
        </w:sect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Q53. </w:t>
      </w:r>
      <w:r>
        <w:rPr>
          <w:color w:val="000000"/>
          <w:spacing w:val="0"/>
          <w:w w:val="100"/>
          <w:position w:val="0"/>
          <w:sz w:val="18"/>
          <w:szCs w:val="18"/>
        </w:rPr>
        <w:t>•个团队为整个公司收集和发送行为数据.该公司运行具有公共子网、私有子网和互联网网关的多</w:t>
      </w:r>
      <w:r>
        <w:rPr>
          <w:rFonts w:ascii="Times New Roman" w:hAnsi="Times New Roman" w:eastAsia="Times New Roman" w:cs="Times New Roman"/>
          <w:color w:val="000000"/>
          <w:spacing w:val="0"/>
          <w:w w:val="100"/>
          <w:position w:val="0"/>
          <w:sz w:val="18"/>
          <w:szCs w:val="18"/>
          <w:lang w:val="en-US" w:eastAsia="en-US" w:bidi="en-US"/>
        </w:rPr>
        <w:t>AZVPC</w:t>
      </w:r>
      <w:r>
        <w:rPr>
          <w:color w:val="000000"/>
          <w:spacing w:val="0"/>
          <w:w w:val="100"/>
          <w:position w:val="0"/>
          <w:sz w:val="18"/>
          <w:szCs w:val="18"/>
        </w:rPr>
        <w:t>环境.每 个公共子网还包含•个</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网关.公司的大部分应用程序都读取和写入</w:t>
      </w:r>
      <w:r>
        <w:rPr>
          <w:rFonts w:ascii="Times New Roman" w:hAnsi="Times New Roman" w:eastAsia="Times New Roman" w:cs="Times New Roman"/>
          <w:color w:val="000000"/>
          <w:spacing w:val="0"/>
          <w:w w:val="100"/>
          <w:position w:val="0"/>
          <w:sz w:val="18"/>
          <w:szCs w:val="18"/>
          <w:lang w:val="en-US" w:eastAsia="en-US" w:bidi="en-US"/>
        </w:rPr>
        <w:t xml:space="preserve">Amazon Kinesis Data Streams. </w:t>
      </w:r>
      <w:r>
        <w:rPr>
          <w:color w:val="000000"/>
          <w:spacing w:val="0"/>
          <w:w w:val="100"/>
          <w:position w:val="0"/>
          <w:sz w:val="18"/>
          <w:szCs w:val="18"/>
        </w:rPr>
        <w:t>大多数工作负载在私有子网中运行.</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解决方案架构师必须审查基础架构</w:t>
      </w:r>
      <w:r>
        <w:rPr>
          <w:color w:val="000000"/>
          <w:spacing w:val="0"/>
          <w:w w:val="100"/>
          <w:position w:val="0"/>
          <w:sz w:val="18"/>
          <w:szCs w:val="18"/>
          <w:lang w:val="zh-CN" w:eastAsia="zh-CN" w:bidi="zh-CN"/>
        </w:rPr>
        <w:t>.解决</w:t>
      </w:r>
      <w:r>
        <w:rPr>
          <w:color w:val="000000"/>
          <w:spacing w:val="0"/>
          <w:w w:val="100"/>
          <w:position w:val="0"/>
          <w:sz w:val="18"/>
          <w:szCs w:val="18"/>
        </w:rPr>
        <w:t>方案架构师需要降低成本并维护应用程序的功能.解决方案架构师使用</w:t>
      </w:r>
      <w:r>
        <w:rPr>
          <w:rFonts w:ascii="Times New Roman" w:hAnsi="Times New Roman" w:eastAsia="Times New Roman" w:cs="Times New Roman"/>
          <w:color w:val="000000"/>
          <w:spacing w:val="0"/>
          <w:w w:val="100"/>
          <w:position w:val="0"/>
          <w:sz w:val="18"/>
          <w:szCs w:val="18"/>
          <w:lang w:val="en-US" w:eastAsia="en-US" w:bidi="en-US"/>
        </w:rPr>
        <w:t>Cost Explorer</w:t>
      </w:r>
      <w:r>
        <w:rPr>
          <w:color w:val="000000"/>
          <w:spacing w:val="0"/>
          <w:w w:val="100"/>
          <w:position w:val="0"/>
          <w:sz w:val="18"/>
          <w:szCs w:val="18"/>
        </w:rPr>
        <w:t>并注意到</w:t>
      </w:r>
      <w:r>
        <w:rPr>
          <w:rFonts w:ascii="Times New Roman" w:hAnsi="Times New Roman" w:eastAsia="Times New Roman" w:cs="Times New Roman"/>
          <w:color w:val="000000"/>
          <w:spacing w:val="0"/>
          <w:w w:val="100"/>
          <w:position w:val="0"/>
          <w:sz w:val="18"/>
          <w:szCs w:val="18"/>
          <w:lang w:val="en-US" w:eastAsia="en-US" w:bidi="en-US"/>
        </w:rPr>
        <w:t>EC2-Other</w:t>
      </w:r>
      <w:r>
        <w:rPr>
          <w:color w:val="000000"/>
          <w:spacing w:val="0"/>
          <w:w w:val="100"/>
          <w:position w:val="0"/>
          <w:sz w:val="18"/>
          <w:szCs w:val="18"/>
        </w:rPr>
        <w:t>类别中的成本•直很高.进涉审查表明，</w:t>
      </w:r>
      <w:r>
        <w:rPr>
          <w:rFonts w:ascii="Times New Roman" w:hAnsi="Times New Roman" w:eastAsia="Times New Roman" w:cs="Times New Roman"/>
          <w:color w:val="000000"/>
          <w:spacing w:val="0"/>
          <w:w w:val="100"/>
          <w:position w:val="0"/>
          <w:sz w:val="18"/>
          <w:szCs w:val="18"/>
          <w:lang w:val="en-US" w:eastAsia="en-US" w:bidi="en-US"/>
        </w:rPr>
        <w:t>NatGateway-Bytes</w:t>
      </w:r>
      <w:r>
        <w:rPr>
          <w:color w:val="000000"/>
          <w:spacing w:val="0"/>
          <w:w w:val="100"/>
          <w:position w:val="0"/>
          <w:sz w:val="18"/>
          <w:szCs w:val="18"/>
        </w:rPr>
        <w:t>收费正在增加</w:t>
      </w:r>
      <w:r>
        <w:rPr>
          <w:rFonts w:ascii="Times New Roman" w:hAnsi="Times New Roman" w:eastAsia="Times New Roman" w:cs="Times New Roman"/>
          <w:color w:val="000000"/>
          <w:spacing w:val="0"/>
          <w:w w:val="100"/>
          <w:position w:val="0"/>
          <w:sz w:val="18"/>
          <w:szCs w:val="18"/>
          <w:lang w:val="en-US" w:eastAsia="en-US" w:bidi="en-US"/>
        </w:rPr>
        <w:t xml:space="preserve">EC2-Other </w:t>
      </w:r>
      <w:r>
        <w:rPr>
          <w:color w:val="000000"/>
          <w:spacing w:val="0"/>
          <w:w w:val="100"/>
          <w:position w:val="0"/>
          <w:sz w:val="18"/>
          <w:szCs w:val="18"/>
        </w:rPr>
        <w:t>类别的</w:t>
      </w:r>
      <w:r>
        <w:rPr>
          <w:color w:val="000000"/>
          <w:spacing w:val="0"/>
          <w:w w:val="100"/>
          <w:position w:val="0"/>
          <w:sz w:val="18"/>
          <w:szCs w:val="18"/>
          <w:lang w:val="zh-CN" w:eastAsia="zh-CN" w:bidi="zh-CN"/>
        </w:rPr>
        <w:t>成本.</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解决方案架构师应该怎么做才能满足这些要求？</w:t>
      </w:r>
    </w:p>
    <w:p>
      <w:pPr>
        <w:pStyle w:val="4"/>
        <w:keepNext w:val="0"/>
        <w:keepLines w:val="0"/>
        <w:widowControl w:val="0"/>
        <w:numPr>
          <w:ilvl w:val="0"/>
          <w:numId w:val="64"/>
        </w:numPr>
        <w:shd w:val="clear" w:color="auto" w:fill="auto"/>
        <w:tabs>
          <w:tab w:val="left" w:pos="293"/>
        </w:tabs>
        <w:bidi w:val="0"/>
        <w:spacing w:before="0" w:after="0" w:line="206" w:lineRule="exact"/>
        <w:ind w:left="0" w:right="0" w:firstLine="0"/>
        <w:jc w:val="left"/>
        <w:rPr>
          <w:sz w:val="18"/>
          <w:szCs w:val="18"/>
        </w:rPr>
      </w:pPr>
      <w:bookmarkStart w:id="251" w:name="bookmark251"/>
      <w:bookmarkEnd w:id="251"/>
      <w:r>
        <w:rPr>
          <w:color w:val="000000"/>
          <w:spacing w:val="0"/>
          <w:w w:val="100"/>
          <w:position w:val="0"/>
          <w:sz w:val="18"/>
          <w:szCs w:val="18"/>
        </w:rPr>
        <w:t>启用</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流日志.使用</w:t>
      </w:r>
      <w:r>
        <w:rPr>
          <w:rFonts w:ascii="Times New Roman" w:hAnsi="Times New Roman" w:eastAsia="Times New Roman" w:cs="Times New Roman"/>
          <w:color w:val="000000"/>
          <w:spacing w:val="0"/>
          <w:w w:val="100"/>
          <w:position w:val="0"/>
          <w:sz w:val="18"/>
          <w:szCs w:val="18"/>
          <w:lang w:val="en-US" w:eastAsia="en-US" w:bidi="en-US"/>
        </w:rPr>
        <w:t>Amazon Athena</w:t>
      </w:r>
      <w:r>
        <w:rPr>
          <w:color w:val="000000"/>
          <w:spacing w:val="0"/>
          <w:w w:val="100"/>
          <w:position w:val="0"/>
          <w:sz w:val="18"/>
          <w:szCs w:val="18"/>
        </w:rPr>
        <w:t>分析日志中可以删除的流量确保安全组阻止导致高成本的流量.</w:t>
      </w:r>
    </w:p>
    <w:p>
      <w:pPr>
        <w:pStyle w:val="4"/>
        <w:keepNext w:val="0"/>
        <w:keepLines w:val="0"/>
        <w:widowControl w:val="0"/>
        <w:numPr>
          <w:ilvl w:val="0"/>
          <w:numId w:val="64"/>
        </w:numPr>
        <w:shd w:val="clear" w:color="auto" w:fill="auto"/>
        <w:tabs>
          <w:tab w:val="left" w:pos="293"/>
        </w:tabs>
        <w:bidi w:val="0"/>
        <w:spacing w:before="0" w:after="0" w:line="206" w:lineRule="exact"/>
        <w:ind w:left="0" w:right="0" w:firstLine="0"/>
        <w:jc w:val="left"/>
        <w:rPr>
          <w:sz w:val="18"/>
          <w:szCs w:val="18"/>
        </w:rPr>
      </w:pPr>
      <w:bookmarkStart w:id="252" w:name="bookmark252"/>
      <w:bookmarkEnd w:id="252"/>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Kinesis Data Streams</w:t>
      </w:r>
      <w:r>
        <w:rPr>
          <w:color w:val="000000"/>
          <w:spacing w:val="0"/>
          <w:w w:val="100"/>
          <w:position w:val="0"/>
          <w:sz w:val="18"/>
          <w:szCs w:val="18"/>
        </w:rPr>
        <w:t xml:space="preserve">的接口 </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终端节点添加到</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确保应用程序具有正确的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 xml:space="preserve">权限以使用接口 </w:t>
      </w:r>
      <w:r>
        <w:rPr>
          <w:rFonts w:ascii="Times New Roman" w:hAnsi="Times New Roman" w:eastAsia="Times New Roman" w:cs="Times New Roman"/>
          <w:color w:val="000000"/>
          <w:spacing w:val="0"/>
          <w:w w:val="100"/>
          <w:position w:val="0"/>
          <w:sz w:val="18"/>
          <w:szCs w:val="18"/>
          <w:lang w:val="en-US" w:eastAsia="en-US" w:bidi="en-US"/>
        </w:rPr>
        <w:t xml:space="preserve">VPC </w:t>
      </w:r>
      <w:r>
        <w:rPr>
          <w:color w:val="000000"/>
          <w:spacing w:val="0"/>
          <w:w w:val="100"/>
          <w:position w:val="0"/>
          <w:sz w:val="18"/>
          <w:szCs w:val="18"/>
        </w:rPr>
        <w:t>终端节点.</w:t>
      </w:r>
    </w:p>
    <w:p>
      <w:pPr>
        <w:pStyle w:val="5"/>
        <w:keepNext w:val="0"/>
        <w:keepLines w:val="0"/>
        <w:widowControl w:val="0"/>
        <w:numPr>
          <w:ilvl w:val="0"/>
          <w:numId w:val="64"/>
        </w:numPr>
        <w:shd w:val="clear" w:color="auto" w:fill="auto"/>
        <w:tabs>
          <w:tab w:val="left" w:pos="302"/>
        </w:tabs>
        <w:bidi w:val="0"/>
        <w:spacing w:before="0" w:after="0" w:line="206" w:lineRule="exact"/>
        <w:ind w:left="0" w:right="0" w:firstLine="0"/>
        <w:jc w:val="left"/>
        <w:rPr>
          <w:sz w:val="18"/>
          <w:szCs w:val="18"/>
        </w:rPr>
      </w:pPr>
      <w:bookmarkStart w:id="253" w:name="bookmark253"/>
      <w:bookmarkEnd w:id="253"/>
      <w:r>
        <w:rPr>
          <w:rFonts w:ascii="宋体" w:hAnsi="宋体" w:eastAsia="宋体" w:cs="宋体"/>
          <w:color w:val="000000"/>
          <w:spacing w:val="0"/>
          <w:w w:val="100"/>
          <w:position w:val="0"/>
          <w:sz w:val="18"/>
          <w:szCs w:val="18"/>
          <w:lang w:val="zh-TW" w:eastAsia="zh-TW" w:bidi="zh-TW"/>
        </w:rPr>
        <w:t>启用</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流日志和</w:t>
      </w:r>
      <w:r>
        <w:rPr>
          <w:rFonts w:ascii="Times New Roman" w:hAnsi="Times New Roman" w:eastAsia="Times New Roman" w:cs="Times New Roman"/>
          <w:color w:val="000000"/>
          <w:spacing w:val="0"/>
          <w:w w:val="100"/>
          <w:position w:val="0"/>
          <w:sz w:val="18"/>
          <w:szCs w:val="18"/>
          <w:lang w:val="en-US" w:eastAsia="en-US" w:bidi="en-US"/>
        </w:rPr>
        <w:t>Amazon Detective.</w:t>
      </w:r>
      <w:r>
        <w:rPr>
          <w:rFonts w:ascii="Times New Roman" w:hAnsi="Times New Roman" w:eastAsia="Times New Roman" w:cs="Times New Roman"/>
          <w:color w:val="000000"/>
          <w:spacing w:val="0"/>
          <w:w w:val="100"/>
          <w:position w:val="0"/>
          <w:sz w:val="18"/>
          <w:szCs w:val="18"/>
          <w:lang w:val="zh-TW" w:eastAsia="zh-TW" w:bidi="zh-TW"/>
        </w:rPr>
        <w:t>§</w:t>
      </w:r>
      <w:r>
        <w:rPr>
          <w:rFonts w:ascii="宋体" w:hAnsi="宋体" w:eastAsia="宋体" w:cs="宋体"/>
          <w:color w:val="000000"/>
          <w:spacing w:val="0"/>
          <w:w w:val="100"/>
          <w:position w:val="0"/>
          <w:sz w:val="18"/>
          <w:szCs w:val="18"/>
          <w:lang w:val="zh-TW" w:eastAsia="zh-TW" w:bidi="zh-TW"/>
        </w:rPr>
        <w:t>看与</w:t>
      </w:r>
      <w:r>
        <w:rPr>
          <w:rFonts w:ascii="Times New Roman" w:hAnsi="Times New Roman" w:eastAsia="Times New Roman" w:cs="Times New Roman"/>
          <w:color w:val="000000"/>
          <w:spacing w:val="0"/>
          <w:w w:val="100"/>
          <w:position w:val="0"/>
          <w:sz w:val="18"/>
          <w:szCs w:val="18"/>
          <w:lang w:val="en-US" w:eastAsia="en-US" w:bidi="en-US"/>
        </w:rPr>
        <w:t>Kinesis Data Streams</w:t>
      </w:r>
      <w:r>
        <w:rPr>
          <w:rFonts w:ascii="宋体" w:hAnsi="宋体" w:eastAsia="宋体" w:cs="宋体"/>
          <w:color w:val="000000"/>
          <w:spacing w:val="0"/>
          <w:w w:val="100"/>
          <w:position w:val="0"/>
          <w:sz w:val="18"/>
          <w:szCs w:val="18"/>
          <w:lang w:val="zh-TW" w:eastAsia="zh-TW" w:bidi="zh-TW"/>
        </w:rPr>
        <w:t>无关的流量的检测结果.配置安全组以阻止该 流量.</w:t>
      </w:r>
    </w:p>
    <w:p>
      <w:pPr>
        <w:pStyle w:val="5"/>
        <w:keepNext w:val="0"/>
        <w:keepLines w:val="0"/>
        <w:widowControl w:val="0"/>
        <w:numPr>
          <w:ilvl w:val="0"/>
          <w:numId w:val="64"/>
        </w:numPr>
        <w:shd w:val="clear" w:color="auto" w:fill="auto"/>
        <w:tabs>
          <w:tab w:val="left" w:pos="293"/>
        </w:tabs>
        <w:bidi w:val="0"/>
        <w:spacing w:before="0" w:after="160" w:line="206" w:lineRule="exact"/>
        <w:ind w:left="0" w:right="0" w:firstLine="0"/>
        <w:jc w:val="left"/>
        <w:rPr>
          <w:sz w:val="18"/>
          <w:szCs w:val="18"/>
        </w:rPr>
      </w:pPr>
      <w:bookmarkStart w:id="254" w:name="bookmark254"/>
      <w:bookmarkEnd w:id="254"/>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Kinesis Data Streams</w:t>
      </w:r>
      <w:r>
        <w:rPr>
          <w:rFonts w:ascii="宋体" w:hAnsi="宋体" w:eastAsia="宋体" w:cs="宋体"/>
          <w:color w:val="000000"/>
          <w:spacing w:val="0"/>
          <w:w w:val="100"/>
          <w:position w:val="0"/>
          <w:sz w:val="18"/>
          <w:szCs w:val="18"/>
          <w:lang w:val="zh-TW" w:eastAsia="zh-TW" w:bidi="zh-TW"/>
        </w:rPr>
        <w:t xml:space="preserve">的接口 </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端点添加到</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确保</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端点策略允许来自应用程序的</w:t>
      </w:r>
      <w:r>
        <w:rPr>
          <w:rFonts w:ascii="宋体" w:hAnsi="宋体" w:eastAsia="宋体" w:cs="宋体"/>
          <w:color w:val="000000"/>
          <w:spacing w:val="0"/>
          <w:w w:val="100"/>
          <w:position w:val="0"/>
          <w:sz w:val="18"/>
          <w:szCs w:val="18"/>
          <w:lang w:val="zh-CN" w:eastAsia="zh-CN" w:bidi="zh-CN"/>
        </w:rPr>
        <w:t>流量.</w:t>
      </w:r>
    </w:p>
    <w:p>
      <w:pPr>
        <w:pStyle w:val="4"/>
        <w:keepNext w:val="0"/>
        <w:keepLines w:val="0"/>
        <w:widowControl w:val="0"/>
        <w:shd w:val="clear" w:color="auto" w:fill="auto"/>
        <w:bidi w:val="0"/>
        <w:spacing w:before="0" w:after="0" w:line="196"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196"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0" w:line="257" w:lineRule="auto"/>
        <w:ind w:left="0" w:right="0" w:firstLine="0"/>
        <w:jc w:val="left"/>
        <w:rPr>
          <w:sz w:val="18"/>
          <w:szCs w:val="18"/>
        </w:rPr>
      </w:pPr>
      <w:r>
        <w:rPr>
          <w:sz w:val="18"/>
          <w:szCs w:val="18"/>
        </w:rPr>
        <w:fldChar w:fldCharType="begin"/>
      </w:r>
      <w:r>
        <w:rPr>
          <w:sz w:val="18"/>
          <w:szCs w:val="18"/>
        </w:rPr>
        <w:instrText xml:space="preserve">HYPERLINK "https://docs.aws.amazon.com/vpc/latest/privatelink/vpc-endpoints-access.html"</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https://docs.aws.amazon.com/vpc/latest/privatelink/vpc-endpoints-access.html</w:t>
      </w:r>
      <w:r>
        <w:rPr>
          <w:sz w:val="18"/>
          <w:szCs w:val="18"/>
        </w:rPr>
        <w:fldChar w:fldCharType="end"/>
      </w:r>
    </w:p>
    <w:p>
      <w:pPr>
        <w:pStyle w:val="4"/>
        <w:keepNext w:val="0"/>
        <w:keepLines w:val="0"/>
        <w:widowControl w:val="0"/>
        <w:shd w:val="clear" w:color="auto" w:fill="auto"/>
        <w:bidi w:val="0"/>
        <w:spacing w:before="0" w:after="0" w:line="196"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Q54. </w:t>
      </w:r>
      <w:r>
        <w:rPr>
          <w:color w:val="000000"/>
          <w:spacing w:val="0"/>
          <w:w w:val="100"/>
          <w:position w:val="0"/>
          <w:sz w:val="18"/>
          <w:szCs w:val="18"/>
        </w:rPr>
        <w:t>•家公司正在为•款流行的在线游戏制作续集.在发布后的第•周内将有来自世界各地的大量用户玩游戏.目前，该游 戏由部署在单个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区域中的以下组件组成：</w:t>
      </w:r>
    </w:p>
    <w:p>
      <w:pPr>
        <w:pStyle w:val="4"/>
        <w:keepNext w:val="0"/>
        <w:keepLines w:val="0"/>
        <w:widowControl w:val="0"/>
        <w:shd w:val="clear" w:color="auto" w:fill="auto"/>
        <w:bidi w:val="0"/>
        <w:spacing w:before="0" w:after="0" w:line="196" w:lineRule="exact"/>
        <w:ind w:left="0" w:right="0" w:firstLine="0"/>
        <w:jc w:val="left"/>
        <w:rPr>
          <w:sz w:val="18"/>
          <w:szCs w:val="18"/>
        </w:rPr>
      </w:pPr>
      <w:r>
        <w:rPr>
          <w:color w:val="000000"/>
          <w:spacing w:val="0"/>
          <w:w w:val="100"/>
          <w:position w:val="0"/>
          <w:sz w:val="18"/>
          <w:szCs w:val="18"/>
        </w:rPr>
        <w:t>-存储游戏资产的</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w:t>
      </w:r>
      <w:r>
        <w:rPr>
          <w:color w:val="000000"/>
          <w:spacing w:val="0"/>
          <w:w w:val="100"/>
          <w:position w:val="0"/>
          <w:sz w:val="18"/>
          <w:szCs w:val="18"/>
          <w:lang w:val="zh-CN" w:eastAsia="zh-CN" w:bidi="zh-CN"/>
        </w:rPr>
        <w:t>储桶.</w:t>
      </w:r>
    </w:p>
    <w:p>
      <w:pPr>
        <w:pStyle w:val="5"/>
        <w:keepNext w:val="0"/>
        <w:keepLines w:val="0"/>
        <w:widowControl w:val="0"/>
        <w:shd w:val="clear" w:color="auto" w:fill="auto"/>
        <w:bidi w:val="0"/>
        <w:spacing w:before="0" w:after="0" w:line="196"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~存储玩家分数的</w:t>
      </w:r>
      <w:r>
        <w:rPr>
          <w:rFonts w:ascii="Times New Roman" w:hAnsi="Times New Roman" w:eastAsia="Times New Roman" w:cs="Times New Roman"/>
          <w:color w:val="000000"/>
          <w:spacing w:val="0"/>
          <w:w w:val="100"/>
          <w:position w:val="0"/>
          <w:sz w:val="18"/>
          <w:szCs w:val="18"/>
          <w:lang w:val="en-US" w:eastAsia="en-US" w:bidi="en-US"/>
        </w:rPr>
        <w:t>Amazon DynamoDB</w:t>
      </w:r>
      <w:r>
        <w:rPr>
          <w:rFonts w:ascii="宋体" w:hAnsi="宋体" w:eastAsia="宋体" w:cs="宋体"/>
          <w:color w:val="000000"/>
          <w:spacing w:val="0"/>
          <w:w w:val="100"/>
          <w:position w:val="0"/>
          <w:sz w:val="18"/>
          <w:szCs w:val="18"/>
          <w:lang w:val="zh-TW" w:eastAsia="zh-TW" w:bidi="zh-TW"/>
        </w:rPr>
        <w:t>表.</w:t>
      </w:r>
    </w:p>
    <w:p>
      <w:pPr>
        <w:pStyle w:val="4"/>
        <w:keepNext w:val="0"/>
        <w:keepLines w:val="0"/>
        <w:widowControl w:val="0"/>
        <w:shd w:val="clear" w:color="auto" w:fill="auto"/>
        <w:bidi w:val="0"/>
        <w:spacing w:before="0" w:after="160" w:line="196" w:lineRule="exact"/>
        <w:ind w:left="0" w:right="0" w:firstLine="0"/>
        <w:jc w:val="left"/>
        <w:rPr>
          <w:sz w:val="18"/>
          <w:szCs w:val="18"/>
        </w:rPr>
      </w:pPr>
      <w:r>
        <w:rPr>
          <w:color w:val="000000"/>
          <w:spacing w:val="0"/>
          <w:w w:val="100"/>
          <w:position w:val="0"/>
          <w:sz w:val="18"/>
          <w:szCs w:val="18"/>
        </w:rPr>
        <w:t>解决方案架构师需要设计-个多区域解决方案，以减少延迟、提高可蕭性并且需要最少的实施</w:t>
      </w:r>
      <w:r>
        <w:rPr>
          <w:color w:val="000000"/>
          <w:spacing w:val="0"/>
          <w:w w:val="100"/>
          <w:position w:val="0"/>
          <w:sz w:val="18"/>
          <w:szCs w:val="18"/>
          <w:lang w:val="zh-CN" w:eastAsia="zh-CN" w:bidi="zh-CN"/>
        </w:rPr>
        <w:t xml:space="preserve">工作. </w:t>
      </w:r>
      <w:r>
        <w:rPr>
          <w:color w:val="000000"/>
          <w:spacing w:val="0"/>
          <w:w w:val="100"/>
          <w:position w:val="0"/>
          <w:sz w:val="18"/>
          <w:szCs w:val="18"/>
        </w:rPr>
        <w:t>解决方案架构师应该怎么做才能满足这些要求？</w:t>
      </w:r>
    </w:p>
    <w:p>
      <w:pPr>
        <w:pStyle w:val="4"/>
        <w:keepNext w:val="0"/>
        <w:keepLines w:val="0"/>
        <w:widowControl w:val="0"/>
        <w:numPr>
          <w:ilvl w:val="0"/>
          <w:numId w:val="65"/>
        </w:numPr>
        <w:shd w:val="clear" w:color="auto" w:fill="auto"/>
        <w:tabs>
          <w:tab w:val="left" w:pos="293"/>
        </w:tabs>
        <w:bidi w:val="0"/>
        <w:spacing w:before="0" w:after="0" w:line="196" w:lineRule="exact"/>
        <w:ind w:left="0" w:right="0" w:firstLine="0"/>
        <w:jc w:val="left"/>
        <w:rPr>
          <w:sz w:val="18"/>
          <w:szCs w:val="18"/>
        </w:rPr>
      </w:pPr>
      <w:bookmarkStart w:id="255" w:name="bookmark255"/>
      <w:bookmarkEnd w:id="255"/>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Amazon CloudFront</w:t>
      </w:r>
      <w:r>
        <w:rPr>
          <w:color w:val="000000"/>
          <w:spacing w:val="0"/>
          <w:w w:val="100"/>
          <w:position w:val="0"/>
          <w:sz w:val="18"/>
          <w:szCs w:val="18"/>
        </w:rPr>
        <w:t>分配以提供来自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存储桶的资产配置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跨区域</w:t>
      </w:r>
      <w:r>
        <w:rPr>
          <w:color w:val="000000"/>
          <w:spacing w:val="0"/>
          <w:w w:val="100"/>
          <w:position w:val="0"/>
          <w:sz w:val="18"/>
          <w:szCs w:val="18"/>
          <w:lang w:val="zh-CN" w:eastAsia="zh-CN" w:bidi="zh-CN"/>
        </w:rPr>
        <w:t xml:space="preserve">复制. </w:t>
      </w:r>
      <w:r>
        <w:rPr>
          <w:color w:val="000000"/>
          <w:spacing w:val="0"/>
          <w:w w:val="100"/>
          <w:position w:val="0"/>
          <w:sz w:val="18"/>
          <w:szCs w:val="18"/>
        </w:rPr>
        <w:t>在新区域中创建新的</w:t>
      </w:r>
      <w:r>
        <w:rPr>
          <w:rFonts w:ascii="Times New Roman" w:hAnsi="Times New Roman" w:eastAsia="Times New Roman" w:cs="Times New Roman"/>
          <w:color w:val="000000"/>
          <w:spacing w:val="0"/>
          <w:w w:val="100"/>
          <w:position w:val="0"/>
          <w:sz w:val="18"/>
          <w:szCs w:val="18"/>
          <w:lang w:val="en-US" w:eastAsia="en-US" w:bidi="en-US"/>
        </w:rPr>
        <w:t>DynamoDB</w:t>
      </w:r>
      <w:r>
        <w:rPr>
          <w:color w:val="000000"/>
          <w:spacing w:val="0"/>
          <w:w w:val="100"/>
          <w:position w:val="0"/>
          <w:sz w:val="18"/>
          <w:szCs w:val="18"/>
        </w:rPr>
        <w:t>表.使用新表作为</w:t>
      </w:r>
      <w:r>
        <w:rPr>
          <w:rFonts w:ascii="Times New Roman" w:hAnsi="Times New Roman" w:eastAsia="Times New Roman" w:cs="Times New Roman"/>
          <w:color w:val="000000"/>
          <w:spacing w:val="0"/>
          <w:w w:val="100"/>
          <w:position w:val="0"/>
          <w:sz w:val="18"/>
          <w:szCs w:val="18"/>
          <w:lang w:val="en-US" w:eastAsia="en-US" w:bidi="en-US"/>
        </w:rPr>
        <w:t>DynamoDB</w:t>
      </w:r>
      <w:r>
        <w:rPr>
          <w:color w:val="000000"/>
          <w:spacing w:val="0"/>
          <w:w w:val="100"/>
          <w:position w:val="0"/>
          <w:sz w:val="18"/>
          <w:szCs w:val="18"/>
        </w:rPr>
        <w:t>全局表的副本目标.</w:t>
      </w:r>
    </w:p>
    <w:p>
      <w:pPr>
        <w:pStyle w:val="4"/>
        <w:keepNext w:val="0"/>
        <w:keepLines w:val="0"/>
        <w:widowControl w:val="0"/>
        <w:numPr>
          <w:ilvl w:val="0"/>
          <w:numId w:val="65"/>
        </w:numPr>
        <w:shd w:val="clear" w:color="auto" w:fill="auto"/>
        <w:tabs>
          <w:tab w:val="left" w:pos="293"/>
        </w:tabs>
        <w:bidi w:val="0"/>
        <w:spacing w:before="0" w:after="0" w:line="196" w:lineRule="exact"/>
        <w:ind w:left="0" w:right="0" w:firstLine="0"/>
        <w:jc w:val="left"/>
        <w:rPr>
          <w:sz w:val="18"/>
          <w:szCs w:val="18"/>
        </w:rPr>
      </w:pPr>
      <w:bookmarkStart w:id="256" w:name="bookmark256"/>
      <w:bookmarkEnd w:id="256"/>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Amazon CloudFront</w:t>
      </w:r>
      <w:r>
        <w:rPr>
          <w:color w:val="000000"/>
          <w:spacing w:val="0"/>
          <w:w w:val="100"/>
          <w:position w:val="0"/>
          <w:sz w:val="18"/>
          <w:szCs w:val="18"/>
        </w:rPr>
        <w:t>分配以提供来自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存储桶的资产配置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同区域</w:t>
      </w:r>
      <w:r>
        <w:rPr>
          <w:color w:val="000000"/>
          <w:spacing w:val="0"/>
          <w:w w:val="100"/>
          <w:position w:val="0"/>
          <w:sz w:val="18"/>
          <w:szCs w:val="18"/>
          <w:lang w:val="zh-CN" w:eastAsia="zh-CN" w:bidi="zh-CN"/>
        </w:rPr>
        <w:t>复制.</w:t>
      </w:r>
    </w:p>
    <w:p>
      <w:pPr>
        <w:pStyle w:val="5"/>
        <w:keepNext w:val="0"/>
        <w:keepLines w:val="0"/>
        <w:widowControl w:val="0"/>
        <w:shd w:val="clear" w:color="auto" w:fill="auto"/>
        <w:bidi w:val="0"/>
        <w:spacing w:before="0" w:after="300" w:line="196"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在新区域中创建新的</w:t>
      </w:r>
      <w:r>
        <w:rPr>
          <w:rFonts w:ascii="Times New Roman" w:hAnsi="Times New Roman" w:eastAsia="Times New Roman" w:cs="Times New Roman"/>
          <w:color w:val="000000"/>
          <w:spacing w:val="0"/>
          <w:w w:val="100"/>
          <w:position w:val="0"/>
          <w:sz w:val="18"/>
          <w:szCs w:val="18"/>
          <w:lang w:val="en-US" w:eastAsia="en-US" w:bidi="en-US"/>
        </w:rPr>
        <w:t>DynamoDB</w:t>
      </w:r>
      <w:r>
        <w:rPr>
          <w:rFonts w:ascii="宋体" w:hAnsi="宋体" w:eastAsia="宋体" w:cs="宋体"/>
          <w:color w:val="000000"/>
          <w:spacing w:val="0"/>
          <w:w w:val="100"/>
          <w:position w:val="0"/>
          <w:sz w:val="18"/>
          <w:szCs w:val="18"/>
          <w:lang w:val="zh-TW" w:eastAsia="zh-TW" w:bidi="zh-TW"/>
        </w:rPr>
        <w:t>表 通过使用</w:t>
      </w:r>
      <w:r>
        <w:rPr>
          <w:rFonts w:ascii="Times New Roman" w:hAnsi="Times New Roman" w:eastAsia="Times New Roman" w:cs="Times New Roman"/>
          <w:color w:val="000000"/>
          <w:spacing w:val="0"/>
          <w:w w:val="100"/>
          <w:position w:val="0"/>
          <w:sz w:val="18"/>
          <w:szCs w:val="18"/>
          <w:lang w:val="en-US" w:eastAsia="en-US" w:bidi="en-US"/>
        </w:rPr>
        <w:t>AWS Database Migration Service （AWS DMS）</w:t>
      </w:r>
      <w:r>
        <w:rPr>
          <w:rFonts w:ascii="宋体" w:hAnsi="宋体" w:eastAsia="宋体" w:cs="宋体"/>
          <w:color w:val="000000"/>
          <w:spacing w:val="0"/>
          <w:w w:val="100"/>
          <w:position w:val="0"/>
          <w:sz w:val="18"/>
          <w:szCs w:val="18"/>
          <w:lang w:val="zh-TW" w:eastAsia="zh-TW" w:bidi="zh-TW"/>
        </w:rPr>
        <w:t>和变更数据捕获</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 xml:space="preserve">CDC） </w:t>
      </w:r>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DynamoDB</w:t>
      </w:r>
      <w:r>
        <w:rPr>
          <w:rFonts w:ascii="宋体" w:hAnsi="宋体" w:eastAsia="宋体" w:cs="宋体"/>
          <w:color w:val="000000"/>
          <w:spacing w:val="0"/>
          <w:w w:val="100"/>
          <w:position w:val="0"/>
          <w:sz w:val="18"/>
          <w:szCs w:val="18"/>
          <w:lang w:val="zh-TW" w:eastAsia="zh-TW" w:bidi="zh-TW"/>
        </w:rPr>
        <w:t>表之间配置异步</w:t>
      </w:r>
      <w:r>
        <w:rPr>
          <w:rFonts w:ascii="宋体" w:hAnsi="宋体" w:eastAsia="宋体" w:cs="宋体"/>
          <w:color w:val="000000"/>
          <w:spacing w:val="0"/>
          <w:w w:val="100"/>
          <w:position w:val="0"/>
          <w:sz w:val="18"/>
          <w:szCs w:val="18"/>
          <w:lang w:val="zh-CN" w:eastAsia="zh-CN" w:bidi="zh-CN"/>
        </w:rPr>
        <w:t>复制.</w:t>
      </w:r>
    </w:p>
    <w:p>
      <w:pPr>
        <w:pStyle w:val="5"/>
        <w:keepNext w:val="0"/>
        <w:keepLines w:val="0"/>
        <w:widowControl w:val="0"/>
        <w:numPr>
          <w:ilvl w:val="0"/>
          <w:numId w:val="65"/>
        </w:numPr>
        <w:shd w:val="clear" w:color="auto" w:fill="auto"/>
        <w:tabs>
          <w:tab w:val="left" w:pos="293"/>
        </w:tabs>
        <w:bidi w:val="0"/>
        <w:spacing w:before="0" w:after="0" w:line="196" w:lineRule="exact"/>
        <w:ind w:left="0" w:right="0" w:firstLine="0"/>
        <w:jc w:val="left"/>
        <w:rPr>
          <w:sz w:val="18"/>
          <w:szCs w:val="18"/>
        </w:rPr>
      </w:pPr>
      <w:bookmarkStart w:id="257" w:name="bookmark257"/>
      <w:bookmarkEnd w:id="257"/>
      <w:r>
        <w:rPr>
          <w:rFonts w:ascii="宋体" w:hAnsi="宋体" w:eastAsia="宋体" w:cs="宋体"/>
          <w:color w:val="000000"/>
          <w:spacing w:val="0"/>
          <w:w w:val="100"/>
          <w:position w:val="0"/>
          <w:sz w:val="18"/>
          <w:szCs w:val="18"/>
          <w:lang w:val="zh-TW" w:eastAsia="zh-TW" w:bidi="zh-TW"/>
        </w:rPr>
        <w:t xml:space="preserve">在新的 </w:t>
      </w:r>
      <w:r>
        <w:rPr>
          <w:rFonts w:ascii="Times New Roman" w:hAnsi="Times New Roman" w:eastAsia="Times New Roman" w:cs="Times New Roman"/>
          <w:color w:val="000000"/>
          <w:spacing w:val="0"/>
          <w:w w:val="100"/>
          <w:position w:val="0"/>
          <w:sz w:val="18"/>
          <w:szCs w:val="18"/>
          <w:lang w:val="en-US" w:eastAsia="en-US" w:bidi="en-US"/>
        </w:rPr>
        <w:t xml:space="preserve">Region </w:t>
      </w:r>
      <w:r>
        <w:rPr>
          <w:rFonts w:ascii="宋体" w:hAnsi="宋体" w:eastAsia="宋体" w:cs="宋体"/>
          <w:color w:val="000000"/>
          <w:spacing w:val="0"/>
          <w:w w:val="100"/>
          <w:position w:val="0"/>
          <w:sz w:val="18"/>
          <w:szCs w:val="18"/>
          <w:lang w:val="zh-TW" w:eastAsia="zh-TW" w:bidi="zh-TW"/>
        </w:rPr>
        <w:t xml:space="preserve">中再创建一个 </w:t>
      </w:r>
      <w:r>
        <w:rPr>
          <w:rFonts w:ascii="Times New Roman" w:hAnsi="Times New Roman" w:eastAsia="Times New Roman" w:cs="Times New Roman"/>
          <w:color w:val="000000"/>
          <w:spacing w:val="0"/>
          <w:w w:val="100"/>
          <w:position w:val="0"/>
          <w:sz w:val="18"/>
          <w:szCs w:val="18"/>
          <w:lang w:val="en-US" w:eastAsia="en-US" w:bidi="en-US"/>
        </w:rPr>
        <w:t>S3 bucket.</w:t>
      </w:r>
      <w:r>
        <w:rPr>
          <w:rFonts w:ascii="宋体" w:hAnsi="宋体" w:eastAsia="宋体" w:cs="宋体"/>
          <w:color w:val="000000"/>
          <w:spacing w:val="0"/>
          <w:w w:val="100"/>
          <w:position w:val="0"/>
          <w:sz w:val="18"/>
          <w:szCs w:val="18"/>
          <w:lang w:val="zh-TW" w:eastAsia="zh-TW" w:bidi="zh-TW"/>
        </w:rPr>
        <w:t xml:space="preserve">并在 </w:t>
      </w:r>
      <w:r>
        <w:rPr>
          <w:rFonts w:ascii="Times New Roman" w:hAnsi="Times New Roman" w:eastAsia="Times New Roman" w:cs="Times New Roman"/>
          <w:color w:val="000000"/>
          <w:spacing w:val="0"/>
          <w:w w:val="100"/>
          <w:position w:val="0"/>
          <w:sz w:val="18"/>
          <w:szCs w:val="18"/>
          <w:lang w:val="en-US" w:eastAsia="en-US" w:bidi="en-US"/>
        </w:rPr>
        <w:t xml:space="preserve">bucket </w:t>
      </w:r>
      <w:r>
        <w:rPr>
          <w:rFonts w:ascii="宋体" w:hAnsi="宋体" w:eastAsia="宋体" w:cs="宋体"/>
          <w:color w:val="000000"/>
          <w:spacing w:val="0"/>
          <w:w w:val="100"/>
          <w:position w:val="0"/>
          <w:sz w:val="18"/>
          <w:szCs w:val="18"/>
          <w:lang w:val="zh-TW" w:eastAsia="zh-TW" w:bidi="zh-TW"/>
        </w:rPr>
        <w:t xml:space="preserve">之间配置 </w:t>
      </w:r>
      <w:r>
        <w:rPr>
          <w:rFonts w:ascii="Times New Roman" w:hAnsi="Times New Roman" w:eastAsia="Times New Roman" w:cs="Times New Roman"/>
          <w:color w:val="000000"/>
          <w:spacing w:val="0"/>
          <w:w w:val="100"/>
          <w:position w:val="0"/>
          <w:sz w:val="18"/>
          <w:szCs w:val="18"/>
          <w:lang w:val="en-US" w:eastAsia="en-US" w:bidi="en-US"/>
        </w:rPr>
        <w:t>S3 Cross-Region Replication.G'J</w:t>
      </w:r>
      <w:r>
        <w:rPr>
          <w:rFonts w:ascii="宋体" w:hAnsi="宋体" w:eastAsia="宋体" w:cs="宋体"/>
          <w:color w:val="000000"/>
          <w:spacing w:val="0"/>
          <w:w w:val="100"/>
          <w:position w:val="0"/>
          <w:sz w:val="18"/>
          <w:szCs w:val="18"/>
          <w:lang w:val="zh-TW" w:eastAsia="zh-TW" w:bidi="zh-TW"/>
        </w:rPr>
        <w:t xml:space="preserve">建一个 </w:t>
      </w:r>
      <w:r>
        <w:rPr>
          <w:rFonts w:ascii="Times New Roman" w:hAnsi="Times New Roman" w:eastAsia="Times New Roman" w:cs="Times New Roman"/>
          <w:color w:val="000000"/>
          <w:spacing w:val="0"/>
          <w:w w:val="100"/>
          <w:position w:val="0"/>
          <w:sz w:val="18"/>
          <w:szCs w:val="18"/>
          <w:lang w:val="en-US" w:eastAsia="en-US" w:bidi="en-US"/>
        </w:rPr>
        <w:t>Amazon CloudFront</w:t>
      </w:r>
      <w:r>
        <w:rPr>
          <w:rFonts w:ascii="宋体" w:hAnsi="宋体" w:eastAsia="宋体" w:cs="宋体"/>
          <w:color w:val="000000"/>
          <w:spacing w:val="0"/>
          <w:w w:val="100"/>
          <w:position w:val="0"/>
          <w:sz w:val="18"/>
          <w:szCs w:val="18"/>
          <w:lang w:val="zh-TW" w:eastAsia="zh-TW" w:bidi="zh-TW"/>
        </w:rPr>
        <w:t>分配并配置源故障转移，其中两个源访问每个区域中的</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存储桶.</w:t>
      </w:r>
    </w:p>
    <w:p>
      <w:pPr>
        <w:pStyle w:val="5"/>
        <w:keepNext w:val="0"/>
        <w:keepLines w:val="0"/>
        <w:widowControl w:val="0"/>
        <w:shd w:val="clear" w:color="auto" w:fill="auto"/>
        <w:bidi w:val="0"/>
        <w:spacing w:before="0" w:after="0" w:line="196"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通过启用</w:t>
      </w:r>
      <w:r>
        <w:rPr>
          <w:rFonts w:ascii="Times New Roman" w:hAnsi="Times New Roman" w:eastAsia="Times New Roman" w:cs="Times New Roman"/>
          <w:color w:val="000000"/>
          <w:spacing w:val="0"/>
          <w:w w:val="100"/>
          <w:position w:val="0"/>
          <w:sz w:val="18"/>
          <w:szCs w:val="18"/>
          <w:lang w:val="en-US" w:eastAsia="en-US" w:bidi="en-US"/>
        </w:rPr>
        <w:t>Amazon DynamoDB Streams</w:t>
      </w:r>
      <w:r>
        <w:rPr>
          <w:rFonts w:ascii="宋体" w:hAnsi="宋体" w:eastAsia="宋体" w:cs="宋体"/>
          <w:color w:val="000000"/>
          <w:spacing w:val="0"/>
          <w:w w:val="100"/>
          <w:position w:val="0"/>
          <w:sz w:val="18"/>
          <w:szCs w:val="18"/>
          <w:lang w:val="zh-TW" w:eastAsia="zh-TW" w:bidi="zh-TW"/>
        </w:rPr>
        <w:t>配置</w:t>
      </w:r>
      <w:r>
        <w:rPr>
          <w:rFonts w:ascii="Times New Roman" w:hAnsi="Times New Roman" w:eastAsia="Times New Roman" w:cs="Times New Roman"/>
          <w:color w:val="000000"/>
          <w:spacing w:val="0"/>
          <w:w w:val="100"/>
          <w:position w:val="0"/>
          <w:sz w:val="18"/>
          <w:szCs w:val="18"/>
          <w:lang w:val="en-US" w:eastAsia="en-US" w:bidi="en-US"/>
        </w:rPr>
        <w:t>DynamoDB</w:t>
      </w:r>
      <w:r>
        <w:rPr>
          <w:rFonts w:ascii="宋体" w:hAnsi="宋体" w:eastAsia="宋体" w:cs="宋体"/>
          <w:color w:val="000000"/>
          <w:spacing w:val="0"/>
          <w:w w:val="100"/>
          <w:position w:val="0"/>
          <w:sz w:val="18"/>
          <w:szCs w:val="18"/>
          <w:lang w:val="zh-TW" w:eastAsia="zh-TW" w:bidi="zh-TW"/>
        </w:rPr>
        <w:t>全局表，并在新区域中添加副本表.</w:t>
      </w:r>
    </w:p>
    <w:p>
      <w:pPr>
        <w:pStyle w:val="5"/>
        <w:keepNext w:val="0"/>
        <w:keepLines w:val="0"/>
        <w:widowControl w:val="0"/>
        <w:numPr>
          <w:ilvl w:val="0"/>
          <w:numId w:val="65"/>
        </w:numPr>
        <w:shd w:val="clear" w:color="auto" w:fill="auto"/>
        <w:tabs>
          <w:tab w:val="left" w:pos="293"/>
        </w:tabs>
        <w:bidi w:val="0"/>
        <w:spacing w:before="0" w:after="160" w:line="196" w:lineRule="exact"/>
        <w:ind w:left="0" w:right="0" w:firstLine="0"/>
        <w:jc w:val="left"/>
        <w:rPr>
          <w:sz w:val="18"/>
          <w:szCs w:val="18"/>
        </w:rPr>
      </w:pPr>
      <w:bookmarkStart w:id="258" w:name="bookmark258"/>
      <w:bookmarkEnd w:id="258"/>
      <w:r>
        <w:rPr>
          <w:rFonts w:ascii="宋体" w:hAnsi="宋体" w:eastAsia="宋体" w:cs="宋体"/>
          <w:color w:val="000000"/>
          <w:spacing w:val="0"/>
          <w:w w:val="100"/>
          <w:position w:val="0"/>
          <w:sz w:val="18"/>
          <w:szCs w:val="18"/>
          <w:lang w:val="zh-TW" w:eastAsia="zh-TW" w:bidi="zh-TW"/>
        </w:rPr>
        <w:t xml:space="preserve">在同•个 </w:t>
      </w:r>
      <w:r>
        <w:rPr>
          <w:rFonts w:ascii="Times New Roman" w:hAnsi="Times New Roman" w:eastAsia="Times New Roman" w:cs="Times New Roman"/>
          <w:color w:val="000000"/>
          <w:spacing w:val="0"/>
          <w:w w:val="100"/>
          <w:position w:val="0"/>
          <w:sz w:val="18"/>
          <w:szCs w:val="18"/>
          <w:lang w:val="en-US" w:eastAsia="en-US" w:bidi="en-US"/>
        </w:rPr>
        <w:t xml:space="preserve">Region </w:t>
      </w:r>
      <w:r>
        <w:rPr>
          <w:rFonts w:ascii="宋体" w:hAnsi="宋体" w:eastAsia="宋体" w:cs="宋体"/>
          <w:color w:val="000000"/>
          <w:spacing w:val="0"/>
          <w:w w:val="100"/>
          <w:position w:val="0"/>
          <w:sz w:val="18"/>
          <w:szCs w:val="18"/>
          <w:lang w:val="zh-TW" w:eastAsia="zh-TW" w:bidi="zh-TW"/>
        </w:rPr>
        <w:t xml:space="preserve">中创建另•个 </w:t>
      </w:r>
      <w:r>
        <w:rPr>
          <w:rFonts w:ascii="Times New Roman" w:hAnsi="Times New Roman" w:eastAsia="Times New Roman" w:cs="Times New Roman"/>
          <w:color w:val="000000"/>
          <w:spacing w:val="0"/>
          <w:w w:val="100"/>
          <w:position w:val="0"/>
          <w:sz w:val="18"/>
          <w:szCs w:val="18"/>
          <w:lang w:val="en-US" w:eastAsia="en-US" w:bidi="en-US"/>
        </w:rPr>
        <w:t>S</w:t>
      </w:r>
      <w:r>
        <w:rPr>
          <w:rFonts w:ascii="Times New Roman" w:hAnsi="Times New Roman" w:eastAsia="Times New Roman" w:cs="Times New Roman"/>
          <w:color w:val="000000"/>
          <w:spacing w:val="0"/>
          <w:w w:val="100"/>
          <w:position w:val="0"/>
          <w:sz w:val="18"/>
          <w:szCs w:val="18"/>
          <w:lang w:val="zh-TW" w:eastAsia="zh-TW" w:bidi="zh-TW"/>
        </w:rPr>
        <w:t xml:space="preserve">3 </w:t>
      </w:r>
      <w:r>
        <w:rPr>
          <w:rFonts w:ascii="Times New Roman" w:hAnsi="Times New Roman" w:eastAsia="Times New Roman" w:cs="Times New Roman"/>
          <w:color w:val="000000"/>
          <w:spacing w:val="0"/>
          <w:w w:val="100"/>
          <w:position w:val="0"/>
          <w:sz w:val="18"/>
          <w:szCs w:val="18"/>
          <w:lang w:val="en-US" w:eastAsia="en-US" w:bidi="en-US"/>
        </w:rPr>
        <w:t>bucket.</w:t>
      </w:r>
      <w:r>
        <w:rPr>
          <w:rFonts w:ascii="宋体" w:hAnsi="宋体" w:eastAsia="宋体" w:cs="宋体"/>
          <w:color w:val="000000"/>
          <w:spacing w:val="0"/>
          <w:w w:val="100"/>
          <w:position w:val="0"/>
          <w:sz w:val="18"/>
          <w:szCs w:val="18"/>
          <w:lang w:val="zh-TW" w:eastAsia="zh-TW" w:bidi="zh-TW"/>
        </w:rPr>
        <w:t xml:space="preserve">弁在 </w:t>
      </w:r>
      <w:r>
        <w:rPr>
          <w:rFonts w:ascii="Times New Roman" w:hAnsi="Times New Roman" w:eastAsia="Times New Roman" w:cs="Times New Roman"/>
          <w:color w:val="000000"/>
          <w:spacing w:val="0"/>
          <w:w w:val="100"/>
          <w:position w:val="0"/>
          <w:sz w:val="18"/>
          <w:szCs w:val="18"/>
          <w:lang w:val="en-US" w:eastAsia="en-US" w:bidi="en-US"/>
        </w:rPr>
        <w:t xml:space="preserve">bucket </w:t>
      </w:r>
      <w:r>
        <w:rPr>
          <w:rFonts w:ascii="宋体" w:hAnsi="宋体" w:eastAsia="宋体" w:cs="宋体"/>
          <w:color w:val="000000"/>
          <w:spacing w:val="0"/>
          <w:w w:val="100"/>
          <w:position w:val="0"/>
          <w:sz w:val="18"/>
          <w:szCs w:val="18"/>
          <w:lang w:val="zh-TW" w:eastAsia="zh-TW" w:bidi="zh-TW"/>
        </w:rPr>
        <w:t xml:space="preserve">之间配置 </w:t>
      </w:r>
      <w:r>
        <w:rPr>
          <w:rFonts w:ascii="Times New Roman" w:hAnsi="Times New Roman" w:eastAsia="Times New Roman" w:cs="Times New Roman"/>
          <w:color w:val="000000"/>
          <w:spacing w:val="0"/>
          <w:w w:val="100"/>
          <w:position w:val="0"/>
          <w:sz w:val="18"/>
          <w:szCs w:val="18"/>
          <w:lang w:val="en-US" w:eastAsia="en-US" w:bidi="en-US"/>
        </w:rPr>
        <w:t>S</w:t>
      </w:r>
      <w:r>
        <w:rPr>
          <w:rFonts w:ascii="Times New Roman" w:hAnsi="Times New Roman" w:eastAsia="Times New Roman" w:cs="Times New Roman"/>
          <w:color w:val="000000"/>
          <w:spacing w:val="0"/>
          <w:w w:val="100"/>
          <w:position w:val="0"/>
          <w:sz w:val="18"/>
          <w:szCs w:val="18"/>
          <w:lang w:val="zh-TW" w:eastAsia="zh-TW" w:bidi="zh-TW"/>
        </w:rPr>
        <w:t xml:space="preserve">3 </w:t>
      </w:r>
      <w:r>
        <w:rPr>
          <w:rFonts w:ascii="Times New Roman" w:hAnsi="Times New Roman" w:eastAsia="Times New Roman" w:cs="Times New Roman"/>
          <w:color w:val="000000"/>
          <w:spacing w:val="0"/>
          <w:w w:val="100"/>
          <w:position w:val="0"/>
          <w:sz w:val="18"/>
          <w:szCs w:val="18"/>
          <w:lang w:val="en-US" w:eastAsia="en-US" w:bidi="en-US"/>
        </w:rPr>
        <w:t>Same-Region Replication.fi'J</w:t>
      </w:r>
      <w:r>
        <w:rPr>
          <w:rFonts w:ascii="宋体" w:hAnsi="宋体" w:eastAsia="宋体" w:cs="宋体"/>
          <w:color w:val="000000"/>
          <w:spacing w:val="0"/>
          <w:w w:val="100"/>
          <w:position w:val="0"/>
          <w:sz w:val="18"/>
          <w:szCs w:val="18"/>
          <w:lang w:val="zh-TW" w:eastAsia="zh-TW" w:bidi="zh-TW"/>
        </w:rPr>
        <w:t xml:space="preserve">建•个 </w:t>
      </w:r>
      <w:r>
        <w:rPr>
          <w:rFonts w:ascii="Times New Roman" w:hAnsi="Times New Roman" w:eastAsia="Times New Roman" w:cs="Times New Roman"/>
          <w:color w:val="000000"/>
          <w:spacing w:val="0"/>
          <w:w w:val="100"/>
          <w:position w:val="0"/>
          <w:sz w:val="18"/>
          <w:szCs w:val="18"/>
          <w:lang w:val="en-US" w:eastAsia="en-US" w:bidi="en-US"/>
        </w:rPr>
        <w:t>Amazon CloudFront</w:t>
      </w:r>
      <w:r>
        <w:rPr>
          <w:rFonts w:ascii="宋体" w:hAnsi="宋体" w:eastAsia="宋体" w:cs="宋体"/>
          <w:color w:val="000000"/>
          <w:spacing w:val="0"/>
          <w:w w:val="100"/>
          <w:position w:val="0"/>
          <w:sz w:val="18"/>
          <w:szCs w:val="18"/>
          <w:lang w:val="zh-TW" w:eastAsia="zh-TW" w:bidi="zh-TW"/>
        </w:rPr>
        <w:t>分配并配旦源故坍转移，其中两个源访问</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存储桶.在新区域中创建新的</w:t>
      </w:r>
      <w:r>
        <w:rPr>
          <w:rFonts w:ascii="Times New Roman" w:hAnsi="Times New Roman" w:eastAsia="Times New Roman" w:cs="Times New Roman"/>
          <w:color w:val="000000"/>
          <w:spacing w:val="0"/>
          <w:w w:val="100"/>
          <w:position w:val="0"/>
          <w:sz w:val="18"/>
          <w:szCs w:val="18"/>
          <w:lang w:val="en-US" w:eastAsia="en-US" w:bidi="en-US"/>
        </w:rPr>
        <w:t>DynamoDB</w:t>
      </w:r>
      <w:r>
        <w:rPr>
          <w:rFonts w:ascii="宋体" w:hAnsi="宋体" w:eastAsia="宋体" w:cs="宋体"/>
          <w:color w:val="000000"/>
          <w:spacing w:val="0"/>
          <w:w w:val="100"/>
          <w:position w:val="0"/>
          <w:sz w:val="18"/>
          <w:szCs w:val="18"/>
          <w:lang w:val="zh-TW" w:eastAsia="zh-TW" w:bidi="zh-TW"/>
        </w:rPr>
        <w:t xml:space="preserve">表使用新表作为 </w:t>
      </w:r>
      <w:r>
        <w:rPr>
          <w:rFonts w:ascii="Times New Roman" w:hAnsi="Times New Roman" w:eastAsia="Times New Roman" w:cs="Times New Roman"/>
          <w:color w:val="000000"/>
          <w:spacing w:val="0"/>
          <w:w w:val="100"/>
          <w:position w:val="0"/>
          <w:sz w:val="18"/>
          <w:szCs w:val="18"/>
          <w:lang w:val="en-US" w:eastAsia="en-US" w:bidi="en-US"/>
        </w:rPr>
        <w:t>DynamoDB</w:t>
      </w:r>
      <w:r>
        <w:rPr>
          <w:rFonts w:ascii="宋体" w:hAnsi="宋体" w:eastAsia="宋体" w:cs="宋体"/>
          <w:color w:val="000000"/>
          <w:spacing w:val="0"/>
          <w:w w:val="100"/>
          <w:position w:val="0"/>
          <w:sz w:val="18"/>
          <w:szCs w:val="18"/>
          <w:lang w:val="zh-TW" w:eastAsia="zh-TW" w:bidi="zh-TW"/>
        </w:rPr>
        <w:t>全局表的副本目标.</w:t>
      </w:r>
    </w:p>
    <w:p>
      <w:pPr>
        <w:pStyle w:val="4"/>
        <w:keepNext w:val="0"/>
        <w:keepLines w:val="0"/>
        <w:widowControl w:val="0"/>
        <w:shd w:val="clear" w:color="auto" w:fill="auto"/>
        <w:bidi w:val="0"/>
        <w:spacing w:before="0" w:after="0" w:line="196"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196"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Q55</w:t>
      </w:r>
      <w:r>
        <w:rPr>
          <w:color w:val="000000"/>
          <w:spacing w:val="0"/>
          <w:w w:val="100"/>
          <w:position w:val="0"/>
          <w:sz w:val="18"/>
          <w:szCs w:val="18"/>
        </w:rPr>
        <w:t>.一家公司在</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中为其每个工程团队创建了一个</w:t>
      </w:r>
      <w:r>
        <w:rPr>
          <w:rFonts w:ascii="Times New Roman" w:hAnsi="Times New Roman" w:eastAsia="Times New Roman" w:cs="Times New Roman"/>
          <w:color w:val="000000"/>
          <w:spacing w:val="0"/>
          <w:w w:val="100"/>
          <w:position w:val="0"/>
          <w:sz w:val="18"/>
          <w:szCs w:val="18"/>
          <w:lang w:val="en-US" w:eastAsia="en-US" w:bidi="en-US"/>
        </w:rPr>
        <w:t>0U.</w:t>
      </w:r>
      <w:r>
        <w:rPr>
          <w:color w:val="000000"/>
          <w:spacing w:val="0"/>
          <w:w w:val="100"/>
          <w:position w:val="0"/>
          <w:sz w:val="18"/>
          <w:szCs w:val="18"/>
        </w:rPr>
        <w:t>每个</w:t>
      </w:r>
      <w:r>
        <w:rPr>
          <w:rFonts w:ascii="Times New Roman" w:hAnsi="Times New Roman" w:eastAsia="Times New Roman" w:cs="Times New Roman"/>
          <w:color w:val="000000"/>
          <w:spacing w:val="0"/>
          <w:w w:val="100"/>
          <w:position w:val="0"/>
          <w:sz w:val="18"/>
          <w:szCs w:val="18"/>
          <w:lang w:val="en-US" w:eastAsia="en-US" w:bidi="en-US"/>
        </w:rPr>
        <w:t>0U</w:t>
      </w:r>
      <w:r>
        <w:rPr>
          <w:color w:val="000000"/>
          <w:spacing w:val="0"/>
          <w:w w:val="100"/>
          <w:position w:val="0"/>
          <w:sz w:val="18"/>
          <w:szCs w:val="18"/>
        </w:rPr>
        <w:t>拥有多个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账户.该组织拥有 数百个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账户.解决方案架构师必须设计一个解决方案，以便每个</w:t>
      </w:r>
      <w:r>
        <w:rPr>
          <w:rFonts w:ascii="Times New Roman" w:hAnsi="Times New Roman" w:eastAsia="Times New Roman" w:cs="Times New Roman"/>
          <w:color w:val="000000"/>
          <w:spacing w:val="0"/>
          <w:w w:val="100"/>
          <w:position w:val="0"/>
          <w:sz w:val="18"/>
          <w:szCs w:val="18"/>
          <w:lang w:val="en-US" w:eastAsia="en-US" w:bidi="en-US"/>
        </w:rPr>
        <w:t>0U</w:t>
      </w:r>
      <w:r>
        <w:rPr>
          <w:color w:val="000000"/>
          <w:spacing w:val="0"/>
          <w:w w:val="100"/>
          <w:position w:val="0"/>
          <w:sz w:val="18"/>
          <w:szCs w:val="18"/>
        </w:rPr>
        <w:t>都可以查看其</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账户的使用成本明细. 哪个解决方案满足这些要求？</w:t>
      </w:r>
    </w:p>
    <w:p>
      <w:pPr>
        <w:pStyle w:val="5"/>
        <w:keepNext w:val="0"/>
        <w:keepLines w:val="0"/>
        <w:widowControl w:val="0"/>
        <w:numPr>
          <w:ilvl w:val="0"/>
          <w:numId w:val="66"/>
        </w:numPr>
        <w:shd w:val="clear" w:color="auto" w:fill="auto"/>
        <w:tabs>
          <w:tab w:val="left" w:pos="293"/>
        </w:tabs>
        <w:bidi w:val="0"/>
        <w:spacing w:before="0" w:after="0" w:line="196" w:lineRule="exact"/>
        <w:ind w:left="0" w:right="0" w:firstLine="0"/>
        <w:jc w:val="left"/>
        <w:rPr>
          <w:sz w:val="18"/>
          <w:szCs w:val="18"/>
        </w:rPr>
      </w:pPr>
      <w:bookmarkStart w:id="259" w:name="bookmark259"/>
      <w:bookmarkEnd w:id="259"/>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Resource Access Manager</w:t>
      </w:r>
      <w:r>
        <w:rPr>
          <w:rFonts w:ascii="宋体" w:hAnsi="宋体" w:eastAsia="宋体" w:cs="宋体"/>
          <w:color w:val="000000"/>
          <w:spacing w:val="0"/>
          <w:w w:val="100"/>
          <w:position w:val="0"/>
          <w:sz w:val="18"/>
          <w:szCs w:val="18"/>
          <w:lang w:val="zh-TW" w:eastAsia="zh-TW" w:bidi="zh-TW"/>
        </w:rPr>
        <w:t>为每个</w:t>
      </w:r>
      <w:r>
        <w:rPr>
          <w:rFonts w:ascii="Times New Roman" w:hAnsi="Times New Roman" w:eastAsia="Times New Roman" w:cs="Times New Roman"/>
          <w:color w:val="000000"/>
          <w:spacing w:val="0"/>
          <w:w w:val="100"/>
          <w:position w:val="0"/>
          <w:sz w:val="18"/>
          <w:szCs w:val="18"/>
          <w:lang w:val="en-US" w:eastAsia="en-US" w:bidi="en-US"/>
        </w:rPr>
        <w:t>0U</w:t>
      </w:r>
      <w:r>
        <w:rPr>
          <w:rFonts w:ascii="宋体" w:hAnsi="宋体" w:eastAsia="宋体" w:cs="宋体"/>
          <w:color w:val="000000"/>
          <w:spacing w:val="0"/>
          <w:w w:val="100"/>
          <w:position w:val="0"/>
          <w:sz w:val="18"/>
          <w:szCs w:val="18"/>
          <w:lang w:val="zh-TW" w:eastAsia="zh-TW" w:bidi="zh-TW"/>
        </w:rPr>
        <w:t>创建</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成本和使用报告</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CUR）</w:t>
      </w:r>
      <w:r>
        <w:rPr>
          <w:rFonts w:ascii="宋体" w:hAnsi="宋体" w:eastAsia="宋体" w:cs="宋体"/>
          <w:color w:val="000000"/>
          <w:spacing w:val="0"/>
          <w:w w:val="100"/>
          <w:position w:val="0"/>
          <w:sz w:val="18"/>
          <w:szCs w:val="18"/>
          <w:lang w:val="zh-TW" w:eastAsia="zh-TW" w:bidi="zh-TW"/>
        </w:rPr>
        <w:t>允许每个团队通过</w:t>
      </w:r>
      <w:r>
        <w:rPr>
          <w:rFonts w:ascii="Times New Roman" w:hAnsi="Times New Roman" w:eastAsia="Times New Roman" w:cs="Times New Roman"/>
          <w:color w:val="000000"/>
          <w:spacing w:val="0"/>
          <w:w w:val="100"/>
          <w:position w:val="0"/>
          <w:sz w:val="18"/>
          <w:szCs w:val="18"/>
          <w:lang w:val="en-US" w:eastAsia="en-US" w:bidi="en-US"/>
        </w:rPr>
        <w:t>Amazon QuickSight</w:t>
      </w:r>
      <w:r>
        <w:rPr>
          <w:rFonts w:ascii="宋体" w:hAnsi="宋体" w:eastAsia="宋体" w:cs="宋体"/>
          <w:color w:val="000000"/>
          <w:spacing w:val="0"/>
          <w:w w:val="100"/>
          <w:position w:val="0"/>
          <w:sz w:val="18"/>
          <w:szCs w:val="18"/>
          <w:lang w:val="zh-TW" w:eastAsia="zh-TW" w:bidi="zh-TW"/>
        </w:rPr>
        <w:t>控制面板可视化</w:t>
      </w:r>
      <w:r>
        <w:rPr>
          <w:rFonts w:ascii="Times New Roman" w:hAnsi="Times New Roman" w:eastAsia="Times New Roman" w:cs="Times New Roman"/>
          <w:color w:val="000000"/>
          <w:spacing w:val="0"/>
          <w:w w:val="100"/>
          <w:position w:val="0"/>
          <w:sz w:val="18"/>
          <w:szCs w:val="18"/>
          <w:lang w:val="en-US" w:eastAsia="en-US" w:bidi="en-US"/>
        </w:rPr>
        <w:t>CUR.</w:t>
      </w:r>
    </w:p>
    <w:p>
      <w:pPr>
        <w:pStyle w:val="5"/>
        <w:keepNext w:val="0"/>
        <w:keepLines w:val="0"/>
        <w:widowControl w:val="0"/>
        <w:numPr>
          <w:ilvl w:val="0"/>
          <w:numId w:val="67"/>
        </w:numPr>
        <w:shd w:val="clear" w:color="auto" w:fill="auto"/>
        <w:tabs>
          <w:tab w:val="left" w:pos="293"/>
        </w:tabs>
        <w:bidi w:val="0"/>
        <w:spacing w:before="0" w:after="0" w:line="257" w:lineRule="auto"/>
        <w:ind w:left="0" w:right="0" w:firstLine="0"/>
        <w:jc w:val="left"/>
        <w:rPr>
          <w:sz w:val="18"/>
          <w:szCs w:val="18"/>
        </w:rPr>
      </w:pPr>
      <w:bookmarkStart w:id="260" w:name="bookmark260"/>
      <w:bookmarkEnd w:id="260"/>
      <w:r>
        <w:rPr>
          <w:rFonts w:ascii="宋体" w:hAnsi="宋体" w:eastAsia="宋体" w:cs="宋体"/>
          <w:color w:val="000000"/>
          <w:spacing w:val="0"/>
          <w:w w:val="100"/>
          <w:position w:val="0"/>
          <w:sz w:val="18"/>
          <w:szCs w:val="18"/>
          <w:lang w:val="zh-TW" w:eastAsia="zh-TW" w:bidi="zh-TW"/>
        </w:rPr>
        <w:t>从</w:t>
      </w:r>
      <w:r>
        <w:rPr>
          <w:rFonts w:ascii="Times New Roman" w:hAnsi="Times New Roman" w:eastAsia="Times New Roman" w:cs="Times New Roman"/>
          <w:color w:val="000000"/>
          <w:spacing w:val="0"/>
          <w:w w:val="100"/>
          <w:position w:val="0"/>
          <w:sz w:val="18"/>
          <w:szCs w:val="18"/>
          <w:lang w:val="en-US" w:eastAsia="en-US" w:bidi="en-US"/>
        </w:rPr>
        <w:t>AWS Organizations</w:t>
      </w:r>
      <w:r>
        <w:rPr>
          <w:rFonts w:ascii="宋体" w:hAnsi="宋体" w:eastAsia="宋体" w:cs="宋体"/>
          <w:color w:val="000000"/>
          <w:spacing w:val="0"/>
          <w:w w:val="100"/>
          <w:position w:val="0"/>
          <w:sz w:val="18"/>
          <w:szCs w:val="18"/>
          <w:lang w:val="zh-TW" w:eastAsia="zh-TW" w:bidi="zh-TW"/>
        </w:rPr>
        <w:t>主账户创建</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成本和使用报告</w:t>
      </w:r>
      <w:r>
        <w:rPr>
          <w:rFonts w:ascii="Times New Roman" w:hAnsi="Times New Roman" w:eastAsia="Times New Roman" w:cs="Times New Roman"/>
          <w:color w:val="000000"/>
          <w:spacing w:val="0"/>
          <w:w w:val="100"/>
          <w:position w:val="0"/>
          <w:sz w:val="18"/>
          <w:szCs w:val="18"/>
          <w:lang w:val="en-US" w:eastAsia="en-US" w:bidi="en-US"/>
        </w:rPr>
        <w:t>（CUR）.</w:t>
      </w:r>
    </w:p>
    <w:p>
      <w:pPr>
        <w:pStyle w:val="5"/>
        <w:keepNext w:val="0"/>
        <w:keepLines w:val="0"/>
        <w:widowControl w:val="0"/>
        <w:shd w:val="clear" w:color="auto" w:fill="auto"/>
        <w:bidi w:val="0"/>
        <w:spacing w:before="0" w:after="0" w:line="196"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允许每个团队通过</w:t>
      </w:r>
      <w:r>
        <w:rPr>
          <w:rFonts w:ascii="Times New Roman" w:hAnsi="Times New Roman" w:eastAsia="Times New Roman" w:cs="Times New Roman"/>
          <w:color w:val="000000"/>
          <w:spacing w:val="0"/>
          <w:w w:val="100"/>
          <w:position w:val="0"/>
          <w:sz w:val="18"/>
          <w:szCs w:val="18"/>
          <w:lang w:val="en-US" w:eastAsia="en-US" w:bidi="en-US"/>
        </w:rPr>
        <w:t>Amazon QuickSight</w:t>
      </w:r>
      <w:r>
        <w:rPr>
          <w:rFonts w:ascii="宋体" w:hAnsi="宋体" w:eastAsia="宋体" w:cs="宋体"/>
          <w:color w:val="000000"/>
          <w:spacing w:val="0"/>
          <w:w w:val="100"/>
          <w:position w:val="0"/>
          <w:sz w:val="18"/>
          <w:szCs w:val="18"/>
          <w:lang w:val="zh-TW" w:eastAsia="zh-TW" w:bidi="zh-TW"/>
        </w:rPr>
        <w:t>控制面板可视化</w:t>
      </w:r>
      <w:r>
        <w:rPr>
          <w:rFonts w:ascii="Times New Roman" w:hAnsi="Times New Roman" w:eastAsia="Times New Roman" w:cs="Times New Roman"/>
          <w:color w:val="000000"/>
          <w:spacing w:val="0"/>
          <w:w w:val="100"/>
          <w:position w:val="0"/>
          <w:sz w:val="18"/>
          <w:szCs w:val="18"/>
          <w:lang w:val="en-US" w:eastAsia="en-US" w:bidi="en-US"/>
        </w:rPr>
        <w:t>CUR</w:t>
      </w:r>
    </w:p>
    <w:p>
      <w:pPr>
        <w:pStyle w:val="5"/>
        <w:keepNext w:val="0"/>
        <w:keepLines w:val="0"/>
        <w:widowControl w:val="0"/>
        <w:numPr>
          <w:ilvl w:val="0"/>
          <w:numId w:val="67"/>
        </w:numPr>
        <w:shd w:val="clear" w:color="auto" w:fill="auto"/>
        <w:tabs>
          <w:tab w:val="left" w:pos="293"/>
        </w:tabs>
        <w:bidi w:val="0"/>
        <w:spacing w:before="0" w:after="0" w:line="196" w:lineRule="exact"/>
        <w:ind w:left="0" w:right="0" w:firstLine="0"/>
        <w:jc w:val="left"/>
        <w:rPr>
          <w:sz w:val="18"/>
          <w:szCs w:val="18"/>
        </w:rPr>
      </w:pPr>
      <w:bookmarkStart w:id="261" w:name="bookmark261"/>
      <w:bookmarkEnd w:id="261"/>
      <w:r>
        <w:rPr>
          <w:rFonts w:ascii="宋体" w:hAnsi="宋体" w:eastAsia="宋体" w:cs="宋体"/>
          <w:color w:val="000000"/>
          <w:spacing w:val="0"/>
          <w:w w:val="100"/>
          <w:position w:val="0"/>
          <w:sz w:val="18"/>
          <w:szCs w:val="18"/>
          <w:lang w:val="zh-TW" w:eastAsia="zh-TW" w:bidi="zh-TW"/>
        </w:rPr>
        <w:t>在每个</w:t>
      </w:r>
      <w:r>
        <w:rPr>
          <w:rFonts w:ascii="Times New Roman" w:hAnsi="Times New Roman" w:eastAsia="Times New Roman" w:cs="Times New Roman"/>
          <w:color w:val="000000"/>
          <w:spacing w:val="0"/>
          <w:w w:val="100"/>
          <w:position w:val="0"/>
          <w:sz w:val="18"/>
          <w:szCs w:val="18"/>
          <w:lang w:val="en-US" w:eastAsia="en-US" w:bidi="en-US"/>
        </w:rPr>
        <w:t>AWS Organizations</w:t>
      </w:r>
      <w:r>
        <w:rPr>
          <w:rFonts w:ascii="宋体" w:hAnsi="宋体" w:eastAsia="宋体" w:cs="宋体"/>
          <w:color w:val="000000"/>
          <w:spacing w:val="0"/>
          <w:w w:val="100"/>
          <w:position w:val="0"/>
          <w:sz w:val="18"/>
          <w:szCs w:val="18"/>
          <w:lang w:val="zh-TW" w:eastAsia="zh-TW" w:bidi="zh-TW"/>
        </w:rPr>
        <w:t>成员账户中创建</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成本和使用报告</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CUR）</w:t>
      </w:r>
      <w:r>
        <w:rPr>
          <w:rFonts w:ascii="宋体" w:hAnsi="宋体" w:eastAsia="宋体" w:cs="宋体"/>
          <w:color w:val="000000"/>
          <w:spacing w:val="0"/>
          <w:w w:val="100"/>
          <w:position w:val="0"/>
          <w:sz w:val="18"/>
          <w:szCs w:val="18"/>
          <w:lang w:val="zh-TW" w:eastAsia="zh-TW" w:bidi="zh-TW"/>
        </w:rPr>
        <w:t>允许每个团队通过</w:t>
      </w:r>
      <w:r>
        <w:rPr>
          <w:rFonts w:ascii="Times New Roman" w:hAnsi="Times New Roman" w:eastAsia="Times New Roman" w:cs="Times New Roman"/>
          <w:color w:val="000000"/>
          <w:spacing w:val="0"/>
          <w:w w:val="100"/>
          <w:position w:val="0"/>
          <w:sz w:val="18"/>
          <w:szCs w:val="18"/>
          <w:lang w:val="en-US" w:eastAsia="en-US" w:bidi="en-US"/>
        </w:rPr>
        <w:t xml:space="preserve">Amazon QuickSight </w:t>
      </w:r>
      <w:r>
        <w:rPr>
          <w:rFonts w:ascii="宋体" w:hAnsi="宋体" w:eastAsia="宋体" w:cs="宋体"/>
          <w:color w:val="000000"/>
          <w:spacing w:val="0"/>
          <w:w w:val="100"/>
          <w:position w:val="0"/>
          <w:sz w:val="18"/>
          <w:szCs w:val="18"/>
          <w:lang w:val="zh-TW" w:eastAsia="zh-TW" w:bidi="zh-TW"/>
        </w:rPr>
        <w:t>控制面板可视化</w:t>
      </w:r>
      <w:r>
        <w:rPr>
          <w:rFonts w:ascii="Times New Roman" w:hAnsi="Times New Roman" w:eastAsia="Times New Roman" w:cs="Times New Roman"/>
          <w:color w:val="000000"/>
          <w:spacing w:val="0"/>
          <w:w w:val="100"/>
          <w:position w:val="0"/>
          <w:sz w:val="18"/>
          <w:szCs w:val="18"/>
          <w:lang w:val="en-US" w:eastAsia="en-US" w:bidi="en-US"/>
        </w:rPr>
        <w:t>CUR</w:t>
      </w:r>
    </w:p>
    <w:p>
      <w:pPr>
        <w:pStyle w:val="5"/>
        <w:keepNext w:val="0"/>
        <w:keepLines w:val="0"/>
        <w:widowControl w:val="0"/>
        <w:numPr>
          <w:ilvl w:val="0"/>
          <w:numId w:val="68"/>
        </w:numPr>
        <w:shd w:val="clear" w:color="auto" w:fill="auto"/>
        <w:tabs>
          <w:tab w:val="left" w:pos="293"/>
        </w:tabs>
        <w:bidi w:val="0"/>
        <w:spacing w:before="0" w:after="160" w:line="196" w:lineRule="exact"/>
        <w:ind w:left="0" w:right="0" w:firstLine="0"/>
        <w:jc w:val="left"/>
        <w:rPr>
          <w:sz w:val="18"/>
          <w:szCs w:val="18"/>
        </w:rPr>
        <w:sectPr>
          <w:footnotePr>
            <w:numFmt w:val="decimal"/>
          </w:footnotePr>
          <w:pgSz w:w="11900" w:h="16840"/>
          <w:pgMar w:top="1533" w:right="2028" w:bottom="1533" w:left="1869" w:header="1105" w:footer="1105" w:gutter="0"/>
          <w:cols w:space="720" w:num="1"/>
          <w:rtlGutter w:val="0"/>
          <w:docGrid w:linePitch="360" w:charSpace="0"/>
        </w:sectPr>
      </w:pPr>
      <w:bookmarkStart w:id="262" w:name="bookmark262"/>
      <w:bookmarkEnd w:id="262"/>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Systems Manager</w:t>
      </w:r>
      <w:r>
        <w:rPr>
          <w:rFonts w:ascii="宋体" w:hAnsi="宋体" w:eastAsia="宋体" w:cs="宋体"/>
          <w:color w:val="000000"/>
          <w:spacing w:val="0"/>
          <w:w w:val="100"/>
          <w:position w:val="0"/>
          <w:sz w:val="18"/>
          <w:szCs w:val="18"/>
          <w:lang w:val="zh-TW" w:eastAsia="zh-TW" w:bidi="zh-TW"/>
        </w:rPr>
        <w:t>创建</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成本和使用情况报告</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CUR）.</w:t>
      </w:r>
      <w:r>
        <w:rPr>
          <w:rFonts w:ascii="宋体" w:hAnsi="宋体" w:eastAsia="宋体" w:cs="宋体"/>
          <w:color w:val="000000"/>
          <w:spacing w:val="0"/>
          <w:w w:val="100"/>
          <w:position w:val="0"/>
          <w:sz w:val="18"/>
          <w:szCs w:val="18"/>
          <w:lang w:val="zh-TW" w:eastAsia="zh-TW" w:bidi="zh-TW"/>
        </w:rPr>
        <w:t>允许每个团队通过</w:t>
      </w:r>
      <w:r>
        <w:rPr>
          <w:rFonts w:ascii="Times New Roman" w:hAnsi="Times New Roman" w:eastAsia="Times New Roman" w:cs="Times New Roman"/>
          <w:color w:val="000000"/>
          <w:spacing w:val="0"/>
          <w:w w:val="100"/>
          <w:position w:val="0"/>
          <w:sz w:val="18"/>
          <w:szCs w:val="18"/>
          <w:lang w:val="en-US" w:eastAsia="en-US" w:bidi="en-US"/>
        </w:rPr>
        <w:t>Systems Manager OpsCenter</w:t>
      </w:r>
      <w:r>
        <w:rPr>
          <w:rFonts w:ascii="宋体" w:hAnsi="宋体" w:eastAsia="宋体" w:cs="宋体"/>
          <w:color w:val="000000"/>
          <w:spacing w:val="0"/>
          <w:w w:val="100"/>
          <w:position w:val="0"/>
          <w:sz w:val="18"/>
          <w:szCs w:val="18"/>
          <w:lang w:val="zh-TW" w:eastAsia="zh-TW" w:bidi="zh-TW"/>
        </w:rPr>
        <w:t>仪表板可视化</w:t>
      </w:r>
      <w:r>
        <w:rPr>
          <w:rFonts w:ascii="Times New Roman" w:hAnsi="Times New Roman" w:eastAsia="Times New Roman" w:cs="Times New Roman"/>
          <w:color w:val="000000"/>
          <w:spacing w:val="0"/>
          <w:w w:val="100"/>
          <w:position w:val="0"/>
          <w:sz w:val="18"/>
          <w:szCs w:val="18"/>
          <w:lang w:val="en-US" w:eastAsia="en-US" w:bidi="en-US"/>
        </w:rPr>
        <w:t>CUR.</w:t>
      </w:r>
    </w:p>
    <w:p>
      <w:pPr>
        <w:pStyle w:val="4"/>
        <w:keepNext w:val="0"/>
        <w:keepLines w:val="0"/>
        <w:widowControl w:val="0"/>
        <w:shd w:val="clear" w:color="auto" w:fill="auto"/>
        <w:bidi w:val="0"/>
        <w:spacing w:before="0" w:after="0" w:line="19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80" w:line="19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3"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B</w:t>
      </w:r>
      <w:r>
        <w:rPr>
          <w:color w:val="000000"/>
          <w:spacing w:val="0"/>
          <w:w w:val="100"/>
          <w:position w:val="0"/>
          <w:sz w:val="18"/>
          <w:szCs w:val="18"/>
        </w:rPr>
        <w:t>是结束所有</w:t>
      </w:r>
      <w:r>
        <w:rPr>
          <w:rFonts w:ascii="Times New Roman" w:hAnsi="Times New Roman" w:eastAsia="Times New Roman" w:cs="Times New Roman"/>
          <w:color w:val="000000"/>
          <w:spacing w:val="0"/>
          <w:w w:val="100"/>
          <w:position w:val="0"/>
          <w:sz w:val="18"/>
          <w:szCs w:val="18"/>
          <w:lang w:val="en-US" w:eastAsia="en-US" w:bidi="en-US"/>
        </w:rPr>
        <w:t>OU</w:t>
      </w:r>
      <w:r>
        <w:rPr>
          <w:color w:val="000000"/>
          <w:spacing w:val="0"/>
          <w:w w:val="100"/>
          <w:position w:val="0"/>
          <w:sz w:val="18"/>
          <w:szCs w:val="18"/>
        </w:rPr>
        <w:t>的所有账单的唯一有效选项</w:t>
      </w:r>
      <w:r>
        <w:rPr>
          <w:rFonts w:ascii="Times New Roman" w:hAnsi="Times New Roman" w:eastAsia="Times New Roman" w:cs="Times New Roman"/>
          <w:color w:val="000000"/>
          <w:spacing w:val="0"/>
          <w:w w:val="100"/>
          <w:position w:val="0"/>
          <w:sz w:val="18"/>
          <w:szCs w:val="18"/>
          <w:lang w:val="en-US" w:eastAsia="en-US" w:bidi="en-US"/>
        </w:rPr>
        <w:t>.D-</w:t>
      </w:r>
      <w:r>
        <w:rPr>
          <w:color w:val="000000"/>
          <w:spacing w:val="0"/>
          <w:w w:val="100"/>
          <w:position w:val="0"/>
          <w:sz w:val="18"/>
          <w:szCs w:val="18"/>
        </w:rPr>
        <w:t>不可能您如何使用</w:t>
      </w:r>
      <w:r>
        <w:rPr>
          <w:rFonts w:ascii="Times New Roman" w:hAnsi="Times New Roman" w:eastAsia="Times New Roman" w:cs="Times New Roman"/>
          <w:color w:val="000000"/>
          <w:spacing w:val="0"/>
          <w:w w:val="100"/>
          <w:position w:val="0"/>
          <w:sz w:val="18"/>
          <w:szCs w:val="18"/>
          <w:lang w:val="en-US" w:eastAsia="en-US" w:bidi="en-US"/>
        </w:rPr>
        <w:t>OpsCenter</w:t>
      </w:r>
      <w:r>
        <w:rPr>
          <w:color w:val="000000"/>
          <w:spacing w:val="0"/>
          <w:w w:val="100"/>
          <w:position w:val="0"/>
          <w:sz w:val="18"/>
          <w:szCs w:val="18"/>
        </w:rPr>
        <w:t>可视化</w:t>
      </w:r>
      <w:r>
        <w:rPr>
          <w:rFonts w:ascii="Times New Roman" w:hAnsi="Times New Roman" w:eastAsia="Times New Roman" w:cs="Times New Roman"/>
          <w:color w:val="000000"/>
          <w:spacing w:val="0"/>
          <w:w w:val="100"/>
          <w:position w:val="0"/>
          <w:sz w:val="18"/>
          <w:szCs w:val="18"/>
          <w:lang w:val="en-US" w:eastAsia="en-US" w:bidi="en-US"/>
        </w:rPr>
        <w:t>CUR? A-RAM</w:t>
      </w:r>
      <w:r>
        <w:rPr>
          <w:color w:val="000000"/>
          <w:spacing w:val="0"/>
          <w:w w:val="100"/>
          <w:position w:val="0"/>
          <w:sz w:val="18"/>
          <w:szCs w:val="18"/>
        </w:rPr>
        <w:t>无法创 建</w:t>
      </w:r>
      <w:r>
        <w:rPr>
          <w:rFonts w:ascii="Times New Roman" w:hAnsi="Times New Roman" w:eastAsia="Times New Roman" w:cs="Times New Roman"/>
          <w:color w:val="000000"/>
          <w:spacing w:val="0"/>
          <w:w w:val="100"/>
          <w:position w:val="0"/>
          <w:sz w:val="18"/>
          <w:szCs w:val="18"/>
          <w:lang w:val="en-US" w:eastAsia="en-US" w:bidi="en-US"/>
        </w:rPr>
        <w:t>CUR</w:t>
      </w:r>
    </w:p>
    <w:p>
      <w:pPr>
        <w:pStyle w:val="4"/>
        <w:keepNext w:val="0"/>
        <w:keepLines w:val="0"/>
        <w:widowControl w:val="0"/>
        <w:shd w:val="clear" w:color="auto" w:fill="auto"/>
        <w:bidi w:val="0"/>
        <w:spacing w:before="0" w:after="0" w:line="203"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C-</w:t>
      </w:r>
      <w:r>
        <w:rPr>
          <w:color w:val="000000"/>
          <w:spacing w:val="0"/>
          <w:w w:val="100"/>
          <w:position w:val="0"/>
          <w:sz w:val="18"/>
          <w:szCs w:val="18"/>
        </w:rPr>
        <w:t>组织效率不髙且不可能，因为它为所有帐户创建一个</w:t>
      </w:r>
      <w:r>
        <w:rPr>
          <w:rFonts w:ascii="Times New Roman" w:hAnsi="Times New Roman" w:eastAsia="Times New Roman" w:cs="Times New Roman"/>
          <w:color w:val="000000"/>
          <w:spacing w:val="0"/>
          <w:w w:val="100"/>
          <w:position w:val="0"/>
          <w:sz w:val="18"/>
          <w:szCs w:val="18"/>
          <w:lang w:val="en-US" w:eastAsia="en-US" w:bidi="en-US"/>
        </w:rPr>
        <w:t>CURAWS Certified Solutions Architect Professional</w:t>
      </w:r>
      <w:r>
        <w:rPr>
          <w:color w:val="000000"/>
          <w:spacing w:val="0"/>
          <w:w w:val="100"/>
          <w:position w:val="0"/>
          <w:sz w:val="18"/>
          <w:szCs w:val="18"/>
        </w:rPr>
        <w:t>是一项顶 级</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认证.非技术人员很难把每道题看几个小时，耗费大量的时间和精力，从而影响自己的工作.如果您不是技术人员 对于考试捷径需求联系微信客服：</w:t>
      </w:r>
      <w:r>
        <w:rPr>
          <w:rFonts w:ascii="Times New Roman" w:hAnsi="Times New Roman" w:eastAsia="Times New Roman" w:cs="Times New Roman"/>
          <w:color w:val="000000"/>
          <w:spacing w:val="0"/>
          <w:w w:val="100"/>
          <w:position w:val="0"/>
          <w:sz w:val="18"/>
          <w:szCs w:val="18"/>
          <w:lang w:val="en-US" w:eastAsia="en-US" w:bidi="en-US"/>
        </w:rPr>
        <w:t>ANYPASS.</w:t>
      </w:r>
      <w:r>
        <w:rPr>
          <w:color w:val="000000"/>
          <w:spacing w:val="0"/>
          <w:w w:val="100"/>
          <w:position w:val="0"/>
          <w:sz w:val="18"/>
          <w:szCs w:val="18"/>
        </w:rPr>
        <w:t>我们会帮您轻松轻松通过，当然如果技术人员有需求也可以联系，祝您工 作顺利每次考试都会通过！！</w:t>
      </w:r>
    </w:p>
    <w:p>
      <w:pPr>
        <w:pStyle w:val="5"/>
        <w:keepNext w:val="0"/>
        <w:keepLines w:val="0"/>
        <w:widowControl w:val="0"/>
        <w:shd w:val="clear" w:color="auto" w:fill="auto"/>
        <w:bidi w:val="0"/>
        <w:spacing w:before="0" w:after="0" w:line="203"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Q56</w:t>
      </w:r>
      <w:r>
        <w:rPr>
          <w:rFonts w:ascii="宋体" w:hAnsi="宋体" w:eastAsia="宋体" w:cs="宋体"/>
          <w:color w:val="000000"/>
          <w:spacing w:val="0"/>
          <w:w w:val="100"/>
          <w:position w:val="0"/>
          <w:sz w:val="18"/>
          <w:szCs w:val="18"/>
          <w:lang w:val="zh-TW" w:eastAsia="zh-TW" w:bidi="zh-TW"/>
        </w:rPr>
        <w:t>.公司的工厂和自动化应用程序在单个</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中运行.超过</w:t>
      </w:r>
      <w:r>
        <w:rPr>
          <w:rFonts w:ascii="Times New Roman" w:hAnsi="Times New Roman" w:eastAsia="Times New Roman" w:cs="Times New Roman"/>
          <w:color w:val="000000"/>
          <w:spacing w:val="0"/>
          <w:w w:val="100"/>
          <w:position w:val="0"/>
          <w:sz w:val="18"/>
          <w:szCs w:val="18"/>
          <w:lang w:val="zh-TW" w:eastAsia="zh-TW" w:bidi="zh-TW"/>
        </w:rPr>
        <w:t>20</w:t>
      </w:r>
      <w:r>
        <w:rPr>
          <w:rFonts w:ascii="宋体" w:hAnsi="宋体" w:eastAsia="宋体" w:cs="宋体"/>
          <w:color w:val="000000"/>
          <w:spacing w:val="0"/>
          <w:w w:val="100"/>
          <w:position w:val="0"/>
          <w:sz w:val="18"/>
          <w:szCs w:val="18"/>
          <w:lang w:val="zh-TW" w:eastAsia="zh-TW" w:bidi="zh-TW"/>
        </w:rPr>
        <w:t>个应用程序在</w:t>
      </w:r>
      <w:r>
        <w:rPr>
          <w:rFonts w:ascii="Times New Roman" w:hAnsi="Times New Roman" w:eastAsia="Times New Roman" w:cs="Times New Roman"/>
          <w:color w:val="000000"/>
          <w:spacing w:val="0"/>
          <w:w w:val="100"/>
          <w:position w:val="0"/>
          <w:sz w:val="18"/>
          <w:szCs w:val="18"/>
          <w:lang w:val="en-US" w:eastAsia="en-US" w:bidi="en-US"/>
        </w:rPr>
        <w:t>Amazon EC2&gt; Amazon Elastic Container Service (Amazon ECS)</w:t>
      </w:r>
      <w:r>
        <w:rPr>
          <w:rFonts w:ascii="宋体" w:hAnsi="宋体" w:eastAsia="宋体" w:cs="宋体"/>
          <w:color w:val="000000"/>
          <w:spacing w:val="0"/>
          <w:w w:val="100"/>
          <w:position w:val="0"/>
          <w:sz w:val="18"/>
          <w:szCs w:val="18"/>
          <w:lang w:val="zh-TW" w:eastAsia="zh-TW" w:bidi="zh-TW"/>
        </w:rPr>
        <w:t xml:space="preserve">和 </w:t>
      </w:r>
      <w:r>
        <w:rPr>
          <w:rFonts w:ascii="Times New Roman" w:hAnsi="Times New Roman" w:eastAsia="Times New Roman" w:cs="Times New Roman"/>
          <w:color w:val="000000"/>
          <w:spacing w:val="0"/>
          <w:w w:val="100"/>
          <w:position w:val="0"/>
          <w:sz w:val="18"/>
          <w:szCs w:val="18"/>
          <w:lang w:val="en-US" w:eastAsia="en-US" w:bidi="en-US"/>
        </w:rPr>
        <w:t xml:space="preserve">Amazon RDS </w:t>
      </w:r>
      <w:r>
        <w:rPr>
          <w:rFonts w:ascii="宋体" w:hAnsi="宋体" w:eastAsia="宋体" w:cs="宋体"/>
          <w:color w:val="000000"/>
          <w:spacing w:val="0"/>
          <w:w w:val="100"/>
          <w:position w:val="0"/>
          <w:sz w:val="18"/>
          <w:szCs w:val="18"/>
          <w:lang w:val="zh-TW" w:eastAsia="zh-TW" w:bidi="zh-TW"/>
        </w:rPr>
        <w:t>的组合上</w:t>
      </w:r>
      <w:r>
        <w:rPr>
          <w:rFonts w:ascii="宋体" w:hAnsi="宋体" w:eastAsia="宋体" w:cs="宋体"/>
          <w:color w:val="000000"/>
          <w:spacing w:val="0"/>
          <w:w w:val="100"/>
          <w:position w:val="0"/>
          <w:sz w:val="18"/>
          <w:szCs w:val="18"/>
          <w:lang w:val="zh-CN" w:eastAsia="zh-CN" w:bidi="zh-CN"/>
        </w:rPr>
        <w:t>运行.</w:t>
      </w:r>
    </w:p>
    <w:p>
      <w:pPr>
        <w:pStyle w:val="4"/>
        <w:keepNext w:val="0"/>
        <w:keepLines w:val="0"/>
        <w:widowControl w:val="0"/>
        <w:shd w:val="clear" w:color="auto" w:fill="auto"/>
        <w:bidi w:val="0"/>
        <w:spacing w:before="0" w:after="0" w:line="203" w:lineRule="exact"/>
        <w:ind w:left="0" w:right="0" w:firstLine="0"/>
        <w:jc w:val="left"/>
        <w:rPr>
          <w:sz w:val="18"/>
          <w:szCs w:val="18"/>
        </w:rPr>
      </w:pPr>
      <w:r>
        <w:rPr>
          <w:color w:val="000000"/>
          <w:spacing w:val="0"/>
          <w:w w:val="100"/>
          <w:position w:val="0"/>
          <w:sz w:val="18"/>
          <w:szCs w:val="18"/>
        </w:rPr>
        <w:t>该公司的软件工程师分布在三个团队中</w:t>
      </w:r>
      <w:r>
        <w:rPr>
          <w:color w:val="000000"/>
          <w:spacing w:val="0"/>
          <w:w w:val="100"/>
          <w:position w:val="0"/>
          <w:sz w:val="18"/>
          <w:szCs w:val="18"/>
          <w:lang w:val="zh-CN" w:eastAsia="zh-CN" w:bidi="zh-CN"/>
        </w:rPr>
        <w:t>.三个</w:t>
      </w:r>
      <w:r>
        <w:rPr>
          <w:color w:val="000000"/>
          <w:spacing w:val="0"/>
          <w:w w:val="100"/>
          <w:position w:val="0"/>
          <w:sz w:val="18"/>
          <w:szCs w:val="18"/>
        </w:rPr>
        <w:t>团队之•拥有每个应用程序，每个团队负责其所有应用程序的成本和性能团 队资源具有代表其应用程序和团队的标签.</w:t>
      </w:r>
    </w:p>
    <w:p>
      <w:pPr>
        <w:pStyle w:val="4"/>
        <w:keepNext w:val="0"/>
        <w:keepLines w:val="0"/>
        <w:widowControl w:val="0"/>
        <w:shd w:val="clear" w:color="auto" w:fill="auto"/>
        <w:bidi w:val="0"/>
        <w:spacing w:before="0" w:after="0" w:line="203" w:lineRule="exact"/>
        <w:ind w:left="0" w:right="0" w:firstLine="0"/>
        <w:jc w:val="left"/>
        <w:rPr>
          <w:sz w:val="18"/>
          <w:szCs w:val="18"/>
        </w:rPr>
      </w:pPr>
      <w:r>
        <w:rPr>
          <w:color w:val="000000"/>
          <w:spacing w:val="0"/>
          <w:w w:val="100"/>
          <w:position w:val="0"/>
          <w:sz w:val="18"/>
          <w:szCs w:val="18"/>
        </w:rPr>
        <w:t>团队使用</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访问权限进行日常活动</w:t>
      </w:r>
    </w:p>
    <w:p>
      <w:pPr>
        <w:pStyle w:val="4"/>
        <w:keepNext w:val="0"/>
        <w:keepLines w:val="0"/>
        <w:widowControl w:val="0"/>
        <w:shd w:val="clear" w:color="auto" w:fill="auto"/>
        <w:bidi w:val="0"/>
        <w:spacing w:before="0" w:after="180" w:line="203" w:lineRule="exact"/>
        <w:ind w:left="0" w:right="0" w:firstLine="0"/>
        <w:jc w:val="left"/>
        <w:rPr>
          <w:sz w:val="18"/>
          <w:szCs w:val="18"/>
        </w:rPr>
      </w:pPr>
      <w:r>
        <w:rPr>
          <w:color w:val="000000"/>
          <w:spacing w:val="0"/>
          <w:w w:val="100"/>
          <w:position w:val="0"/>
          <w:sz w:val="18"/>
          <w:szCs w:val="18"/>
        </w:rPr>
        <w:t>公司需要确定毎月</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账单上的哪些成本可归因于每个应用程序或团队.公司还必须能够创建报告来比较过去</w:t>
      </w:r>
      <w:r>
        <w:rPr>
          <w:rFonts w:ascii="Times New Roman" w:hAnsi="Times New Roman" w:eastAsia="Times New Roman" w:cs="Times New Roman"/>
          <w:color w:val="000000"/>
          <w:spacing w:val="0"/>
          <w:w w:val="100"/>
          <w:position w:val="0"/>
          <w:sz w:val="18"/>
          <w:szCs w:val="18"/>
        </w:rPr>
        <w:t>12</w:t>
      </w:r>
      <w:r>
        <w:rPr>
          <w:color w:val="000000"/>
          <w:spacing w:val="0"/>
          <w:w w:val="100"/>
          <w:position w:val="0"/>
          <w:sz w:val="18"/>
          <w:szCs w:val="18"/>
        </w:rPr>
        <w:t>个 月的成本并帮助预测未来</w:t>
      </w:r>
      <w:r>
        <w:rPr>
          <w:rFonts w:ascii="Times New Roman" w:hAnsi="Times New Roman" w:eastAsia="Times New Roman" w:cs="Times New Roman"/>
          <w:color w:val="000000"/>
          <w:spacing w:val="0"/>
          <w:w w:val="100"/>
          <w:position w:val="0"/>
          <w:sz w:val="18"/>
          <w:szCs w:val="18"/>
        </w:rPr>
        <w:t>12</w:t>
      </w:r>
      <w:r>
        <w:rPr>
          <w:color w:val="000000"/>
          <w:spacing w:val="0"/>
          <w:w w:val="100"/>
          <w:position w:val="0"/>
          <w:sz w:val="18"/>
          <w:szCs w:val="18"/>
        </w:rPr>
        <w:t>个月的成本.解决方案架构师必须推荐提供这些成本报告的</w:t>
      </w:r>
      <w:r>
        <w:rPr>
          <w:rFonts w:ascii="Times New Roman" w:hAnsi="Times New Roman" w:eastAsia="Times New Roman" w:cs="Times New Roman"/>
          <w:color w:val="000000"/>
          <w:spacing w:val="0"/>
          <w:w w:val="100"/>
          <w:position w:val="0"/>
          <w:sz w:val="18"/>
          <w:szCs w:val="18"/>
          <w:lang w:val="en-US" w:eastAsia="en-US" w:bidi="en-US"/>
        </w:rPr>
        <w:t>AWS Billing and Cost Management</w:t>
      </w:r>
      <w:r>
        <w:rPr>
          <w:color w:val="000000"/>
          <w:spacing w:val="0"/>
          <w:w w:val="100"/>
          <w:position w:val="0"/>
          <w:sz w:val="18"/>
          <w:szCs w:val="18"/>
        </w:rPr>
        <w:t>解决方案.哪种行动组合将满足这些要求？(选择三项)</w:t>
      </w:r>
    </w:p>
    <w:p>
      <w:pPr>
        <w:pStyle w:val="4"/>
        <w:keepNext w:val="0"/>
        <w:keepLines w:val="0"/>
        <w:widowControl w:val="0"/>
        <w:numPr>
          <w:ilvl w:val="0"/>
          <w:numId w:val="69"/>
        </w:numPr>
        <w:shd w:val="clear" w:color="auto" w:fill="auto"/>
        <w:tabs>
          <w:tab w:val="left" w:pos="288"/>
        </w:tabs>
        <w:bidi w:val="0"/>
        <w:spacing w:before="0" w:after="0" w:line="191" w:lineRule="exact"/>
        <w:ind w:left="0" w:right="0" w:firstLine="0"/>
        <w:jc w:val="left"/>
        <w:rPr>
          <w:sz w:val="18"/>
          <w:szCs w:val="18"/>
        </w:rPr>
      </w:pPr>
      <w:bookmarkStart w:id="263" w:name="bookmark263"/>
      <w:bookmarkEnd w:id="263"/>
      <w:r>
        <w:rPr>
          <w:color w:val="000000"/>
          <w:spacing w:val="0"/>
          <w:w w:val="100"/>
          <w:position w:val="0"/>
          <w:sz w:val="18"/>
          <w:szCs w:val="18"/>
        </w:rPr>
        <w:t>激活代表应用程序和团队的用户定义的成本分配</w:t>
      </w:r>
      <w:r>
        <w:rPr>
          <w:color w:val="000000"/>
          <w:spacing w:val="0"/>
          <w:w w:val="100"/>
          <w:position w:val="0"/>
          <w:sz w:val="18"/>
          <w:szCs w:val="18"/>
          <w:lang w:val="zh-CN" w:eastAsia="zh-CN" w:bidi="zh-CN"/>
        </w:rPr>
        <w:t>标签.</w:t>
      </w:r>
    </w:p>
    <w:p>
      <w:pPr>
        <w:pStyle w:val="4"/>
        <w:keepNext w:val="0"/>
        <w:keepLines w:val="0"/>
        <w:widowControl w:val="0"/>
        <w:numPr>
          <w:ilvl w:val="0"/>
          <w:numId w:val="69"/>
        </w:numPr>
        <w:shd w:val="clear" w:color="auto" w:fill="auto"/>
        <w:tabs>
          <w:tab w:val="left" w:pos="288"/>
        </w:tabs>
        <w:bidi w:val="0"/>
        <w:spacing w:before="0" w:after="0" w:line="191" w:lineRule="exact"/>
        <w:ind w:left="0" w:right="0" w:firstLine="0"/>
        <w:jc w:val="left"/>
        <w:rPr>
          <w:sz w:val="18"/>
          <w:szCs w:val="18"/>
        </w:rPr>
      </w:pPr>
      <w:bookmarkStart w:id="264" w:name="bookmark264"/>
      <w:bookmarkEnd w:id="264"/>
      <w:r>
        <w:rPr>
          <w:color w:val="000000"/>
          <w:spacing w:val="0"/>
          <w:w w:val="100"/>
          <w:position w:val="0"/>
          <w:sz w:val="18"/>
          <w:szCs w:val="18"/>
        </w:rPr>
        <w:t>激活代表应用程序和团队的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生成的成本分配标签</w:t>
      </w:r>
    </w:p>
    <w:p>
      <w:pPr>
        <w:pStyle w:val="5"/>
        <w:keepNext w:val="0"/>
        <w:keepLines w:val="0"/>
        <w:widowControl w:val="0"/>
        <w:numPr>
          <w:ilvl w:val="0"/>
          <w:numId w:val="69"/>
        </w:numPr>
        <w:shd w:val="clear" w:color="auto" w:fill="auto"/>
        <w:tabs>
          <w:tab w:val="left" w:pos="288"/>
        </w:tabs>
        <w:bidi w:val="0"/>
        <w:spacing w:before="0" w:after="0" w:line="191" w:lineRule="exact"/>
        <w:ind w:left="0" w:right="0" w:firstLine="0"/>
        <w:jc w:val="left"/>
        <w:rPr>
          <w:sz w:val="18"/>
          <w:szCs w:val="18"/>
        </w:rPr>
      </w:pPr>
      <w:bookmarkStart w:id="265" w:name="bookmark265"/>
      <w:bookmarkEnd w:id="265"/>
      <w:r>
        <w:rPr>
          <w:rFonts w:ascii="宋体" w:hAnsi="宋体" w:eastAsia="宋体" w:cs="宋体"/>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en-US" w:eastAsia="en-US" w:bidi="en-US"/>
        </w:rPr>
        <w:t>Billing and Cost Management</w:t>
      </w:r>
      <w:r>
        <w:rPr>
          <w:rFonts w:ascii="宋体" w:hAnsi="宋体" w:eastAsia="宋体" w:cs="宋体"/>
          <w:color w:val="000000"/>
          <w:spacing w:val="0"/>
          <w:w w:val="100"/>
          <w:position w:val="0"/>
          <w:sz w:val="18"/>
          <w:szCs w:val="18"/>
          <w:lang w:val="zh-TW" w:eastAsia="zh-TW" w:bidi="zh-TW"/>
        </w:rPr>
        <w:t>中的每个应用程序创建一个成本类别</w:t>
      </w:r>
    </w:p>
    <w:p>
      <w:pPr>
        <w:pStyle w:val="5"/>
        <w:keepNext w:val="0"/>
        <w:keepLines w:val="0"/>
        <w:widowControl w:val="0"/>
        <w:numPr>
          <w:ilvl w:val="0"/>
          <w:numId w:val="69"/>
        </w:numPr>
        <w:shd w:val="clear" w:color="auto" w:fill="auto"/>
        <w:tabs>
          <w:tab w:val="left" w:pos="288"/>
        </w:tabs>
        <w:bidi w:val="0"/>
        <w:spacing w:before="0" w:after="0" w:line="191" w:lineRule="exact"/>
        <w:ind w:left="0" w:right="0" w:firstLine="0"/>
        <w:jc w:val="left"/>
        <w:rPr>
          <w:sz w:val="18"/>
          <w:szCs w:val="18"/>
        </w:rPr>
      </w:pPr>
      <w:bookmarkStart w:id="266" w:name="bookmark266"/>
      <w:bookmarkEnd w:id="266"/>
      <w:r>
        <w:rPr>
          <w:rFonts w:ascii="宋体" w:hAnsi="宋体" w:eastAsia="宋体" w:cs="宋体"/>
          <w:color w:val="000000"/>
          <w:spacing w:val="0"/>
          <w:w w:val="100"/>
          <w:position w:val="0"/>
          <w:sz w:val="18"/>
          <w:szCs w:val="18"/>
          <w:lang w:val="zh-TW" w:eastAsia="zh-TW" w:bidi="zh-TW"/>
        </w:rPr>
        <w:t xml:space="preserve">激活 </w:t>
      </w:r>
      <w:r>
        <w:rPr>
          <w:rFonts w:ascii="Times New Roman" w:hAnsi="Times New Roman" w:eastAsia="Times New Roman" w:cs="Times New Roman"/>
          <w:color w:val="000000"/>
          <w:spacing w:val="0"/>
          <w:w w:val="100"/>
          <w:position w:val="0"/>
          <w:sz w:val="18"/>
          <w:szCs w:val="18"/>
          <w:lang w:val="en-US" w:eastAsia="en-US" w:bidi="en-US"/>
        </w:rPr>
        <w:t xml:space="preserve">IAM </w:t>
      </w:r>
      <w:r>
        <w:rPr>
          <w:rFonts w:ascii="宋体" w:hAnsi="宋体" w:eastAsia="宋体" w:cs="宋体"/>
          <w:color w:val="000000"/>
          <w:spacing w:val="0"/>
          <w:w w:val="100"/>
          <w:position w:val="0"/>
          <w:sz w:val="18"/>
          <w:szCs w:val="18"/>
          <w:lang w:val="zh-TW" w:eastAsia="zh-TW" w:bidi="zh-TW"/>
        </w:rPr>
        <w:t xml:space="preserve">对 </w:t>
      </w:r>
      <w:r>
        <w:rPr>
          <w:rFonts w:ascii="Times New Roman" w:hAnsi="Times New Roman" w:eastAsia="Times New Roman" w:cs="Times New Roman"/>
          <w:color w:val="000000"/>
          <w:spacing w:val="0"/>
          <w:w w:val="100"/>
          <w:position w:val="0"/>
          <w:sz w:val="18"/>
          <w:szCs w:val="18"/>
          <w:lang w:val="en-US" w:eastAsia="en-US" w:bidi="en-US"/>
        </w:rPr>
        <w:t xml:space="preserve">Billing and Cost Management </w:t>
      </w:r>
      <w:r>
        <w:rPr>
          <w:rFonts w:ascii="宋体" w:hAnsi="宋体" w:eastAsia="宋体" w:cs="宋体"/>
          <w:color w:val="000000"/>
          <w:spacing w:val="0"/>
          <w:w w:val="100"/>
          <w:position w:val="0"/>
          <w:sz w:val="18"/>
          <w:szCs w:val="18"/>
          <w:lang w:val="zh-TW" w:eastAsia="zh-TW" w:bidi="zh-TW"/>
        </w:rPr>
        <w:t>的访问</w:t>
      </w:r>
    </w:p>
    <w:p>
      <w:pPr>
        <w:pStyle w:val="4"/>
        <w:keepNext w:val="0"/>
        <w:keepLines w:val="0"/>
        <w:widowControl w:val="0"/>
        <w:numPr>
          <w:ilvl w:val="0"/>
          <w:numId w:val="69"/>
        </w:numPr>
        <w:shd w:val="clear" w:color="auto" w:fill="auto"/>
        <w:tabs>
          <w:tab w:val="left" w:pos="288"/>
        </w:tabs>
        <w:bidi w:val="0"/>
        <w:spacing w:before="0" w:after="0" w:line="191" w:lineRule="exact"/>
        <w:ind w:left="0" w:right="0" w:firstLine="0"/>
        <w:jc w:val="left"/>
        <w:rPr>
          <w:sz w:val="18"/>
          <w:szCs w:val="18"/>
        </w:rPr>
      </w:pPr>
      <w:bookmarkStart w:id="267" w:name="bookmark267"/>
      <w:bookmarkEnd w:id="267"/>
      <w:r>
        <w:rPr>
          <w:color w:val="000000"/>
          <w:spacing w:val="0"/>
          <w:w w:val="100"/>
          <w:position w:val="0"/>
          <w:sz w:val="18"/>
          <w:szCs w:val="18"/>
        </w:rPr>
        <w:t>创建成本</w:t>
      </w:r>
      <w:r>
        <w:rPr>
          <w:color w:val="000000"/>
          <w:spacing w:val="0"/>
          <w:w w:val="100"/>
          <w:position w:val="0"/>
          <w:sz w:val="18"/>
          <w:szCs w:val="18"/>
          <w:lang w:val="zh-CN" w:eastAsia="zh-CN" w:bidi="zh-CN"/>
        </w:rPr>
        <w:t>预算.</w:t>
      </w:r>
    </w:p>
    <w:p>
      <w:pPr>
        <w:pStyle w:val="5"/>
        <w:keepNext w:val="0"/>
        <w:keepLines w:val="0"/>
        <w:widowControl w:val="0"/>
        <w:numPr>
          <w:ilvl w:val="0"/>
          <w:numId w:val="69"/>
        </w:numPr>
        <w:shd w:val="clear" w:color="auto" w:fill="auto"/>
        <w:tabs>
          <w:tab w:val="left" w:pos="288"/>
        </w:tabs>
        <w:bidi w:val="0"/>
        <w:spacing w:before="0" w:after="180" w:line="191" w:lineRule="exact"/>
        <w:ind w:left="0" w:right="0" w:firstLine="0"/>
        <w:jc w:val="left"/>
        <w:rPr>
          <w:sz w:val="18"/>
          <w:szCs w:val="18"/>
        </w:rPr>
      </w:pPr>
      <w:bookmarkStart w:id="268" w:name="bookmark268"/>
      <w:bookmarkEnd w:id="268"/>
      <w:r>
        <w:rPr>
          <w:rFonts w:ascii="宋体" w:hAnsi="宋体" w:eastAsia="宋体" w:cs="宋体"/>
          <w:color w:val="000000"/>
          <w:spacing w:val="0"/>
          <w:w w:val="100"/>
          <w:position w:val="0"/>
          <w:sz w:val="18"/>
          <w:szCs w:val="18"/>
          <w:lang w:val="zh-TW" w:eastAsia="zh-TW" w:bidi="zh-TW"/>
        </w:rPr>
        <w:t xml:space="preserve">启用 </w:t>
      </w:r>
      <w:r>
        <w:rPr>
          <w:rFonts w:ascii="Times New Roman" w:hAnsi="Times New Roman" w:eastAsia="Times New Roman" w:cs="Times New Roman"/>
          <w:color w:val="000000"/>
          <w:spacing w:val="0"/>
          <w:w w:val="100"/>
          <w:position w:val="0"/>
          <w:sz w:val="18"/>
          <w:szCs w:val="18"/>
          <w:lang w:val="en-US" w:eastAsia="en-US" w:bidi="en-US"/>
        </w:rPr>
        <w:t>Cost Explorer</w:t>
      </w:r>
    </w:p>
    <w:p>
      <w:pPr>
        <w:pStyle w:val="5"/>
        <w:keepNext w:val="0"/>
        <w:keepLines w:val="0"/>
        <w:widowControl w:val="0"/>
        <w:shd w:val="clear" w:color="auto" w:fill="auto"/>
        <w:bidi w:val="0"/>
        <w:spacing w:before="0" w:after="0" w:line="191"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ADF</w:t>
      </w:r>
    </w:p>
    <w:p>
      <w:pPr>
        <w:pStyle w:val="4"/>
        <w:keepNext w:val="0"/>
        <w:keepLines w:val="0"/>
        <w:widowControl w:val="0"/>
        <w:shd w:val="clear" w:color="auto" w:fill="auto"/>
        <w:bidi w:val="0"/>
        <w:spacing w:before="0" w:after="260" w:line="19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0"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Q57. </w:t>
      </w:r>
      <w:r>
        <w:rPr>
          <w:color w:val="000000"/>
          <w:spacing w:val="0"/>
          <w:w w:val="100"/>
          <w:position w:val="0"/>
          <w:sz w:val="18"/>
          <w:szCs w:val="18"/>
        </w:rPr>
        <w:t>•家公司想要部署</w:t>
      </w:r>
      <w:r>
        <w:rPr>
          <w:rFonts w:ascii="Times New Roman" w:hAnsi="Times New Roman" w:eastAsia="Times New Roman" w:cs="Times New Roman"/>
          <w:color w:val="000000"/>
          <w:spacing w:val="0"/>
          <w:w w:val="100"/>
          <w:position w:val="0"/>
          <w:sz w:val="18"/>
          <w:szCs w:val="18"/>
          <w:lang w:val="en-US" w:eastAsia="en-US" w:bidi="en-US"/>
        </w:rPr>
        <w:t>AWS WAF</w:t>
      </w:r>
      <w:r>
        <w:rPr>
          <w:color w:val="000000"/>
          <w:spacing w:val="0"/>
          <w:w w:val="100"/>
          <w:position w:val="0"/>
          <w:sz w:val="18"/>
          <w:szCs w:val="18"/>
        </w:rPr>
        <w:t>解决方案来跨多个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账户管理</w:t>
      </w:r>
      <w:r>
        <w:rPr>
          <w:rFonts w:ascii="Times New Roman" w:hAnsi="Times New Roman" w:eastAsia="Times New Roman" w:cs="Times New Roman"/>
          <w:color w:val="000000"/>
          <w:spacing w:val="0"/>
          <w:w w:val="100"/>
          <w:position w:val="0"/>
          <w:sz w:val="18"/>
          <w:szCs w:val="18"/>
          <w:lang w:val="en-US" w:eastAsia="en-US" w:bidi="en-US"/>
        </w:rPr>
        <w:t>AWS WAF</w:t>
      </w:r>
      <w:r>
        <w:rPr>
          <w:color w:val="000000"/>
          <w:spacing w:val="0"/>
          <w:w w:val="100"/>
          <w:position w:val="0"/>
          <w:sz w:val="18"/>
          <w:szCs w:val="18"/>
        </w:rPr>
        <w:t>规则.这些账户在</w:t>
      </w:r>
      <w:r>
        <w:rPr>
          <w:rFonts w:ascii="Times New Roman" w:hAnsi="Times New Roman" w:eastAsia="Times New Roman" w:cs="Times New Roman"/>
          <w:color w:val="000000"/>
          <w:spacing w:val="0"/>
          <w:w w:val="100"/>
          <w:position w:val="0"/>
          <w:sz w:val="18"/>
          <w:szCs w:val="18"/>
          <w:lang w:val="en-US" w:eastAsia="en-US" w:bidi="en-US"/>
        </w:rPr>
        <w:t>AWS</w:t>
      </w:r>
    </w:p>
    <w:p>
      <w:pPr>
        <w:pStyle w:val="4"/>
        <w:keepNext w:val="0"/>
        <w:keepLines w:val="0"/>
        <w:widowControl w:val="0"/>
        <w:shd w:val="clear" w:color="auto" w:fill="auto"/>
        <w:bidi w:val="0"/>
        <w:spacing w:before="0" w:after="180" w:line="190"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Organizations</w:t>
      </w:r>
      <w:r>
        <w:rPr>
          <w:color w:val="000000"/>
          <w:spacing w:val="0"/>
          <w:w w:val="100"/>
          <w:position w:val="0"/>
          <w:sz w:val="18"/>
          <w:szCs w:val="18"/>
        </w:rPr>
        <w:t>中的不同</w:t>
      </w:r>
      <w:r>
        <w:rPr>
          <w:rFonts w:ascii="Times New Roman" w:hAnsi="Times New Roman" w:eastAsia="Times New Roman" w:cs="Times New Roman"/>
          <w:color w:val="000000"/>
          <w:spacing w:val="0"/>
          <w:w w:val="100"/>
          <w:position w:val="0"/>
          <w:sz w:val="18"/>
          <w:szCs w:val="18"/>
          <w:lang w:val="en-US" w:eastAsia="en-US" w:bidi="en-US"/>
        </w:rPr>
        <w:t>OU</w:t>
      </w:r>
      <w:r>
        <w:rPr>
          <w:color w:val="000000"/>
          <w:spacing w:val="0"/>
          <w:w w:val="100"/>
          <w:position w:val="0"/>
          <w:sz w:val="18"/>
          <w:szCs w:val="18"/>
        </w:rPr>
        <w:t>下管理管理员必须能够根据需要从托管</w:t>
      </w:r>
      <w:r>
        <w:rPr>
          <w:rFonts w:ascii="Times New Roman" w:hAnsi="Times New Roman" w:eastAsia="Times New Roman" w:cs="Times New Roman"/>
          <w:color w:val="000000"/>
          <w:spacing w:val="0"/>
          <w:w w:val="100"/>
          <w:position w:val="0"/>
          <w:sz w:val="18"/>
          <w:szCs w:val="18"/>
          <w:lang w:val="en-US" w:eastAsia="en-US" w:bidi="en-US"/>
        </w:rPr>
        <w:t>AWSWAF</w:t>
      </w:r>
      <w:r>
        <w:rPr>
          <w:color w:val="000000"/>
          <w:spacing w:val="0"/>
          <w:w w:val="100"/>
          <w:position w:val="0"/>
          <w:sz w:val="18"/>
          <w:szCs w:val="18"/>
        </w:rPr>
        <w:t>规则集中添加或删除账户或</w:t>
      </w:r>
      <w:r>
        <w:rPr>
          <w:rFonts w:ascii="Times New Roman" w:hAnsi="Times New Roman" w:eastAsia="Times New Roman" w:cs="Times New Roman"/>
          <w:color w:val="000000"/>
          <w:spacing w:val="0"/>
          <w:w w:val="100"/>
          <w:position w:val="0"/>
          <w:sz w:val="18"/>
          <w:szCs w:val="18"/>
          <w:lang w:val="en-US" w:eastAsia="en-US" w:bidi="en-US"/>
        </w:rPr>
        <w:t>OU.</w:t>
      </w:r>
      <w:r>
        <w:rPr>
          <w:color w:val="000000"/>
          <w:spacing w:val="0"/>
          <w:w w:val="100"/>
          <w:position w:val="0"/>
          <w:sz w:val="18"/>
          <w:szCs w:val="18"/>
        </w:rPr>
        <w:t>管理 员还必须能够自动更新和修复所有账户中不合规的</w:t>
      </w:r>
      <w:r>
        <w:rPr>
          <w:rFonts w:ascii="Times New Roman" w:hAnsi="Times New Roman" w:eastAsia="Times New Roman" w:cs="Times New Roman"/>
          <w:color w:val="000000"/>
          <w:spacing w:val="0"/>
          <w:w w:val="100"/>
          <w:position w:val="0"/>
          <w:sz w:val="18"/>
          <w:szCs w:val="18"/>
          <w:lang w:val="en-US" w:eastAsia="en-US" w:bidi="en-US"/>
        </w:rPr>
        <w:t>AWS WAF</w:t>
      </w:r>
      <w:r>
        <w:rPr>
          <w:color w:val="000000"/>
          <w:spacing w:val="0"/>
          <w:w w:val="100"/>
          <w:position w:val="0"/>
          <w:sz w:val="18"/>
          <w:szCs w:val="18"/>
        </w:rPr>
        <w:t>规则.哪种解决方案能够以最少的运营开销满足这些要 求？</w:t>
      </w:r>
    </w:p>
    <w:p>
      <w:pPr>
        <w:pStyle w:val="5"/>
        <w:keepNext w:val="0"/>
        <w:keepLines w:val="0"/>
        <w:widowControl w:val="0"/>
        <w:numPr>
          <w:ilvl w:val="0"/>
          <w:numId w:val="70"/>
        </w:numPr>
        <w:shd w:val="clear" w:color="auto" w:fill="auto"/>
        <w:tabs>
          <w:tab w:val="left" w:pos="288"/>
        </w:tabs>
        <w:bidi w:val="0"/>
        <w:spacing w:before="0" w:after="0" w:line="191" w:lineRule="exact"/>
        <w:ind w:left="0" w:right="0" w:firstLine="0"/>
        <w:jc w:val="left"/>
        <w:rPr>
          <w:sz w:val="18"/>
          <w:szCs w:val="18"/>
        </w:rPr>
      </w:pPr>
      <w:bookmarkStart w:id="269" w:name="bookmark269"/>
      <w:bookmarkEnd w:id="269"/>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 xml:space="preserve">AWS Firewall Manager </w:t>
      </w:r>
      <w:r>
        <w:rPr>
          <w:rFonts w:ascii="宋体" w:hAnsi="宋体" w:eastAsia="宋体" w:cs="宋体"/>
          <w:color w:val="000000"/>
          <w:spacing w:val="0"/>
          <w:w w:val="100"/>
          <w:position w:val="0"/>
          <w:sz w:val="18"/>
          <w:szCs w:val="18"/>
          <w:lang w:val="zh-TW" w:eastAsia="zh-TW" w:bidi="zh-TW"/>
        </w:rPr>
        <w:t xml:space="preserve">管理组织中跨账户的 </w:t>
      </w:r>
      <w:r>
        <w:rPr>
          <w:rFonts w:ascii="Times New Roman" w:hAnsi="Times New Roman" w:eastAsia="Times New Roman" w:cs="Times New Roman"/>
          <w:color w:val="000000"/>
          <w:spacing w:val="0"/>
          <w:w w:val="100"/>
          <w:position w:val="0"/>
          <w:sz w:val="18"/>
          <w:szCs w:val="18"/>
          <w:lang w:val="en-US" w:eastAsia="en-US" w:bidi="en-US"/>
        </w:rPr>
        <w:t xml:space="preserve">AWS WAF </w:t>
      </w:r>
      <w:r>
        <w:rPr>
          <w:rFonts w:ascii="宋体" w:hAnsi="宋体" w:eastAsia="宋体" w:cs="宋体"/>
          <w:color w:val="000000"/>
          <w:spacing w:val="0"/>
          <w:w w:val="100"/>
          <w:position w:val="0"/>
          <w:sz w:val="18"/>
          <w:szCs w:val="18"/>
          <w:lang w:val="zh-TW" w:eastAsia="zh-TW" w:bidi="zh-TW"/>
        </w:rPr>
        <w:t xml:space="preserve">规则.使用 </w:t>
      </w:r>
      <w:r>
        <w:rPr>
          <w:rFonts w:ascii="Times New Roman" w:hAnsi="Times New Roman" w:eastAsia="Times New Roman" w:cs="Times New Roman"/>
          <w:color w:val="000000"/>
          <w:spacing w:val="0"/>
          <w:w w:val="100"/>
          <w:position w:val="0"/>
          <w:sz w:val="18"/>
          <w:szCs w:val="18"/>
          <w:lang w:val="en-US" w:eastAsia="en-US" w:bidi="en-US"/>
        </w:rPr>
        <w:t xml:space="preserve">AWS Systems Manager Parameter Store </w:t>
      </w:r>
      <w:r>
        <w:rPr>
          <w:rFonts w:ascii="宋体" w:hAnsi="宋体" w:eastAsia="宋体" w:cs="宋体"/>
          <w:color w:val="000000"/>
          <w:spacing w:val="0"/>
          <w:w w:val="100"/>
          <w:position w:val="0"/>
          <w:sz w:val="18"/>
          <w:szCs w:val="18"/>
          <w:lang w:val="zh-TW" w:eastAsia="zh-TW" w:bidi="zh-TW"/>
        </w:rPr>
        <w:t>参数存储帐号和</w:t>
      </w:r>
      <w:r>
        <w:rPr>
          <w:rFonts w:ascii="Times New Roman" w:hAnsi="Times New Roman" w:eastAsia="Times New Roman" w:cs="Times New Roman"/>
          <w:color w:val="000000"/>
          <w:spacing w:val="0"/>
          <w:w w:val="100"/>
          <w:position w:val="0"/>
          <w:sz w:val="18"/>
          <w:szCs w:val="18"/>
          <w:lang w:val="en-US" w:eastAsia="en-US" w:bidi="en-US"/>
        </w:rPr>
        <w:t>OU</w:t>
      </w:r>
      <w:r>
        <w:rPr>
          <w:rFonts w:ascii="宋体" w:hAnsi="宋体" w:eastAsia="宋体" w:cs="宋体"/>
          <w:color w:val="000000"/>
          <w:spacing w:val="0"/>
          <w:w w:val="100"/>
          <w:position w:val="0"/>
          <w:sz w:val="18"/>
          <w:szCs w:val="18"/>
          <w:lang w:val="zh-TW" w:eastAsia="zh-TW" w:bidi="zh-TW"/>
        </w:rPr>
        <w:t>以管理根据需要更新参数以添加或删除账户或</w:t>
      </w:r>
      <w:r>
        <w:rPr>
          <w:rFonts w:ascii="Times New Roman" w:hAnsi="Times New Roman" w:eastAsia="Times New Roman" w:cs="Times New Roman"/>
          <w:color w:val="000000"/>
          <w:spacing w:val="0"/>
          <w:w w:val="100"/>
          <w:position w:val="0"/>
          <w:sz w:val="18"/>
          <w:szCs w:val="18"/>
          <w:lang w:val="en-US" w:eastAsia="en-US" w:bidi="en-US"/>
        </w:rPr>
        <w:t>OU.</w:t>
      </w: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EventBridge (Amazon</w:t>
      </w:r>
    </w:p>
    <w:p>
      <w:pPr>
        <w:pStyle w:val="5"/>
        <w:keepNext w:val="0"/>
        <w:keepLines w:val="0"/>
        <w:widowControl w:val="0"/>
        <w:shd w:val="clear" w:color="auto" w:fill="auto"/>
        <w:bidi w:val="0"/>
        <w:spacing w:before="0" w:after="0" w:line="19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CloudWatch Events)</w:t>
      </w:r>
      <w:r>
        <w:rPr>
          <w:rFonts w:ascii="宋体" w:hAnsi="宋体" w:eastAsia="宋体" w:cs="宋体"/>
          <w:color w:val="000000"/>
          <w:spacing w:val="0"/>
          <w:w w:val="100"/>
          <w:position w:val="0"/>
          <w:sz w:val="18"/>
          <w:szCs w:val="18"/>
          <w:lang w:val="zh-TW" w:eastAsia="zh-TW" w:bidi="zh-TW"/>
        </w:rPr>
        <w:t>规则来识别参数的任何更改并调用</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函数来更新</w:t>
      </w:r>
      <w:r>
        <w:rPr>
          <w:rFonts w:ascii="Times New Roman" w:hAnsi="Times New Roman" w:eastAsia="Times New Roman" w:cs="Times New Roman"/>
          <w:color w:val="000000"/>
          <w:spacing w:val="0"/>
          <w:w w:val="100"/>
          <w:position w:val="0"/>
          <w:sz w:val="18"/>
          <w:szCs w:val="18"/>
          <w:lang w:val="en-US" w:eastAsia="en-US" w:bidi="en-US"/>
        </w:rPr>
        <w:t>Firewall Manager</w:t>
      </w:r>
      <w:r>
        <w:rPr>
          <w:rFonts w:ascii="宋体" w:hAnsi="宋体" w:eastAsia="宋体" w:cs="宋体"/>
          <w:color w:val="000000"/>
          <w:spacing w:val="0"/>
          <w:w w:val="100"/>
          <w:position w:val="0"/>
          <w:sz w:val="18"/>
          <w:szCs w:val="18"/>
          <w:lang w:val="zh-TW" w:eastAsia="zh-TW" w:bidi="zh-TW"/>
        </w:rPr>
        <w:t>管理账户中的安 全策略.</w:t>
      </w:r>
    </w:p>
    <w:p>
      <w:pPr>
        <w:pStyle w:val="4"/>
        <w:keepNext w:val="0"/>
        <w:keepLines w:val="0"/>
        <w:widowControl w:val="0"/>
        <w:numPr>
          <w:ilvl w:val="0"/>
          <w:numId w:val="70"/>
        </w:numPr>
        <w:shd w:val="clear" w:color="auto" w:fill="auto"/>
        <w:tabs>
          <w:tab w:val="left" w:pos="288"/>
        </w:tabs>
        <w:bidi w:val="0"/>
        <w:spacing w:before="0" w:after="0" w:line="191" w:lineRule="exact"/>
        <w:ind w:left="0" w:right="0" w:firstLine="0"/>
        <w:jc w:val="left"/>
        <w:rPr>
          <w:sz w:val="18"/>
          <w:szCs w:val="18"/>
        </w:rPr>
      </w:pPr>
      <w:bookmarkStart w:id="270" w:name="bookmark270"/>
      <w:bookmarkEnd w:id="270"/>
      <w:r>
        <w:rPr>
          <w:color w:val="000000"/>
          <w:spacing w:val="0"/>
          <w:w w:val="100"/>
          <w:position w:val="0"/>
          <w:sz w:val="18"/>
          <w:szCs w:val="18"/>
        </w:rPr>
        <w:t>部署组织范围的</w:t>
      </w:r>
      <w:r>
        <w:rPr>
          <w:rFonts w:ascii="Times New Roman" w:hAnsi="Times New Roman" w:eastAsia="Times New Roman" w:cs="Times New Roman"/>
          <w:color w:val="000000"/>
          <w:spacing w:val="0"/>
          <w:w w:val="100"/>
          <w:position w:val="0"/>
          <w:sz w:val="18"/>
          <w:szCs w:val="18"/>
          <w:lang w:val="en-US" w:eastAsia="en-US" w:bidi="en-US"/>
        </w:rPr>
        <w:t>AWS Config</w:t>
      </w:r>
      <w:r>
        <w:rPr>
          <w:color w:val="000000"/>
          <w:spacing w:val="0"/>
          <w:w w:val="100"/>
          <w:position w:val="0"/>
          <w:sz w:val="18"/>
          <w:szCs w:val="18"/>
        </w:rPr>
        <w:t>规则，要求所选</w:t>
      </w:r>
      <w:r>
        <w:rPr>
          <w:rFonts w:ascii="Times New Roman" w:hAnsi="Times New Roman" w:eastAsia="Times New Roman" w:cs="Times New Roman"/>
          <w:color w:val="000000"/>
          <w:spacing w:val="0"/>
          <w:w w:val="100"/>
          <w:position w:val="0"/>
          <w:sz w:val="18"/>
          <w:szCs w:val="18"/>
          <w:lang w:val="en-US" w:eastAsia="en-US" w:bidi="en-US"/>
        </w:rPr>
        <w:t>OU</w:t>
      </w:r>
      <w:r>
        <w:rPr>
          <w:color w:val="000000"/>
          <w:spacing w:val="0"/>
          <w:w w:val="100"/>
          <w:position w:val="0"/>
          <w:sz w:val="18"/>
          <w:szCs w:val="18"/>
        </w:rPr>
        <w:t>中的所有资源关联</w:t>
      </w:r>
      <w:r>
        <w:rPr>
          <w:rFonts w:ascii="Times New Roman" w:hAnsi="Times New Roman" w:eastAsia="Times New Roman" w:cs="Times New Roman"/>
          <w:color w:val="000000"/>
          <w:spacing w:val="0"/>
          <w:w w:val="100"/>
          <w:position w:val="0"/>
          <w:sz w:val="18"/>
          <w:szCs w:val="18"/>
          <w:lang w:val="en-US" w:eastAsia="en-US" w:bidi="en-US"/>
        </w:rPr>
        <w:t>AWS WAF</w:t>
      </w:r>
      <w:r>
        <w:rPr>
          <w:color w:val="000000"/>
          <w:spacing w:val="0"/>
          <w:w w:val="100"/>
          <w:position w:val="0"/>
          <w:sz w:val="18"/>
          <w:szCs w:val="18"/>
        </w:rPr>
        <w:t>规则.通过使用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修 复不合规资源来部署自动修复操作通过使用</w:t>
      </w:r>
      <w:r>
        <w:rPr>
          <w:rFonts w:ascii="Times New Roman" w:hAnsi="Times New Roman" w:eastAsia="Times New Roman" w:cs="Times New Roman"/>
          <w:color w:val="000000"/>
          <w:spacing w:val="0"/>
          <w:w w:val="100"/>
          <w:position w:val="0"/>
          <w:sz w:val="18"/>
          <w:szCs w:val="18"/>
          <w:lang w:val="en-US" w:eastAsia="en-US" w:bidi="en-US"/>
        </w:rPr>
        <w:t>AWS CloudFormation</w:t>
      </w:r>
      <w:r>
        <w:rPr>
          <w:color w:val="000000"/>
          <w:spacing w:val="0"/>
          <w:w w:val="100"/>
          <w:position w:val="0"/>
          <w:sz w:val="18"/>
          <w:szCs w:val="18"/>
        </w:rPr>
        <w:t>堆栈集部署</w:t>
      </w:r>
      <w:r>
        <w:rPr>
          <w:rFonts w:ascii="Times New Roman" w:hAnsi="Times New Roman" w:eastAsia="Times New Roman" w:cs="Times New Roman"/>
          <w:color w:val="000000"/>
          <w:spacing w:val="0"/>
          <w:w w:val="100"/>
          <w:position w:val="0"/>
          <w:sz w:val="18"/>
          <w:szCs w:val="18"/>
          <w:lang w:val="en-US" w:eastAsia="en-US" w:bidi="en-US"/>
        </w:rPr>
        <w:t>AWS WAF</w:t>
      </w:r>
      <w:r>
        <w:rPr>
          <w:color w:val="000000"/>
          <w:spacing w:val="0"/>
          <w:w w:val="100"/>
          <w:position w:val="0"/>
          <w:sz w:val="18"/>
          <w:szCs w:val="18"/>
        </w:rPr>
        <w:t>规则以针对应用</w:t>
      </w:r>
      <w:r>
        <w:rPr>
          <w:rFonts w:ascii="Times New Roman" w:hAnsi="Times New Roman" w:eastAsia="Times New Roman" w:cs="Times New Roman"/>
          <w:color w:val="000000"/>
          <w:spacing w:val="0"/>
          <w:w w:val="100"/>
          <w:position w:val="0"/>
          <w:sz w:val="18"/>
          <w:szCs w:val="18"/>
          <w:lang w:val="en-US" w:eastAsia="en-US" w:bidi="en-US"/>
        </w:rPr>
        <w:t>AWS</w:t>
      </w:r>
    </w:p>
    <w:p>
      <w:pPr>
        <w:pStyle w:val="5"/>
        <w:keepNext w:val="0"/>
        <w:keepLines w:val="0"/>
        <w:widowControl w:val="0"/>
        <w:shd w:val="clear" w:color="auto" w:fill="auto"/>
        <w:bidi w:val="0"/>
        <w:spacing w:before="0" w:after="0" w:line="19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Config</w:t>
      </w:r>
      <w:r>
        <w:rPr>
          <w:rFonts w:ascii="宋体" w:hAnsi="宋体" w:eastAsia="宋体" w:cs="宋体"/>
          <w:color w:val="000000"/>
          <w:spacing w:val="0"/>
          <w:w w:val="100"/>
          <w:position w:val="0"/>
          <w:sz w:val="18"/>
          <w:szCs w:val="18"/>
          <w:lang w:val="zh-TW" w:eastAsia="zh-TW" w:bidi="zh-TW"/>
        </w:rPr>
        <w:t>规则的相同</w:t>
      </w:r>
      <w:r>
        <w:rPr>
          <w:rFonts w:ascii="Times New Roman" w:hAnsi="Times New Roman" w:eastAsia="Times New Roman" w:cs="Times New Roman"/>
          <w:color w:val="000000"/>
          <w:spacing w:val="0"/>
          <w:w w:val="100"/>
          <w:position w:val="0"/>
          <w:sz w:val="18"/>
          <w:szCs w:val="18"/>
          <w:lang w:val="en-US" w:eastAsia="en-US" w:bidi="en-US"/>
        </w:rPr>
        <w:t>OU.</w:t>
      </w:r>
    </w:p>
    <w:p>
      <w:pPr>
        <w:pStyle w:val="4"/>
        <w:keepNext w:val="0"/>
        <w:keepLines w:val="0"/>
        <w:widowControl w:val="0"/>
        <w:numPr>
          <w:ilvl w:val="0"/>
          <w:numId w:val="70"/>
        </w:numPr>
        <w:shd w:val="clear" w:color="auto" w:fill="auto"/>
        <w:tabs>
          <w:tab w:val="left" w:pos="288"/>
        </w:tabs>
        <w:bidi w:val="0"/>
        <w:spacing w:before="0" w:after="0" w:line="191" w:lineRule="exact"/>
        <w:ind w:left="0" w:right="0" w:firstLine="0"/>
        <w:jc w:val="left"/>
        <w:rPr>
          <w:sz w:val="18"/>
          <w:szCs w:val="18"/>
        </w:rPr>
      </w:pPr>
      <w:bookmarkStart w:id="271" w:name="bookmark271"/>
      <w:bookmarkEnd w:id="271"/>
      <w:r>
        <w:rPr>
          <w:color w:val="000000"/>
          <w:spacing w:val="0"/>
          <w:w w:val="100"/>
          <w:position w:val="0"/>
          <w:sz w:val="18"/>
          <w:szCs w:val="18"/>
        </w:rPr>
        <w:t>在组织的主账户中创建</w:t>
      </w:r>
      <w:r>
        <w:rPr>
          <w:rFonts w:ascii="Times New Roman" w:hAnsi="Times New Roman" w:eastAsia="Times New Roman" w:cs="Times New Roman"/>
          <w:color w:val="000000"/>
          <w:spacing w:val="0"/>
          <w:w w:val="100"/>
          <w:position w:val="0"/>
          <w:sz w:val="18"/>
          <w:szCs w:val="18"/>
          <w:lang w:val="en-US" w:eastAsia="en-US" w:bidi="en-US"/>
        </w:rPr>
        <w:t>AWSWAF</w:t>
      </w:r>
      <w:r>
        <w:rPr>
          <w:color w:val="000000"/>
          <w:spacing w:val="0"/>
          <w:w w:val="100"/>
          <w:position w:val="0"/>
          <w:sz w:val="18"/>
          <w:szCs w:val="18"/>
        </w:rPr>
        <w:t>规则.使用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环境变量来存储帐号和要管理的</w:t>
      </w:r>
      <w:r>
        <w:rPr>
          <w:rFonts w:ascii="Times New Roman" w:hAnsi="Times New Roman" w:eastAsia="Times New Roman" w:cs="Times New Roman"/>
          <w:color w:val="000000"/>
          <w:spacing w:val="0"/>
          <w:w w:val="100"/>
          <w:position w:val="0"/>
          <w:sz w:val="18"/>
          <w:szCs w:val="18"/>
          <w:lang w:val="en-US" w:eastAsia="en-US" w:bidi="en-US"/>
        </w:rPr>
        <w:t>OU.</w:t>
      </w:r>
      <w:r>
        <w:rPr>
          <w:color w:val="000000"/>
          <w:spacing w:val="0"/>
          <w:w w:val="100"/>
          <w:position w:val="0"/>
          <w:sz w:val="18"/>
          <w:szCs w:val="18"/>
        </w:rPr>
        <w:t>根据需要更新环 境变量以添加或删除帐户或</w:t>
      </w:r>
      <w:r>
        <w:rPr>
          <w:rFonts w:ascii="Times New Roman" w:hAnsi="Times New Roman" w:eastAsia="Times New Roman" w:cs="Times New Roman"/>
          <w:color w:val="000000"/>
          <w:spacing w:val="0"/>
          <w:w w:val="100"/>
          <w:position w:val="0"/>
          <w:sz w:val="18"/>
          <w:szCs w:val="18"/>
          <w:lang w:val="en-US" w:eastAsia="en-US" w:bidi="en-US"/>
        </w:rPr>
        <w:t>OU</w:t>
      </w:r>
      <w:r>
        <w:rPr>
          <w:color w:val="000000"/>
          <w:spacing w:val="0"/>
          <w:w w:val="100"/>
          <w:position w:val="0"/>
          <w:sz w:val="18"/>
          <w:szCs w:val="18"/>
        </w:rPr>
        <w:t>.在成员账户中创建跨账户</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lang w:val="zh-CN" w:eastAsia="zh-CN" w:bidi="zh-CN"/>
        </w:rPr>
        <w:t>角色.</w:t>
      </w:r>
    </w:p>
    <w:p>
      <w:pPr>
        <w:pStyle w:val="5"/>
        <w:keepNext w:val="0"/>
        <w:keepLines w:val="0"/>
        <w:widowControl w:val="0"/>
        <w:shd w:val="clear" w:color="auto" w:fill="auto"/>
        <w:bidi w:val="0"/>
        <w:spacing w:before="0" w:after="0" w:line="191"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通过在</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函数中使用</w:t>
      </w:r>
      <w:r>
        <w:rPr>
          <w:rFonts w:ascii="Times New Roman" w:hAnsi="Times New Roman" w:eastAsia="Times New Roman" w:cs="Times New Roman"/>
          <w:color w:val="000000"/>
          <w:spacing w:val="0"/>
          <w:w w:val="100"/>
          <w:position w:val="0"/>
          <w:sz w:val="18"/>
          <w:szCs w:val="18"/>
          <w:lang w:val="en-US" w:eastAsia="en-US" w:bidi="en-US"/>
        </w:rPr>
        <w:t>AWS Security Token Service (AWS STS)</w:t>
      </w:r>
      <w:r>
        <w:rPr>
          <w:rFonts w:ascii="宋体" w:hAnsi="宋体" w:eastAsia="宋体" w:cs="宋体"/>
          <w:color w:val="000000"/>
          <w:spacing w:val="0"/>
          <w:w w:val="100"/>
          <w:position w:val="0"/>
          <w:sz w:val="18"/>
          <w:szCs w:val="18"/>
          <w:lang w:val="zh-TW" w:eastAsia="zh-TW" w:bidi="zh-TW"/>
        </w:rPr>
        <w:t>代入角色，在成员账户中创建和更新</w:t>
      </w:r>
      <w:r>
        <w:rPr>
          <w:rFonts w:ascii="Times New Roman" w:hAnsi="Times New Roman" w:eastAsia="Times New Roman" w:cs="Times New Roman"/>
          <w:color w:val="000000"/>
          <w:spacing w:val="0"/>
          <w:w w:val="100"/>
          <w:position w:val="0"/>
          <w:sz w:val="18"/>
          <w:szCs w:val="18"/>
          <w:lang w:val="en-US" w:eastAsia="en-US" w:bidi="en-US"/>
        </w:rPr>
        <w:t xml:space="preserve">AWS WAF </w:t>
      </w:r>
      <w:r>
        <w:rPr>
          <w:rFonts w:ascii="宋体" w:hAnsi="宋体" w:eastAsia="宋体" w:cs="宋体"/>
          <w:color w:val="000000"/>
          <w:spacing w:val="0"/>
          <w:w w:val="100"/>
          <w:position w:val="0"/>
          <w:sz w:val="18"/>
          <w:szCs w:val="18"/>
          <w:lang w:val="zh-CN" w:eastAsia="zh-CN" w:bidi="zh-CN"/>
        </w:rPr>
        <w:t>规则.</w:t>
      </w:r>
    </w:p>
    <w:p>
      <w:pPr>
        <w:pStyle w:val="5"/>
        <w:keepNext w:val="0"/>
        <w:keepLines w:val="0"/>
        <w:widowControl w:val="0"/>
        <w:numPr>
          <w:ilvl w:val="0"/>
          <w:numId w:val="70"/>
        </w:numPr>
        <w:shd w:val="clear" w:color="auto" w:fill="auto"/>
        <w:tabs>
          <w:tab w:val="left" w:pos="297"/>
        </w:tabs>
        <w:bidi w:val="0"/>
        <w:spacing w:before="0" w:after="180" w:line="191" w:lineRule="exact"/>
        <w:ind w:left="0" w:right="0" w:firstLine="0"/>
        <w:jc w:val="left"/>
        <w:rPr>
          <w:sz w:val="18"/>
          <w:szCs w:val="18"/>
        </w:rPr>
      </w:pPr>
      <w:bookmarkStart w:id="272" w:name="bookmark272"/>
      <w:bookmarkEnd w:id="272"/>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 xml:space="preserve">AWS Control Tower </w:t>
      </w:r>
      <w:r>
        <w:rPr>
          <w:rFonts w:ascii="宋体" w:hAnsi="宋体" w:eastAsia="宋体" w:cs="宋体"/>
          <w:color w:val="000000"/>
          <w:spacing w:val="0"/>
          <w:w w:val="100"/>
          <w:position w:val="0"/>
          <w:sz w:val="18"/>
          <w:szCs w:val="18"/>
          <w:lang w:val="zh-TW" w:eastAsia="zh-TW" w:bidi="zh-TW"/>
        </w:rPr>
        <w:t xml:space="preserve">管理组织中跨账户的 </w:t>
      </w:r>
      <w:r>
        <w:rPr>
          <w:rFonts w:ascii="Times New Roman" w:hAnsi="Times New Roman" w:eastAsia="Times New Roman" w:cs="Times New Roman"/>
          <w:color w:val="000000"/>
          <w:spacing w:val="0"/>
          <w:w w:val="100"/>
          <w:position w:val="0"/>
          <w:sz w:val="18"/>
          <w:szCs w:val="18"/>
          <w:lang w:val="en-US" w:eastAsia="en-US" w:bidi="en-US"/>
        </w:rPr>
        <w:t xml:space="preserve">AWS WAF </w:t>
      </w:r>
      <w:r>
        <w:rPr>
          <w:rFonts w:ascii="宋体" w:hAnsi="宋体" w:eastAsia="宋体" w:cs="宋体"/>
          <w:color w:val="000000"/>
          <w:spacing w:val="0"/>
          <w:w w:val="100"/>
          <w:position w:val="0"/>
          <w:sz w:val="18"/>
          <w:szCs w:val="18"/>
          <w:lang w:val="zh-TW" w:eastAsia="zh-TW" w:bidi="zh-TW"/>
        </w:rPr>
        <w:t xml:space="preserve">规则 使用 </w:t>
      </w:r>
      <w:r>
        <w:rPr>
          <w:rFonts w:ascii="Times New Roman" w:hAnsi="Times New Roman" w:eastAsia="Times New Roman" w:cs="Times New Roman"/>
          <w:color w:val="000000"/>
          <w:spacing w:val="0"/>
          <w:w w:val="100"/>
          <w:position w:val="0"/>
          <w:sz w:val="18"/>
          <w:szCs w:val="18"/>
          <w:lang w:val="en-US" w:eastAsia="en-US" w:bidi="en-US"/>
        </w:rPr>
        <w:t xml:space="preserve">AWS Key Management Service (AWS KMS) </w:t>
      </w:r>
      <w:r>
        <w:rPr>
          <w:rFonts w:ascii="宋体" w:hAnsi="宋体" w:eastAsia="宋体" w:cs="宋体"/>
          <w:color w:val="000000"/>
          <w:spacing w:val="0"/>
          <w:w w:val="100"/>
          <w:position w:val="0"/>
          <w:sz w:val="18"/>
          <w:szCs w:val="18"/>
          <w:lang w:val="zh-TW" w:eastAsia="zh-TW" w:bidi="zh-TW"/>
        </w:rPr>
        <w:t>存储帐号和</w:t>
      </w:r>
      <w:r>
        <w:rPr>
          <w:rFonts w:ascii="Times New Roman" w:hAnsi="Times New Roman" w:eastAsia="Times New Roman" w:cs="Times New Roman"/>
          <w:color w:val="000000"/>
          <w:spacing w:val="0"/>
          <w:w w:val="100"/>
          <w:position w:val="0"/>
          <w:sz w:val="18"/>
          <w:szCs w:val="18"/>
          <w:lang w:val="en-US" w:eastAsia="en-US" w:bidi="en-US"/>
        </w:rPr>
        <w:t>OU</w:t>
      </w:r>
      <w:r>
        <w:rPr>
          <w:rFonts w:ascii="宋体" w:hAnsi="宋体" w:eastAsia="宋体" w:cs="宋体"/>
          <w:color w:val="000000"/>
          <w:spacing w:val="0"/>
          <w:w w:val="100"/>
          <w:position w:val="0"/>
          <w:sz w:val="18"/>
          <w:szCs w:val="18"/>
          <w:lang w:val="zh-TW" w:eastAsia="zh-TW" w:bidi="zh-TW"/>
        </w:rPr>
        <w:t>进行管理.根据需要更新</w:t>
      </w:r>
      <w:r>
        <w:rPr>
          <w:rFonts w:ascii="Times New Roman" w:hAnsi="Times New Roman" w:eastAsia="Times New Roman" w:cs="Times New Roman"/>
          <w:color w:val="000000"/>
          <w:spacing w:val="0"/>
          <w:w w:val="100"/>
          <w:position w:val="0"/>
          <w:sz w:val="18"/>
          <w:szCs w:val="18"/>
          <w:lang w:val="en-US" w:eastAsia="en-US" w:bidi="en-US"/>
        </w:rPr>
        <w:t>AWS KMS</w:t>
      </w:r>
      <w:r>
        <w:rPr>
          <w:rFonts w:ascii="宋体" w:hAnsi="宋体" w:eastAsia="宋体" w:cs="宋体"/>
          <w:color w:val="000000"/>
          <w:spacing w:val="0"/>
          <w:w w:val="100"/>
          <w:position w:val="0"/>
          <w:sz w:val="18"/>
          <w:szCs w:val="18"/>
          <w:lang w:val="zh-TW" w:eastAsia="zh-TW" w:bidi="zh-TW"/>
        </w:rPr>
        <w:t>以添加或删除账户或</w:t>
      </w:r>
      <w:r>
        <w:rPr>
          <w:rFonts w:ascii="Times New Roman" w:hAnsi="Times New Roman" w:eastAsia="Times New Roman" w:cs="Times New Roman"/>
          <w:color w:val="000000"/>
          <w:spacing w:val="0"/>
          <w:w w:val="100"/>
          <w:position w:val="0"/>
          <w:sz w:val="18"/>
          <w:szCs w:val="18"/>
          <w:lang w:val="en-US" w:eastAsia="en-US" w:bidi="en-US"/>
        </w:rPr>
        <w:t>OU.</w:t>
      </w:r>
      <w:r>
        <w:rPr>
          <w:rFonts w:ascii="宋体" w:hAnsi="宋体" w:eastAsia="宋体" w:cs="宋体"/>
          <w:color w:val="000000"/>
          <w:spacing w:val="0"/>
          <w:w w:val="100"/>
          <w:position w:val="0"/>
          <w:sz w:val="18"/>
          <w:szCs w:val="18"/>
          <w:lang w:val="zh-TW" w:eastAsia="zh-TW" w:bidi="zh-TW"/>
        </w:rPr>
        <w:t>在成员账户中创建</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用户允许主账 户中的</w:t>
      </w:r>
      <w:r>
        <w:rPr>
          <w:rFonts w:ascii="Times New Roman" w:hAnsi="Times New Roman" w:eastAsia="Times New Roman" w:cs="Times New Roman"/>
          <w:color w:val="000000"/>
          <w:spacing w:val="0"/>
          <w:w w:val="100"/>
          <w:position w:val="0"/>
          <w:sz w:val="18"/>
          <w:szCs w:val="18"/>
          <w:lang w:val="en-US" w:eastAsia="en-US" w:bidi="en-US"/>
        </w:rPr>
        <w:t>AWS Control Tower</w:t>
      </w:r>
      <w:r>
        <w:rPr>
          <w:rFonts w:ascii="宋体" w:hAnsi="宋体" w:eastAsia="宋体" w:cs="宋体"/>
          <w:color w:val="000000"/>
          <w:spacing w:val="0"/>
          <w:w w:val="100"/>
          <w:position w:val="0"/>
          <w:sz w:val="18"/>
          <w:szCs w:val="18"/>
          <w:lang w:val="zh-TW" w:eastAsia="zh-TW" w:bidi="zh-TW"/>
        </w:rPr>
        <w:t>使用访问密钥和秘密访问密钥在成员账户中创建和更新</w:t>
      </w:r>
      <w:r>
        <w:rPr>
          <w:rFonts w:ascii="Times New Roman" w:hAnsi="Times New Roman" w:eastAsia="Times New Roman" w:cs="Times New Roman"/>
          <w:color w:val="000000"/>
          <w:spacing w:val="0"/>
          <w:w w:val="100"/>
          <w:position w:val="0"/>
          <w:sz w:val="18"/>
          <w:szCs w:val="18"/>
          <w:lang w:val="en-US" w:eastAsia="en-US" w:bidi="en-US"/>
        </w:rPr>
        <w:t>AWS WAF</w:t>
      </w:r>
      <w:r>
        <w:rPr>
          <w:rFonts w:ascii="宋体" w:hAnsi="宋体" w:eastAsia="宋体" w:cs="宋体"/>
          <w:color w:val="000000"/>
          <w:spacing w:val="0"/>
          <w:w w:val="100"/>
          <w:position w:val="0"/>
          <w:sz w:val="18"/>
          <w:szCs w:val="18"/>
          <w:lang w:val="zh-TW" w:eastAsia="zh-TW" w:bidi="zh-TW"/>
        </w:rPr>
        <w:t>规则</w:t>
      </w:r>
    </w:p>
    <w:p>
      <w:pPr>
        <w:pStyle w:val="4"/>
        <w:keepNext w:val="0"/>
        <w:keepLines w:val="0"/>
        <w:widowControl w:val="0"/>
        <w:shd w:val="clear" w:color="auto" w:fill="auto"/>
        <w:bidi w:val="0"/>
        <w:spacing w:before="0" w:after="0" w:line="19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0" w:line="191" w:lineRule="exact"/>
        <w:ind w:left="0" w:right="0" w:firstLine="0"/>
        <w:jc w:val="left"/>
        <w:rPr>
          <w:sz w:val="18"/>
          <w:szCs w:val="18"/>
        </w:rPr>
        <w:sectPr>
          <w:footnotePr>
            <w:numFmt w:val="decimal"/>
          </w:footnotePr>
          <w:pgSz w:w="11900" w:h="16840"/>
          <w:pgMar w:top="1541" w:right="1834" w:bottom="1541" w:left="1924" w:header="1113" w:footer="1113" w:gutter="0"/>
          <w:cols w:space="720" w:num="1"/>
          <w:rtlGutter w:val="0"/>
          <w:docGrid w:linePitch="360" w:charSpace="0"/>
        </w:sectPr>
      </w:pPr>
      <w:r>
        <w:rPr>
          <w:color w:val="000000"/>
          <w:spacing w:val="0"/>
          <w:w w:val="100"/>
          <w:position w:val="0"/>
          <w:sz w:val="18"/>
          <w:szCs w:val="18"/>
        </w:rPr>
        <w:t>解析：</w:t>
      </w:r>
    </w:p>
    <w:p>
      <w:pPr>
        <w:pStyle w:val="4"/>
        <w:keepNext w:val="0"/>
        <w:keepLines w:val="0"/>
        <w:widowControl w:val="0"/>
        <w:shd w:val="clear" w:color="auto" w:fill="auto"/>
        <w:bidi w:val="0"/>
        <w:spacing w:before="0" w:after="0" w:line="19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Q58</w:t>
      </w:r>
      <w:r>
        <w:rPr>
          <w:color w:val="000000"/>
          <w:spacing w:val="0"/>
          <w:w w:val="100"/>
          <w:position w:val="0"/>
          <w:sz w:val="18"/>
          <w:szCs w:val="18"/>
        </w:rPr>
        <w:t>.解决方案架构师必须分析公司的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实例和</w:t>
      </w:r>
      <w:r>
        <w:rPr>
          <w:rFonts w:ascii="Times New Roman" w:hAnsi="Times New Roman" w:eastAsia="Times New Roman" w:cs="Times New Roman"/>
          <w:color w:val="000000"/>
          <w:spacing w:val="0"/>
          <w:w w:val="100"/>
          <w:position w:val="0"/>
          <w:sz w:val="18"/>
          <w:szCs w:val="18"/>
          <w:lang w:val="en-US" w:eastAsia="en-US" w:bidi="en-US"/>
        </w:rPr>
        <w:t>Amazon Elastic Block Store （Amazon EBS）</w:t>
      </w:r>
      <w:r>
        <w:rPr>
          <w:color w:val="000000"/>
          <w:spacing w:val="0"/>
          <w:w w:val="100"/>
          <w:position w:val="0"/>
          <w:sz w:val="18"/>
          <w:szCs w:val="18"/>
        </w:rPr>
        <w:t>卷以确定公司 是否有效地使用资源.该公司正在运行多个大型高内存</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实例来托管以主动/被动配置部署的数据库集群.这些</w:t>
      </w:r>
      <w:r>
        <w:rPr>
          <w:rFonts w:ascii="Times New Roman" w:hAnsi="Times New Roman" w:eastAsia="Times New Roman" w:cs="Times New Roman"/>
          <w:color w:val="000000"/>
          <w:spacing w:val="0"/>
          <w:w w:val="100"/>
          <w:position w:val="0"/>
          <w:sz w:val="18"/>
          <w:szCs w:val="18"/>
          <w:lang w:val="en-US" w:eastAsia="en-US" w:bidi="en-US"/>
        </w:rPr>
        <w:t xml:space="preserve">EC2 </w:t>
      </w:r>
      <w:r>
        <w:rPr>
          <w:color w:val="000000"/>
          <w:spacing w:val="0"/>
          <w:w w:val="100"/>
          <w:position w:val="0"/>
          <w:sz w:val="18"/>
          <w:szCs w:val="18"/>
        </w:rPr>
        <w:t>实例的利用率因使用数据库的应用程序而异，公司尚未确定模式.</w:t>
      </w:r>
    </w:p>
    <w:p>
      <w:pPr>
        <w:pStyle w:val="4"/>
        <w:keepNext w:val="0"/>
        <w:keepLines w:val="0"/>
        <w:widowControl w:val="0"/>
        <w:shd w:val="clear" w:color="auto" w:fill="auto"/>
        <w:bidi w:val="0"/>
        <w:spacing w:before="0" w:after="160" w:line="197" w:lineRule="exact"/>
        <w:ind w:left="0" w:right="0" w:firstLine="0"/>
        <w:jc w:val="left"/>
        <w:rPr>
          <w:sz w:val="18"/>
          <w:szCs w:val="18"/>
        </w:rPr>
      </w:pPr>
      <w:r>
        <w:rPr>
          <w:color w:val="000000"/>
          <w:spacing w:val="0"/>
          <w:w w:val="100"/>
          <w:position w:val="0"/>
          <w:sz w:val="18"/>
          <w:szCs w:val="18"/>
        </w:rPr>
        <w:t>解决方案架构师必须分析环境并根据调查结果釆取行动哪种解决方案最经济有效地满足这些要求？</w:t>
      </w:r>
    </w:p>
    <w:p>
      <w:pPr>
        <w:pStyle w:val="5"/>
        <w:keepNext w:val="0"/>
        <w:keepLines w:val="0"/>
        <w:widowControl w:val="0"/>
        <w:numPr>
          <w:ilvl w:val="0"/>
          <w:numId w:val="71"/>
        </w:numPr>
        <w:shd w:val="clear" w:color="auto" w:fill="auto"/>
        <w:tabs>
          <w:tab w:val="left" w:pos="302"/>
        </w:tabs>
        <w:bidi w:val="0"/>
        <w:spacing w:before="0" w:after="0" w:line="193" w:lineRule="exact"/>
        <w:ind w:left="0" w:right="0" w:firstLine="0"/>
        <w:jc w:val="left"/>
        <w:rPr>
          <w:sz w:val="18"/>
          <w:szCs w:val="18"/>
        </w:rPr>
      </w:pPr>
      <w:bookmarkStart w:id="273" w:name="bookmark273"/>
      <w:bookmarkEnd w:id="273"/>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Systems Manager Ops Center</w:t>
      </w:r>
      <w:r>
        <w:rPr>
          <w:rFonts w:ascii="宋体" w:hAnsi="宋体" w:eastAsia="宋体" w:cs="宋体"/>
          <w:color w:val="000000"/>
          <w:spacing w:val="0"/>
          <w:w w:val="100"/>
          <w:position w:val="0"/>
          <w:sz w:val="18"/>
          <w:szCs w:val="18"/>
          <w:lang w:val="zh-TW" w:eastAsia="zh-TW" w:bidi="zh-TW"/>
        </w:rPr>
        <w:t>创建控制面板.为与</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实例及其</w:t>
      </w:r>
      <w:r>
        <w:rPr>
          <w:rFonts w:ascii="Times New Roman" w:hAnsi="Times New Roman" w:eastAsia="Times New Roman" w:cs="Times New Roman"/>
          <w:color w:val="000000"/>
          <w:spacing w:val="0"/>
          <w:w w:val="100"/>
          <w:position w:val="0"/>
          <w:sz w:val="18"/>
          <w:szCs w:val="18"/>
          <w:lang w:val="en-US" w:eastAsia="en-US" w:bidi="en-US"/>
        </w:rPr>
        <w:t>EBS</w:t>
      </w:r>
      <w:r>
        <w:rPr>
          <w:rFonts w:ascii="宋体" w:hAnsi="宋体" w:eastAsia="宋体" w:cs="宋体"/>
          <w:color w:val="000000"/>
          <w:spacing w:val="0"/>
          <w:w w:val="100"/>
          <w:position w:val="0"/>
          <w:sz w:val="18"/>
          <w:szCs w:val="18"/>
          <w:lang w:val="zh-TW" w:eastAsia="zh-TW" w:bidi="zh-TW"/>
        </w:rPr>
        <w:t>卷关联的</w:t>
      </w:r>
      <w:r>
        <w:rPr>
          <w:rFonts w:ascii="Times New Roman" w:hAnsi="Times New Roman" w:eastAsia="Times New Roman" w:cs="Times New Roman"/>
          <w:color w:val="000000"/>
          <w:spacing w:val="0"/>
          <w:w w:val="100"/>
          <w:position w:val="0"/>
          <w:sz w:val="18"/>
          <w:szCs w:val="18"/>
          <w:lang w:val="en-US" w:eastAsia="en-US" w:bidi="en-US"/>
        </w:rPr>
        <w:t xml:space="preserve">Amazon CloudWatch </w:t>
      </w:r>
      <w:r>
        <w:rPr>
          <w:rFonts w:ascii="宋体" w:hAnsi="宋体" w:eastAsia="宋体" w:cs="宋体"/>
          <w:color w:val="000000"/>
          <w:spacing w:val="0"/>
          <w:w w:val="100"/>
          <w:position w:val="0"/>
          <w:sz w:val="18"/>
          <w:szCs w:val="18"/>
          <w:lang w:val="zh-TW" w:eastAsia="zh-TW" w:bidi="zh-TW"/>
        </w:rPr>
        <w:t>指标配置可视化.定期査看仪表板，并确定使用模式.根据指标中的峰值调整</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实例的</w:t>
      </w:r>
      <w:r>
        <w:rPr>
          <w:rFonts w:ascii="宋体" w:hAnsi="宋体" w:eastAsia="宋体" w:cs="宋体"/>
          <w:color w:val="000000"/>
          <w:spacing w:val="0"/>
          <w:w w:val="100"/>
          <w:position w:val="0"/>
          <w:sz w:val="18"/>
          <w:szCs w:val="18"/>
          <w:lang w:val="zh-CN" w:eastAsia="zh-CN" w:bidi="zh-CN"/>
        </w:rPr>
        <w:t>大小.</w:t>
      </w:r>
    </w:p>
    <w:p>
      <w:pPr>
        <w:pStyle w:val="4"/>
        <w:keepNext w:val="0"/>
        <w:keepLines w:val="0"/>
        <w:widowControl w:val="0"/>
        <w:numPr>
          <w:ilvl w:val="0"/>
          <w:numId w:val="71"/>
        </w:numPr>
        <w:shd w:val="clear" w:color="auto" w:fill="auto"/>
        <w:tabs>
          <w:tab w:val="left" w:pos="302"/>
        </w:tabs>
        <w:bidi w:val="0"/>
        <w:spacing w:before="0" w:after="0" w:line="193" w:lineRule="exact"/>
        <w:ind w:left="0" w:right="0" w:firstLine="0"/>
        <w:jc w:val="left"/>
        <w:rPr>
          <w:sz w:val="18"/>
          <w:szCs w:val="18"/>
        </w:rPr>
      </w:pPr>
      <w:bookmarkStart w:id="274" w:name="bookmark274"/>
      <w:bookmarkEnd w:id="274"/>
      <w:r>
        <w:rPr>
          <w:color w:val="000000"/>
          <w:spacing w:val="0"/>
          <w:w w:val="100"/>
          <w:position w:val="0"/>
          <w:sz w:val="18"/>
          <w:szCs w:val="18"/>
        </w:rPr>
        <w:t>开启</w:t>
      </w:r>
      <w:r>
        <w:rPr>
          <w:rFonts w:ascii="Times New Roman" w:hAnsi="Times New Roman" w:eastAsia="Times New Roman" w:cs="Times New Roman"/>
          <w:color w:val="000000"/>
          <w:spacing w:val="0"/>
          <w:w w:val="100"/>
          <w:position w:val="0"/>
          <w:sz w:val="18"/>
          <w:szCs w:val="18"/>
          <w:lang w:val="en-US" w:eastAsia="en-US" w:bidi="en-US"/>
        </w:rPr>
        <w:t>Amazon CloudWatch</w:t>
      </w:r>
      <w:r>
        <w:rPr>
          <w:color w:val="000000"/>
          <w:spacing w:val="0"/>
          <w:w w:val="100"/>
          <w:position w:val="0"/>
          <w:sz w:val="18"/>
          <w:szCs w:val="18"/>
        </w:rPr>
        <w:t>对</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实例及其</w:t>
      </w:r>
      <w:r>
        <w:rPr>
          <w:rFonts w:ascii="Times New Roman" w:hAnsi="Times New Roman" w:eastAsia="Times New Roman" w:cs="Times New Roman"/>
          <w:color w:val="000000"/>
          <w:spacing w:val="0"/>
          <w:w w:val="100"/>
          <w:position w:val="0"/>
          <w:sz w:val="18"/>
          <w:szCs w:val="18"/>
          <w:lang w:val="en-US" w:eastAsia="en-US" w:bidi="en-US"/>
        </w:rPr>
        <w:t>EBS</w:t>
      </w:r>
      <w:r>
        <w:rPr>
          <w:color w:val="000000"/>
          <w:spacing w:val="0"/>
          <w:w w:val="100"/>
          <w:position w:val="0"/>
          <w:sz w:val="18"/>
          <w:szCs w:val="18"/>
        </w:rPr>
        <w:t>卷的详细监控</w:t>
      </w:r>
      <w:r>
        <w:rPr>
          <w:color w:val="000000"/>
          <w:spacing w:val="0"/>
          <w:w w:val="100"/>
          <w:position w:val="0"/>
          <w:sz w:val="18"/>
          <w:szCs w:val="18"/>
          <w:lang w:val="zh-CN" w:eastAsia="zh-CN" w:bidi="zh-CN"/>
        </w:rPr>
        <w:t>.创建</w:t>
      </w:r>
      <w:r>
        <w:rPr>
          <w:color w:val="000000"/>
          <w:spacing w:val="0"/>
          <w:w w:val="100"/>
          <w:position w:val="0"/>
          <w:sz w:val="18"/>
          <w:szCs w:val="18"/>
        </w:rPr>
        <w:t>和审查 基于指标的仪表板.确定使用模式.根据指标中的峰值调整</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实例的</w:t>
      </w:r>
      <w:r>
        <w:rPr>
          <w:color w:val="000000"/>
          <w:spacing w:val="0"/>
          <w:w w:val="100"/>
          <w:position w:val="0"/>
          <w:sz w:val="18"/>
          <w:szCs w:val="18"/>
          <w:lang w:val="zh-CN" w:eastAsia="zh-CN" w:bidi="zh-CN"/>
        </w:rPr>
        <w:t>大小.</w:t>
      </w:r>
    </w:p>
    <w:p>
      <w:pPr>
        <w:pStyle w:val="5"/>
        <w:keepNext w:val="0"/>
        <w:keepLines w:val="0"/>
        <w:widowControl w:val="0"/>
        <w:numPr>
          <w:ilvl w:val="0"/>
          <w:numId w:val="71"/>
        </w:numPr>
        <w:shd w:val="clear" w:color="auto" w:fill="auto"/>
        <w:tabs>
          <w:tab w:val="left" w:pos="302"/>
        </w:tabs>
        <w:bidi w:val="0"/>
        <w:spacing w:before="0" w:after="0" w:line="193" w:lineRule="exact"/>
        <w:ind w:left="0" w:right="0" w:firstLine="0"/>
        <w:jc w:val="left"/>
        <w:rPr>
          <w:sz w:val="18"/>
          <w:szCs w:val="18"/>
        </w:rPr>
      </w:pPr>
      <w:bookmarkStart w:id="275" w:name="bookmark275"/>
      <w:bookmarkEnd w:id="275"/>
      <w:r>
        <w:rPr>
          <w:rFonts w:ascii="宋体" w:hAnsi="宋体" w:eastAsia="宋体" w:cs="宋体"/>
          <w:color w:val="000000"/>
          <w:spacing w:val="0"/>
          <w:w w:val="100"/>
          <w:position w:val="0"/>
          <w:sz w:val="18"/>
          <w:szCs w:val="18"/>
          <w:lang w:val="zh-TW" w:eastAsia="zh-TW" w:bidi="zh-TW"/>
        </w:rPr>
        <w:t>在每个</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实例上安装</w:t>
      </w:r>
      <w:r>
        <w:rPr>
          <w:rFonts w:ascii="Times New Roman" w:hAnsi="Times New Roman" w:eastAsia="Times New Roman" w:cs="Times New Roman"/>
          <w:color w:val="000000"/>
          <w:spacing w:val="0"/>
          <w:w w:val="100"/>
          <w:position w:val="0"/>
          <w:sz w:val="18"/>
          <w:szCs w:val="18"/>
          <w:lang w:val="en-US" w:eastAsia="en-US" w:bidi="en-US"/>
        </w:rPr>
        <w:t>Amazon CloudWatch</w:t>
      </w:r>
      <w:r>
        <w:rPr>
          <w:rFonts w:ascii="宋体" w:hAnsi="宋体" w:eastAsia="宋体" w:cs="宋体"/>
          <w:color w:val="000000"/>
          <w:spacing w:val="0"/>
          <w:w w:val="100"/>
          <w:position w:val="0"/>
          <w:sz w:val="18"/>
          <w:szCs w:val="18"/>
          <w:lang w:val="zh-TW" w:eastAsia="zh-TW" w:bidi="zh-TW"/>
        </w:rPr>
        <w:t>代理.打开</w:t>
      </w:r>
      <w:r>
        <w:rPr>
          <w:rFonts w:ascii="Times New Roman" w:hAnsi="Times New Roman" w:eastAsia="Times New Roman" w:cs="Times New Roman"/>
          <w:color w:val="000000"/>
          <w:spacing w:val="0"/>
          <w:w w:val="100"/>
          <w:position w:val="0"/>
          <w:sz w:val="18"/>
          <w:szCs w:val="18"/>
          <w:lang w:val="en-US" w:eastAsia="en-US" w:bidi="en-US"/>
        </w:rPr>
        <w:t>AWS Compute Optimizer.</w:t>
      </w:r>
      <w:r>
        <w:rPr>
          <w:rFonts w:ascii="宋体" w:hAnsi="宋体" w:eastAsia="宋体" w:cs="宋体"/>
          <w:color w:val="000000"/>
          <w:spacing w:val="0"/>
          <w:w w:val="100"/>
          <w:position w:val="0"/>
          <w:sz w:val="18"/>
          <w:szCs w:val="18"/>
          <w:lang w:val="zh-TW" w:eastAsia="zh-TW" w:bidi="zh-TW"/>
        </w:rPr>
        <w:t>让它运行至少</w:t>
      </w:r>
      <w:r>
        <w:rPr>
          <w:rFonts w:ascii="Times New Roman" w:hAnsi="Times New Roman" w:eastAsia="Times New Roman" w:cs="Times New Roman"/>
          <w:color w:val="000000"/>
          <w:spacing w:val="0"/>
          <w:w w:val="100"/>
          <w:position w:val="0"/>
          <w:sz w:val="18"/>
          <w:szCs w:val="18"/>
          <w:lang w:val="zh-TW" w:eastAsia="zh-TW" w:bidi="zh-TW"/>
        </w:rPr>
        <w:t>12</w:t>
      </w:r>
      <w:r>
        <w:rPr>
          <w:rFonts w:ascii="宋体" w:hAnsi="宋体" w:eastAsia="宋体" w:cs="宋体"/>
          <w:color w:val="000000"/>
          <w:spacing w:val="0"/>
          <w:w w:val="100"/>
          <w:position w:val="0"/>
          <w:sz w:val="18"/>
          <w:szCs w:val="18"/>
          <w:lang w:val="zh-TW" w:eastAsia="zh-TW" w:bidi="zh-TW"/>
        </w:rPr>
        <w:t xml:space="preserve">小时.査看 </w:t>
      </w:r>
      <w:r>
        <w:rPr>
          <w:rFonts w:ascii="Times New Roman" w:hAnsi="Times New Roman" w:eastAsia="Times New Roman" w:cs="Times New Roman"/>
          <w:color w:val="000000"/>
          <w:spacing w:val="0"/>
          <w:w w:val="100"/>
          <w:position w:val="0"/>
          <w:sz w:val="18"/>
          <w:szCs w:val="18"/>
          <w:lang w:val="en-US" w:eastAsia="en-US" w:bidi="en-US"/>
        </w:rPr>
        <w:t>Compute Optimizer</w:t>
      </w:r>
      <w:r>
        <w:rPr>
          <w:rFonts w:ascii="宋体" w:hAnsi="宋体" w:eastAsia="宋体" w:cs="宋体"/>
          <w:color w:val="000000"/>
          <w:spacing w:val="0"/>
          <w:w w:val="100"/>
          <w:position w:val="0"/>
          <w:sz w:val="18"/>
          <w:szCs w:val="18"/>
          <w:lang w:val="zh-TW" w:eastAsia="zh-TW" w:bidi="zh-TW"/>
        </w:rPr>
        <w:t>的建议，并按照指示调整</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实例的</w:t>
      </w:r>
      <w:r>
        <w:rPr>
          <w:rFonts w:ascii="宋体" w:hAnsi="宋体" w:eastAsia="宋体" w:cs="宋体"/>
          <w:color w:val="000000"/>
          <w:spacing w:val="0"/>
          <w:w w:val="100"/>
          <w:position w:val="0"/>
          <w:sz w:val="18"/>
          <w:szCs w:val="18"/>
          <w:lang w:val="zh-CN" w:eastAsia="zh-CN" w:bidi="zh-CN"/>
        </w:rPr>
        <w:t>大小.</w:t>
      </w:r>
    </w:p>
    <w:p>
      <w:pPr>
        <w:pStyle w:val="5"/>
        <w:keepNext w:val="0"/>
        <w:keepLines w:val="0"/>
        <w:widowControl w:val="0"/>
        <w:numPr>
          <w:ilvl w:val="0"/>
          <w:numId w:val="71"/>
        </w:numPr>
        <w:shd w:val="clear" w:color="auto" w:fill="auto"/>
        <w:tabs>
          <w:tab w:val="left" w:pos="302"/>
        </w:tabs>
        <w:bidi w:val="0"/>
        <w:spacing w:before="0" w:after="160" w:line="193" w:lineRule="exact"/>
        <w:ind w:left="0" w:right="0" w:firstLine="0"/>
        <w:jc w:val="left"/>
        <w:rPr>
          <w:sz w:val="18"/>
          <w:szCs w:val="18"/>
        </w:rPr>
      </w:pPr>
      <w:bookmarkStart w:id="276" w:name="bookmark276"/>
      <w:bookmarkEnd w:id="276"/>
      <w:r>
        <w:rPr>
          <w:rFonts w:ascii="宋体" w:hAnsi="宋体" w:eastAsia="宋体" w:cs="宋体"/>
          <w:color w:val="000000"/>
          <w:spacing w:val="0"/>
          <w:w w:val="100"/>
          <w:position w:val="0"/>
          <w:sz w:val="18"/>
          <w:szCs w:val="18"/>
          <w:lang w:val="zh-TW" w:eastAsia="zh-TW" w:bidi="zh-TW"/>
        </w:rPr>
        <w:t>注册</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企业支持计</w:t>
      </w:r>
      <w:r>
        <w:rPr>
          <w:rFonts w:ascii="Times New Roman" w:hAnsi="Times New Roman" w:eastAsia="Times New Roman" w:cs="Times New Roman"/>
          <w:color w:val="000000"/>
          <w:spacing w:val="0"/>
          <w:w w:val="100"/>
          <w:position w:val="0"/>
          <w:sz w:val="18"/>
          <w:szCs w:val="18"/>
          <w:lang w:val="en-US" w:eastAsia="en-US" w:bidi="en-US"/>
        </w:rPr>
        <w:t>jc'J. Turn on AWS Trusted Advisor.</w:t>
      </w:r>
      <w:r>
        <w:rPr>
          <w:rFonts w:ascii="宋体" w:hAnsi="宋体" w:eastAsia="宋体" w:cs="宋体"/>
          <w:color w:val="000000"/>
          <w:spacing w:val="0"/>
          <w:w w:val="100"/>
          <w:position w:val="0"/>
          <w:sz w:val="18"/>
          <w:szCs w:val="18"/>
          <w:lang w:val="zh-TW" w:eastAsia="zh-TW" w:bidi="zh-TW"/>
        </w:rPr>
        <w:t>等待</w:t>
      </w:r>
      <w:r>
        <w:rPr>
          <w:rFonts w:ascii="Times New Roman" w:hAnsi="Times New Roman" w:eastAsia="Times New Roman" w:cs="Times New Roman"/>
          <w:color w:val="000000"/>
          <w:spacing w:val="0"/>
          <w:w w:val="100"/>
          <w:position w:val="0"/>
          <w:sz w:val="18"/>
          <w:szCs w:val="18"/>
          <w:lang w:val="en-US" w:eastAsia="en-US" w:bidi="en-US"/>
        </w:rPr>
        <w:t>12</w:t>
      </w:r>
      <w:r>
        <w:rPr>
          <w:rFonts w:ascii="宋体" w:hAnsi="宋体" w:eastAsia="宋体" w:cs="宋体"/>
          <w:color w:val="000000"/>
          <w:spacing w:val="0"/>
          <w:w w:val="100"/>
          <w:position w:val="0"/>
          <w:sz w:val="18"/>
          <w:szCs w:val="18"/>
          <w:lang w:val="zh-TW" w:eastAsia="zh-TW" w:bidi="zh-TW"/>
        </w:rPr>
        <w:t>小时 查看</w:t>
      </w:r>
      <w:r>
        <w:rPr>
          <w:rFonts w:ascii="Times New Roman" w:hAnsi="Times New Roman" w:eastAsia="Times New Roman" w:cs="Times New Roman"/>
          <w:color w:val="000000"/>
          <w:spacing w:val="0"/>
          <w:w w:val="100"/>
          <w:position w:val="0"/>
          <w:sz w:val="18"/>
          <w:szCs w:val="18"/>
          <w:lang w:val="en-US" w:eastAsia="en-US" w:bidi="en-US"/>
        </w:rPr>
        <w:t>Trusted Advisor</w:t>
      </w:r>
      <w:r>
        <w:rPr>
          <w:rFonts w:ascii="宋体" w:hAnsi="宋体" w:eastAsia="宋体" w:cs="宋体"/>
          <w:color w:val="000000"/>
          <w:spacing w:val="0"/>
          <w:w w:val="100"/>
          <w:position w:val="0"/>
          <w:sz w:val="18"/>
          <w:szCs w:val="18"/>
          <w:lang w:val="zh-TW" w:eastAsia="zh-TW" w:bidi="zh-TW"/>
        </w:rPr>
        <w:t>的建议，并按照指示调 整</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实例的</w:t>
      </w:r>
      <w:r>
        <w:rPr>
          <w:rFonts w:ascii="宋体" w:hAnsi="宋体" w:eastAsia="宋体" w:cs="宋体"/>
          <w:color w:val="000000"/>
          <w:spacing w:val="0"/>
          <w:w w:val="100"/>
          <w:position w:val="0"/>
          <w:sz w:val="18"/>
          <w:szCs w:val="18"/>
          <w:lang w:val="zh-CN" w:eastAsia="zh-CN" w:bidi="zh-CN"/>
        </w:rPr>
        <w:t>规模.</w:t>
      </w:r>
    </w:p>
    <w:p>
      <w:pPr>
        <w:pStyle w:val="4"/>
        <w:keepNext w:val="0"/>
        <w:keepLines w:val="0"/>
        <w:widowControl w:val="0"/>
        <w:shd w:val="clear" w:color="auto" w:fill="auto"/>
        <w:bidi w:val="0"/>
        <w:spacing w:before="0" w:after="0" w:line="195"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195"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C-</w:t>
      </w:r>
      <w:r>
        <w:rPr>
          <w:color w:val="000000"/>
          <w:spacing w:val="0"/>
          <w:w w:val="100"/>
          <w:position w:val="0"/>
          <w:sz w:val="18"/>
          <w:szCs w:val="18"/>
        </w:rPr>
        <w:t>当然，因为它的内存实例需要安装</w:t>
      </w:r>
      <w:r>
        <w:rPr>
          <w:rFonts w:ascii="Times New Roman" w:hAnsi="Times New Roman" w:eastAsia="Times New Roman" w:cs="Times New Roman"/>
          <w:color w:val="000000"/>
          <w:spacing w:val="0"/>
          <w:w w:val="100"/>
          <w:position w:val="0"/>
          <w:sz w:val="18"/>
          <w:szCs w:val="18"/>
          <w:lang w:val="en-US" w:eastAsia="en-US" w:bidi="en-US"/>
        </w:rPr>
        <w:t>CW</w:t>
      </w:r>
      <w:r>
        <w:rPr>
          <w:color w:val="000000"/>
          <w:spacing w:val="0"/>
          <w:w w:val="100"/>
          <w:position w:val="0"/>
          <w:sz w:val="18"/>
          <w:szCs w:val="18"/>
        </w:rPr>
        <w:t>代理并配置内存指标-优化器将完成工作并分析并建议</w:t>
      </w:r>
      <w:r>
        <w:rPr>
          <w:rFonts w:ascii="Times New Roman" w:hAnsi="Times New Roman" w:eastAsia="Times New Roman" w:cs="Times New Roman"/>
          <w:color w:val="000000"/>
          <w:spacing w:val="0"/>
          <w:w w:val="100"/>
          <w:position w:val="0"/>
          <w:sz w:val="18"/>
          <w:szCs w:val="18"/>
          <w:lang w:val="en-US" w:eastAsia="en-US" w:bidi="en-US"/>
        </w:rPr>
        <w:t>Ec2 EBS</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 xml:space="preserve">EC2 </w:t>
      </w:r>
      <w:r>
        <w:rPr>
          <w:color w:val="000000"/>
          <w:spacing w:val="0"/>
          <w:w w:val="100"/>
          <w:position w:val="0"/>
          <w:sz w:val="18"/>
          <w:szCs w:val="18"/>
        </w:rPr>
        <w:t>实例的合理化-只需为每个</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支付一个额外的指标.</w:t>
      </w:r>
    </w:p>
    <w:p>
      <w:pPr>
        <w:pStyle w:val="4"/>
        <w:keepNext w:val="0"/>
        <w:keepLines w:val="0"/>
        <w:widowControl w:val="0"/>
        <w:shd w:val="clear" w:color="auto" w:fill="auto"/>
        <w:bidi w:val="0"/>
        <w:spacing w:before="0" w:after="0" w:line="19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A</w:t>
      </w:r>
      <w:r>
        <w:rPr>
          <w:color w:val="000000"/>
          <w:spacing w:val="0"/>
          <w:w w:val="100"/>
          <w:position w:val="0"/>
          <w:sz w:val="18"/>
          <w:szCs w:val="18"/>
        </w:rPr>
        <w:t>不正确</w:t>
      </w:r>
      <w:r>
        <w:rPr>
          <w:rFonts w:ascii="Times New Roman" w:hAnsi="Times New Roman" w:eastAsia="Times New Roman" w:cs="Times New Roman"/>
          <w:color w:val="000000"/>
          <w:spacing w:val="0"/>
          <w:w w:val="100"/>
          <w:position w:val="0"/>
          <w:sz w:val="18"/>
          <w:szCs w:val="18"/>
          <w:lang w:val="en-US" w:eastAsia="en-US" w:bidi="en-US"/>
        </w:rPr>
        <w:t>OpsCenter</w:t>
      </w:r>
      <w:r>
        <w:rPr>
          <w:color w:val="000000"/>
          <w:spacing w:val="0"/>
          <w:w w:val="100"/>
          <w:position w:val="0"/>
          <w:sz w:val="18"/>
          <w:szCs w:val="18"/>
        </w:rPr>
        <w:t>正在识别实例故障等资源问题.不是为了成本优化</w:t>
      </w:r>
      <w:r>
        <w:rPr>
          <w:rFonts w:ascii="Times New Roman" w:hAnsi="Times New Roman" w:eastAsia="Times New Roman" w:cs="Times New Roman"/>
          <w:color w:val="000000"/>
          <w:spacing w:val="0"/>
          <w:w w:val="100"/>
          <w:position w:val="0"/>
          <w:sz w:val="18"/>
          <w:szCs w:val="18"/>
          <w:lang w:val="en-US" w:eastAsia="en-US" w:bidi="en-US"/>
        </w:rPr>
        <w:t>D</w:t>
      </w:r>
      <w:r>
        <w:rPr>
          <w:color w:val="000000"/>
          <w:spacing w:val="0"/>
          <w:w w:val="100"/>
          <w:position w:val="0"/>
          <w:sz w:val="18"/>
          <w:szCs w:val="18"/>
        </w:rPr>
        <w:t>不符合成本效益</w:t>
      </w:r>
    </w:p>
    <w:p>
      <w:pPr>
        <w:pStyle w:val="4"/>
        <w:keepNext w:val="0"/>
        <w:keepLines w:val="0"/>
        <w:widowControl w:val="0"/>
        <w:shd w:val="clear" w:color="auto" w:fill="auto"/>
        <w:bidi w:val="0"/>
        <w:spacing w:before="0" w:after="0" w:line="19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B-</w:t>
      </w:r>
      <w:r>
        <w:rPr>
          <w:color w:val="000000"/>
          <w:spacing w:val="0"/>
          <w:w w:val="100"/>
          <w:position w:val="0"/>
          <w:sz w:val="18"/>
          <w:szCs w:val="18"/>
        </w:rPr>
        <w:t>不会满足要求・没有内存数据也可以对所有</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实例进行详细监控是昂贵的</w:t>
      </w:r>
    </w:p>
    <w:p>
      <w:pPr>
        <w:pStyle w:val="5"/>
        <w:keepNext w:val="0"/>
        <w:keepLines w:val="0"/>
        <w:widowControl w:val="0"/>
        <w:shd w:val="clear" w:color="auto" w:fill="auto"/>
        <w:bidi w:val="0"/>
        <w:spacing w:before="0" w:after="0" w:line="19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Q59</w:t>
      </w:r>
      <w:r>
        <w:rPr>
          <w:rFonts w:ascii="宋体" w:hAnsi="宋体" w:eastAsia="宋体" w:cs="宋体"/>
          <w:color w:val="000000"/>
          <w:spacing w:val="0"/>
          <w:w w:val="100"/>
          <w:position w:val="0"/>
          <w:sz w:val="18"/>
          <w:szCs w:val="18"/>
          <w:lang w:val="zh-TW" w:eastAsia="zh-TW" w:bidi="zh-TW"/>
        </w:rPr>
        <w:t>.一家公司在单个</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区域中运行无服务器应用程序.该应用程序访问外部</w:t>
      </w:r>
      <w:r>
        <w:rPr>
          <w:rFonts w:ascii="Times New Roman" w:hAnsi="Times New Roman" w:eastAsia="Times New Roman" w:cs="Times New Roman"/>
          <w:color w:val="000000"/>
          <w:spacing w:val="0"/>
          <w:w w:val="100"/>
          <w:position w:val="0"/>
          <w:sz w:val="18"/>
          <w:szCs w:val="18"/>
          <w:lang w:val="en-US" w:eastAsia="en-US" w:bidi="en-US"/>
        </w:rPr>
        <w:t>URL</w:t>
      </w:r>
      <w:r>
        <w:rPr>
          <w:rFonts w:ascii="宋体" w:hAnsi="宋体" w:eastAsia="宋体" w:cs="宋体"/>
          <w:color w:val="000000"/>
          <w:spacing w:val="0"/>
          <w:w w:val="100"/>
          <w:position w:val="0"/>
          <w:sz w:val="18"/>
          <w:szCs w:val="18"/>
          <w:lang w:val="zh-TW" w:eastAsia="zh-TW" w:bidi="zh-TW"/>
        </w:rPr>
        <w:t xml:space="preserve">并从这些站点中提取元数据.该公 司使用 </w:t>
      </w:r>
      <w:r>
        <w:rPr>
          <w:rFonts w:ascii="Times New Roman" w:hAnsi="Times New Roman" w:eastAsia="Times New Roman" w:cs="Times New Roman"/>
          <w:color w:val="000000"/>
          <w:spacing w:val="0"/>
          <w:w w:val="100"/>
          <w:position w:val="0"/>
          <w:sz w:val="18"/>
          <w:szCs w:val="18"/>
          <w:lang w:val="en-US" w:eastAsia="en-US" w:bidi="en-US"/>
        </w:rPr>
        <w:t>Amazon Simple Notification Service （Amazon SNS）</w:t>
      </w:r>
      <w:r>
        <w:rPr>
          <w:rFonts w:ascii="宋体" w:hAnsi="宋体" w:eastAsia="宋体" w:cs="宋体"/>
          <w:color w:val="000000"/>
          <w:spacing w:val="0"/>
          <w:w w:val="100"/>
          <w:position w:val="0"/>
          <w:sz w:val="18"/>
          <w:szCs w:val="18"/>
          <w:lang w:val="zh-TW" w:eastAsia="zh-TW" w:bidi="zh-TW"/>
        </w:rPr>
        <w:t xml:space="preserve">主题将 </w:t>
      </w:r>
      <w:r>
        <w:rPr>
          <w:rFonts w:ascii="Times New Roman" w:hAnsi="Times New Roman" w:eastAsia="Times New Roman" w:cs="Times New Roman"/>
          <w:color w:val="000000"/>
          <w:spacing w:val="0"/>
          <w:w w:val="100"/>
          <w:position w:val="0"/>
          <w:sz w:val="18"/>
          <w:szCs w:val="18"/>
          <w:lang w:val="en-US" w:eastAsia="en-US" w:bidi="en-US"/>
        </w:rPr>
        <w:t xml:space="preserve">URL </w:t>
      </w:r>
      <w:r>
        <w:rPr>
          <w:rFonts w:ascii="宋体" w:hAnsi="宋体" w:eastAsia="宋体" w:cs="宋体"/>
          <w:color w:val="000000"/>
          <w:spacing w:val="0"/>
          <w:w w:val="100"/>
          <w:position w:val="0"/>
          <w:sz w:val="18"/>
          <w:szCs w:val="18"/>
          <w:lang w:val="zh-TW" w:eastAsia="zh-TW" w:bidi="zh-TW"/>
        </w:rPr>
        <w:t xml:space="preserve">发布到 </w:t>
      </w:r>
      <w:r>
        <w:rPr>
          <w:rFonts w:ascii="Times New Roman" w:hAnsi="Times New Roman" w:eastAsia="Times New Roman" w:cs="Times New Roman"/>
          <w:color w:val="000000"/>
          <w:spacing w:val="0"/>
          <w:w w:val="100"/>
          <w:position w:val="0"/>
          <w:sz w:val="18"/>
          <w:szCs w:val="18"/>
          <w:lang w:val="en-US" w:eastAsia="en-US" w:bidi="en-US"/>
        </w:rPr>
        <w:t>Amazon Simple.</w:t>
      </w:r>
    </w:p>
    <w:p>
      <w:pPr>
        <w:pStyle w:val="4"/>
        <w:keepNext w:val="0"/>
        <w:keepLines w:val="0"/>
        <w:widowControl w:val="0"/>
        <w:shd w:val="clear" w:color="auto" w:fill="auto"/>
        <w:bidi w:val="0"/>
        <w:spacing w:before="0" w:after="340" w:line="195" w:lineRule="exact"/>
        <w:ind w:left="0" w:right="0" w:firstLine="0"/>
        <w:jc w:val="left"/>
        <w:rPr>
          <w:sz w:val="18"/>
          <w:szCs w:val="18"/>
        </w:rPr>
      </w:pPr>
      <w:r>
        <w:rPr>
          <w:color w:val="000000"/>
          <w:spacing w:val="0"/>
          <w:w w:val="100"/>
          <w:position w:val="0"/>
          <w:sz w:val="18"/>
          <w:szCs w:val="18"/>
        </w:rPr>
        <w:t>队列服务</w:t>
      </w:r>
      <w:r>
        <w:rPr>
          <w:rFonts w:ascii="Times New Roman" w:hAnsi="Times New Roman" w:eastAsia="Times New Roman" w:cs="Times New Roman"/>
          <w:color w:val="000000"/>
          <w:spacing w:val="0"/>
          <w:w w:val="100"/>
          <w:position w:val="0"/>
          <w:sz w:val="18"/>
          <w:szCs w:val="18"/>
          <w:lang w:val="en-US" w:eastAsia="en-US" w:bidi="en-US"/>
        </w:rPr>
        <w:t>（Amazon SQS）</w:t>
      </w:r>
      <w:r>
        <w:rPr>
          <w:color w:val="000000"/>
          <w:spacing w:val="0"/>
          <w:w w:val="100"/>
          <w:position w:val="0"/>
          <w:sz w:val="18"/>
          <w:szCs w:val="18"/>
        </w:rPr>
        <w:t>队列</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函数使用队列作为事件源并处理队列中的</w:t>
      </w:r>
      <w:r>
        <w:rPr>
          <w:rFonts w:ascii="Times New Roman" w:hAnsi="Times New Roman" w:eastAsia="Times New Roman" w:cs="Times New Roman"/>
          <w:color w:val="000000"/>
          <w:spacing w:val="0"/>
          <w:w w:val="100"/>
          <w:position w:val="0"/>
          <w:sz w:val="18"/>
          <w:szCs w:val="18"/>
          <w:lang w:val="en-US" w:eastAsia="en-US" w:bidi="en-US"/>
        </w:rPr>
        <w:t>URL.</w:t>
      </w:r>
      <w:r>
        <w:rPr>
          <w:color w:val="000000"/>
          <w:spacing w:val="0"/>
          <w:w w:val="100"/>
          <w:position w:val="0"/>
          <w:sz w:val="18"/>
          <w:szCs w:val="18"/>
        </w:rPr>
        <w:t>结果保存到</w:t>
      </w:r>
      <w:r>
        <w:rPr>
          <w:rFonts w:ascii="Times New Roman" w:hAnsi="Times New Roman" w:eastAsia="Times New Roman" w:cs="Times New Roman"/>
          <w:color w:val="000000"/>
          <w:spacing w:val="0"/>
          <w:w w:val="100"/>
          <w:position w:val="0"/>
          <w:sz w:val="18"/>
          <w:szCs w:val="18"/>
          <w:lang w:val="en-US" w:eastAsia="en-US" w:bidi="en-US"/>
        </w:rPr>
        <w:t xml:space="preserve">Amazon S3 </w:t>
      </w:r>
      <w:r>
        <w:rPr>
          <w:color w:val="000000"/>
          <w:spacing w:val="0"/>
          <w:w w:val="100"/>
          <w:position w:val="0"/>
          <w:sz w:val="18"/>
          <w:szCs w:val="18"/>
        </w:rPr>
        <w:t>存储桶中.该公司要处理其他地区的每个</w:t>
      </w:r>
      <w:r>
        <w:rPr>
          <w:rFonts w:ascii="Times New Roman" w:hAnsi="Times New Roman" w:eastAsia="Times New Roman" w:cs="Times New Roman"/>
          <w:color w:val="000000"/>
          <w:spacing w:val="0"/>
          <w:w w:val="100"/>
          <w:position w:val="0"/>
          <w:sz w:val="18"/>
          <w:szCs w:val="18"/>
          <w:lang w:val="en-US" w:eastAsia="en-US" w:bidi="en-US"/>
        </w:rPr>
        <w:t>URL.</w:t>
      </w:r>
      <w:r>
        <w:rPr>
          <w:color w:val="000000"/>
          <w:spacing w:val="0"/>
          <w:w w:val="100"/>
          <w:position w:val="0"/>
          <w:sz w:val="18"/>
          <w:szCs w:val="18"/>
        </w:rPr>
        <w:t>以比较站点本地化</w:t>
      </w:r>
      <w:r>
        <w:rPr>
          <w:rFonts w:ascii="Times New Roman" w:hAnsi="Times New Roman" w:eastAsia="Times New Roman" w:cs="Times New Roman"/>
          <w:color w:val="000000"/>
          <w:spacing w:val="0"/>
          <w:w w:val="100"/>
          <w:position w:val="0"/>
          <w:sz w:val="18"/>
          <w:szCs w:val="18"/>
          <w:lang w:val="en-US" w:eastAsia="en-US" w:bidi="en-US"/>
        </w:rPr>
        <w:t>URL</w:t>
      </w:r>
      <w:r>
        <w:rPr>
          <w:color w:val="000000"/>
          <w:spacing w:val="0"/>
          <w:w w:val="100"/>
          <w:position w:val="0"/>
          <w:sz w:val="18"/>
          <w:szCs w:val="18"/>
        </w:rPr>
        <w:t>可能存在的差异，必须从现有地区发布.结果必 须写入当前区域中的现有</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存储桶.哪些更改组合将产生满足这些要求的多区域部署？（选择两项）</w:t>
      </w:r>
    </w:p>
    <w:p>
      <w:pPr>
        <w:pStyle w:val="5"/>
        <w:keepNext w:val="0"/>
        <w:keepLines w:val="0"/>
        <w:widowControl w:val="0"/>
        <w:numPr>
          <w:ilvl w:val="0"/>
          <w:numId w:val="72"/>
        </w:numPr>
        <w:shd w:val="clear" w:color="auto" w:fill="auto"/>
        <w:tabs>
          <w:tab w:val="left" w:pos="302"/>
        </w:tabs>
        <w:bidi w:val="0"/>
        <w:spacing w:before="0" w:after="0" w:line="197" w:lineRule="exact"/>
        <w:ind w:left="0" w:right="0" w:firstLine="0"/>
        <w:jc w:val="left"/>
        <w:rPr>
          <w:sz w:val="18"/>
          <w:szCs w:val="18"/>
        </w:rPr>
      </w:pPr>
      <w:bookmarkStart w:id="277" w:name="bookmark277"/>
      <w:bookmarkEnd w:id="277"/>
      <w:r>
        <w:rPr>
          <w:rFonts w:ascii="宋体" w:hAnsi="宋体" w:eastAsia="宋体" w:cs="宋体"/>
          <w:color w:val="000000"/>
          <w:spacing w:val="0"/>
          <w:w w:val="100"/>
          <w:position w:val="0"/>
          <w:sz w:val="18"/>
          <w:szCs w:val="18"/>
          <w:lang w:val="zh-TW" w:eastAsia="zh-TW" w:bidi="zh-TW"/>
        </w:rPr>
        <w:t>将带有</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函数的</w:t>
      </w:r>
      <w:r>
        <w:rPr>
          <w:rFonts w:ascii="Times New Roman" w:hAnsi="Times New Roman" w:eastAsia="Times New Roman" w:cs="Times New Roman"/>
          <w:color w:val="000000"/>
          <w:spacing w:val="0"/>
          <w:w w:val="100"/>
          <w:position w:val="0"/>
          <w:sz w:val="18"/>
          <w:szCs w:val="18"/>
          <w:lang w:val="en-US" w:eastAsia="en-US" w:bidi="en-US"/>
        </w:rPr>
        <w:t>SQS</w:t>
      </w:r>
      <w:r>
        <w:rPr>
          <w:rFonts w:ascii="宋体" w:hAnsi="宋体" w:eastAsia="宋体" w:cs="宋体"/>
          <w:color w:val="000000"/>
          <w:spacing w:val="0"/>
          <w:w w:val="100"/>
          <w:position w:val="0"/>
          <w:sz w:val="18"/>
          <w:szCs w:val="18"/>
          <w:lang w:val="zh-TW" w:eastAsia="zh-TW" w:bidi="zh-TW"/>
        </w:rPr>
        <w:t>队列部署到其他</w:t>
      </w:r>
      <w:r>
        <w:rPr>
          <w:rFonts w:ascii="Times New Roman" w:hAnsi="Times New Roman" w:eastAsia="Times New Roman" w:cs="Times New Roman"/>
          <w:color w:val="000000"/>
          <w:spacing w:val="0"/>
          <w:w w:val="100"/>
          <w:position w:val="0"/>
          <w:sz w:val="18"/>
          <w:szCs w:val="18"/>
          <w:lang w:val="en-US" w:eastAsia="en-US" w:bidi="en-US"/>
        </w:rPr>
        <w:t>Region</w:t>
      </w:r>
    </w:p>
    <w:p>
      <w:pPr>
        <w:pStyle w:val="5"/>
        <w:keepNext w:val="0"/>
        <w:keepLines w:val="0"/>
        <w:widowControl w:val="0"/>
        <w:numPr>
          <w:ilvl w:val="0"/>
          <w:numId w:val="72"/>
        </w:numPr>
        <w:shd w:val="clear" w:color="auto" w:fill="auto"/>
        <w:tabs>
          <w:tab w:val="left" w:pos="302"/>
        </w:tabs>
        <w:bidi w:val="0"/>
        <w:spacing w:before="0" w:after="0" w:line="197" w:lineRule="exact"/>
        <w:ind w:left="0" w:right="0" w:firstLine="0"/>
        <w:jc w:val="left"/>
        <w:rPr>
          <w:sz w:val="18"/>
          <w:szCs w:val="18"/>
        </w:rPr>
      </w:pPr>
      <w:bookmarkStart w:id="278" w:name="bookmark278"/>
      <w:bookmarkEnd w:id="278"/>
      <w:r>
        <w:rPr>
          <w:rFonts w:ascii="宋体" w:hAnsi="宋体" w:eastAsia="宋体" w:cs="宋体"/>
          <w:color w:val="000000"/>
          <w:spacing w:val="0"/>
          <w:w w:val="100"/>
          <w:position w:val="0"/>
          <w:sz w:val="18"/>
          <w:szCs w:val="18"/>
          <w:lang w:val="zh-TW" w:eastAsia="zh-TW" w:bidi="zh-TW"/>
        </w:rPr>
        <w:t>将各个</w:t>
      </w:r>
      <w:r>
        <w:rPr>
          <w:rFonts w:ascii="Times New Roman" w:hAnsi="Times New Roman" w:eastAsia="Times New Roman" w:cs="Times New Roman"/>
          <w:color w:val="000000"/>
          <w:spacing w:val="0"/>
          <w:w w:val="100"/>
          <w:position w:val="0"/>
          <w:sz w:val="18"/>
          <w:szCs w:val="18"/>
          <w:lang w:val="en-US" w:eastAsia="en-US" w:bidi="en-US"/>
        </w:rPr>
        <w:t>Region</w:t>
      </w:r>
      <w:r>
        <w:rPr>
          <w:rFonts w:ascii="宋体" w:hAnsi="宋体" w:eastAsia="宋体" w:cs="宋体"/>
          <w:color w:val="000000"/>
          <w:spacing w:val="0"/>
          <w:w w:val="100"/>
          <w:position w:val="0"/>
          <w:sz w:val="18"/>
          <w:szCs w:val="18"/>
          <w:lang w:val="zh-TW" w:eastAsia="zh-TW" w:bidi="zh-TW"/>
        </w:rPr>
        <w:t>中的</w:t>
      </w:r>
      <w:r>
        <w:rPr>
          <w:rFonts w:ascii="Times New Roman" w:hAnsi="Times New Roman" w:eastAsia="Times New Roman" w:cs="Times New Roman"/>
          <w:color w:val="000000"/>
          <w:spacing w:val="0"/>
          <w:w w:val="100"/>
          <w:position w:val="0"/>
          <w:sz w:val="18"/>
          <w:szCs w:val="18"/>
          <w:lang w:val="en-US" w:eastAsia="en-US" w:bidi="en-US"/>
        </w:rPr>
        <w:t>SNS</w:t>
      </w:r>
      <w:r>
        <w:rPr>
          <w:rFonts w:ascii="宋体" w:hAnsi="宋体" w:eastAsia="宋体" w:cs="宋体"/>
          <w:color w:val="000000"/>
          <w:spacing w:val="0"/>
          <w:w w:val="100"/>
          <w:position w:val="0"/>
          <w:sz w:val="18"/>
          <w:szCs w:val="18"/>
          <w:lang w:val="zh-TW" w:eastAsia="zh-TW" w:bidi="zh-TW"/>
        </w:rPr>
        <w:t>主题订阅到</w:t>
      </w:r>
      <w:r>
        <w:rPr>
          <w:rFonts w:ascii="Times New Roman" w:hAnsi="Times New Roman" w:eastAsia="Times New Roman" w:cs="Times New Roman"/>
          <w:color w:val="000000"/>
          <w:spacing w:val="0"/>
          <w:w w:val="100"/>
          <w:position w:val="0"/>
          <w:sz w:val="18"/>
          <w:szCs w:val="18"/>
          <w:lang w:val="en-US" w:eastAsia="en-US" w:bidi="en-US"/>
        </w:rPr>
        <w:t>SQS</w:t>
      </w:r>
      <w:r>
        <w:rPr>
          <w:rFonts w:ascii="宋体" w:hAnsi="宋体" w:eastAsia="宋体" w:cs="宋体"/>
          <w:color w:val="000000"/>
          <w:spacing w:val="0"/>
          <w:w w:val="100"/>
          <w:position w:val="0"/>
          <w:sz w:val="18"/>
          <w:szCs w:val="18"/>
          <w:lang w:val="zh-TW" w:eastAsia="zh-TW" w:bidi="zh-TW"/>
        </w:rPr>
        <w:t>队列中</w:t>
      </w:r>
    </w:p>
    <w:p>
      <w:pPr>
        <w:pStyle w:val="5"/>
        <w:keepNext w:val="0"/>
        <w:keepLines w:val="0"/>
        <w:widowControl w:val="0"/>
        <w:numPr>
          <w:ilvl w:val="0"/>
          <w:numId w:val="72"/>
        </w:numPr>
        <w:shd w:val="clear" w:color="auto" w:fill="auto"/>
        <w:tabs>
          <w:tab w:val="left" w:pos="302"/>
        </w:tabs>
        <w:bidi w:val="0"/>
        <w:spacing w:before="0" w:after="0" w:line="197" w:lineRule="exact"/>
        <w:ind w:left="0" w:right="0" w:firstLine="0"/>
        <w:jc w:val="left"/>
        <w:rPr>
          <w:sz w:val="18"/>
          <w:szCs w:val="18"/>
        </w:rPr>
      </w:pPr>
      <w:bookmarkStart w:id="279" w:name="bookmark279"/>
      <w:bookmarkEnd w:id="279"/>
      <w:r>
        <w:rPr>
          <w:rFonts w:ascii="宋体" w:hAnsi="宋体" w:eastAsia="宋体" w:cs="宋体"/>
          <w:color w:val="000000"/>
          <w:spacing w:val="0"/>
          <w:w w:val="100"/>
          <w:position w:val="0"/>
          <w:sz w:val="18"/>
          <w:szCs w:val="18"/>
          <w:lang w:val="zh-TW" w:eastAsia="zh-TW" w:bidi="zh-TW"/>
        </w:rPr>
        <w:t>订阅各个</w:t>
      </w:r>
      <w:r>
        <w:rPr>
          <w:rFonts w:ascii="Times New Roman" w:hAnsi="Times New Roman" w:eastAsia="Times New Roman" w:cs="Times New Roman"/>
          <w:color w:val="000000"/>
          <w:spacing w:val="0"/>
          <w:w w:val="100"/>
          <w:position w:val="0"/>
          <w:sz w:val="18"/>
          <w:szCs w:val="18"/>
          <w:lang w:val="en-US" w:eastAsia="en-US" w:bidi="en-US"/>
        </w:rPr>
        <w:t>Region</w:t>
      </w:r>
      <w:r>
        <w:rPr>
          <w:rFonts w:ascii="宋体" w:hAnsi="宋体" w:eastAsia="宋体" w:cs="宋体"/>
          <w:color w:val="000000"/>
          <w:spacing w:val="0"/>
          <w:w w:val="100"/>
          <w:position w:val="0"/>
          <w:sz w:val="18"/>
          <w:szCs w:val="18"/>
          <w:lang w:val="zh-TW" w:eastAsia="zh-TW" w:bidi="zh-TW"/>
        </w:rPr>
        <w:t>中的</w:t>
      </w:r>
      <w:r>
        <w:rPr>
          <w:rFonts w:ascii="Times New Roman" w:hAnsi="Times New Roman" w:eastAsia="Times New Roman" w:cs="Times New Roman"/>
          <w:color w:val="000000"/>
          <w:spacing w:val="0"/>
          <w:w w:val="100"/>
          <w:position w:val="0"/>
          <w:sz w:val="18"/>
          <w:szCs w:val="18"/>
          <w:lang w:val="en-US" w:eastAsia="en-US" w:bidi="en-US"/>
        </w:rPr>
        <w:t>SQS</w:t>
      </w:r>
      <w:r>
        <w:rPr>
          <w:rFonts w:ascii="宋体" w:hAnsi="宋体" w:eastAsia="宋体" w:cs="宋体"/>
          <w:color w:val="000000"/>
          <w:spacing w:val="0"/>
          <w:w w:val="100"/>
          <w:position w:val="0"/>
          <w:sz w:val="18"/>
          <w:szCs w:val="18"/>
          <w:lang w:val="zh-TW" w:eastAsia="zh-TW" w:bidi="zh-TW"/>
        </w:rPr>
        <w:t>队列到</w:t>
      </w:r>
      <w:r>
        <w:rPr>
          <w:rFonts w:ascii="Times New Roman" w:hAnsi="Times New Roman" w:eastAsia="Times New Roman" w:cs="Times New Roman"/>
          <w:color w:val="000000"/>
          <w:spacing w:val="0"/>
          <w:w w:val="100"/>
          <w:position w:val="0"/>
          <w:sz w:val="18"/>
          <w:szCs w:val="18"/>
          <w:lang w:val="en-US" w:eastAsia="en-US" w:bidi="en-US"/>
        </w:rPr>
        <w:t>SNS</w:t>
      </w:r>
      <w:r>
        <w:rPr>
          <w:rFonts w:ascii="宋体" w:hAnsi="宋体" w:eastAsia="宋体" w:cs="宋体"/>
          <w:color w:val="000000"/>
          <w:spacing w:val="0"/>
          <w:w w:val="100"/>
          <w:position w:val="0"/>
          <w:sz w:val="18"/>
          <w:szCs w:val="18"/>
          <w:lang w:val="zh-TW" w:eastAsia="zh-TW" w:bidi="zh-TW"/>
        </w:rPr>
        <w:t>主题</w:t>
      </w:r>
    </w:p>
    <w:p>
      <w:pPr>
        <w:pStyle w:val="5"/>
        <w:keepNext w:val="0"/>
        <w:keepLines w:val="0"/>
        <w:widowControl w:val="0"/>
        <w:numPr>
          <w:ilvl w:val="0"/>
          <w:numId w:val="72"/>
        </w:numPr>
        <w:shd w:val="clear" w:color="auto" w:fill="auto"/>
        <w:tabs>
          <w:tab w:val="left" w:pos="302"/>
        </w:tabs>
        <w:bidi w:val="0"/>
        <w:spacing w:before="0" w:after="0" w:line="197" w:lineRule="exact"/>
        <w:ind w:left="0" w:right="0" w:firstLine="0"/>
        <w:jc w:val="left"/>
        <w:rPr>
          <w:sz w:val="18"/>
          <w:szCs w:val="18"/>
        </w:rPr>
      </w:pPr>
      <w:bookmarkStart w:id="280" w:name="bookmark280"/>
      <w:bookmarkEnd w:id="280"/>
      <w:r>
        <w:rPr>
          <w:rFonts w:ascii="宋体" w:hAnsi="宋体" w:eastAsia="宋体" w:cs="宋体"/>
          <w:color w:val="000000"/>
          <w:spacing w:val="0"/>
          <w:w w:val="100"/>
          <w:position w:val="0"/>
          <w:sz w:val="18"/>
          <w:szCs w:val="18"/>
          <w:lang w:val="zh-TW" w:eastAsia="zh-TW" w:bidi="zh-TW"/>
        </w:rPr>
        <w:t>配置</w:t>
      </w:r>
      <w:r>
        <w:rPr>
          <w:rFonts w:ascii="Times New Roman" w:hAnsi="Times New Roman" w:eastAsia="Times New Roman" w:cs="Times New Roman"/>
          <w:color w:val="000000"/>
          <w:spacing w:val="0"/>
          <w:w w:val="100"/>
          <w:position w:val="0"/>
          <w:sz w:val="18"/>
          <w:szCs w:val="18"/>
          <w:lang w:val="en-US" w:eastAsia="en-US" w:bidi="en-US"/>
        </w:rPr>
        <w:t>SQS</w:t>
      </w:r>
      <w:r>
        <w:rPr>
          <w:rFonts w:ascii="宋体" w:hAnsi="宋体" w:eastAsia="宋体" w:cs="宋体"/>
          <w:color w:val="000000"/>
          <w:spacing w:val="0"/>
          <w:w w:val="100"/>
          <w:position w:val="0"/>
          <w:sz w:val="18"/>
          <w:szCs w:val="18"/>
          <w:lang w:val="zh-TW" w:eastAsia="zh-TW" w:bidi="zh-TW"/>
        </w:rPr>
        <w:t>队列发布</w:t>
      </w:r>
      <w:r>
        <w:rPr>
          <w:rFonts w:ascii="Times New Roman" w:hAnsi="Times New Roman" w:eastAsia="Times New Roman" w:cs="Times New Roman"/>
          <w:color w:val="000000"/>
          <w:spacing w:val="0"/>
          <w:w w:val="100"/>
          <w:position w:val="0"/>
          <w:sz w:val="18"/>
          <w:szCs w:val="18"/>
          <w:lang w:val="en-US" w:eastAsia="en-US" w:bidi="en-US"/>
        </w:rPr>
        <w:t>URLs</w:t>
      </w:r>
      <w:r>
        <w:rPr>
          <w:rFonts w:ascii="宋体" w:hAnsi="宋体" w:eastAsia="宋体" w:cs="宋体"/>
          <w:color w:val="000000"/>
          <w:spacing w:val="0"/>
          <w:w w:val="100"/>
          <w:position w:val="0"/>
          <w:sz w:val="18"/>
          <w:szCs w:val="18"/>
          <w:lang w:val="zh-TW" w:eastAsia="zh-TW" w:bidi="zh-TW"/>
        </w:rPr>
        <w:t>到每个</w:t>
      </w:r>
      <w:r>
        <w:rPr>
          <w:rFonts w:ascii="Times New Roman" w:hAnsi="Times New Roman" w:eastAsia="Times New Roman" w:cs="Times New Roman"/>
          <w:color w:val="000000"/>
          <w:spacing w:val="0"/>
          <w:w w:val="100"/>
          <w:position w:val="0"/>
          <w:sz w:val="18"/>
          <w:szCs w:val="18"/>
          <w:lang w:val="en-US" w:eastAsia="en-US" w:bidi="en-US"/>
        </w:rPr>
        <w:t>Region</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SNS</w:t>
      </w:r>
      <w:r>
        <w:rPr>
          <w:rFonts w:ascii="宋体" w:hAnsi="宋体" w:eastAsia="宋体" w:cs="宋体"/>
          <w:color w:val="000000"/>
          <w:spacing w:val="0"/>
          <w:w w:val="100"/>
          <w:position w:val="0"/>
          <w:sz w:val="18"/>
          <w:szCs w:val="18"/>
          <w:lang w:val="zh-TW" w:eastAsia="zh-TW" w:bidi="zh-TW"/>
        </w:rPr>
        <w:t>主题</w:t>
      </w:r>
    </w:p>
    <w:p>
      <w:pPr>
        <w:pStyle w:val="4"/>
        <w:keepNext w:val="0"/>
        <w:keepLines w:val="0"/>
        <w:widowControl w:val="0"/>
        <w:numPr>
          <w:ilvl w:val="0"/>
          <w:numId w:val="72"/>
        </w:numPr>
        <w:shd w:val="clear" w:color="auto" w:fill="auto"/>
        <w:tabs>
          <w:tab w:val="left" w:pos="302"/>
        </w:tabs>
        <w:bidi w:val="0"/>
        <w:spacing w:before="0" w:after="160" w:line="197" w:lineRule="exact"/>
        <w:ind w:left="0" w:right="0" w:firstLine="0"/>
        <w:jc w:val="left"/>
        <w:rPr>
          <w:sz w:val="18"/>
          <w:szCs w:val="18"/>
        </w:rPr>
      </w:pPr>
      <w:bookmarkStart w:id="281" w:name="bookmark281"/>
      <w:bookmarkEnd w:id="281"/>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SNS</w:t>
      </w:r>
      <w:r>
        <w:rPr>
          <w:color w:val="000000"/>
          <w:spacing w:val="0"/>
          <w:w w:val="100"/>
          <w:position w:val="0"/>
          <w:sz w:val="18"/>
          <w:szCs w:val="18"/>
        </w:rPr>
        <w:t>主题和</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函数部署到其他区域</w:t>
      </w:r>
    </w:p>
    <w:p>
      <w:pPr>
        <w:pStyle w:val="5"/>
        <w:keepNext w:val="0"/>
        <w:keepLines w:val="0"/>
        <w:widowControl w:val="0"/>
        <w:shd w:val="clear" w:color="auto" w:fill="auto"/>
        <w:bidi w:val="0"/>
        <w:spacing w:before="0" w:after="0" w:line="197"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AC</w:t>
      </w:r>
    </w:p>
    <w:p>
      <w:pPr>
        <w:pStyle w:val="4"/>
        <w:keepNext w:val="0"/>
        <w:keepLines w:val="0"/>
        <w:widowControl w:val="0"/>
        <w:shd w:val="clear" w:color="auto" w:fill="auto"/>
        <w:bidi w:val="0"/>
        <w:spacing w:before="0" w:after="160" w:line="197"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0" w:line="193"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首先在每个区域创建</w:t>
      </w:r>
      <w:r>
        <w:rPr>
          <w:rFonts w:ascii="Times New Roman" w:hAnsi="Times New Roman" w:eastAsia="Times New Roman" w:cs="Times New Roman"/>
          <w:color w:val="000000"/>
          <w:spacing w:val="0"/>
          <w:w w:val="100"/>
          <w:position w:val="0"/>
          <w:sz w:val="18"/>
          <w:szCs w:val="18"/>
          <w:lang w:val="en-US" w:eastAsia="en-US" w:bidi="en-US"/>
        </w:rPr>
        <w:t>SQS</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然后将</w:t>
      </w:r>
      <w:r>
        <w:rPr>
          <w:rFonts w:ascii="Times New Roman" w:hAnsi="Times New Roman" w:eastAsia="Times New Roman" w:cs="Times New Roman"/>
          <w:color w:val="000000"/>
          <w:spacing w:val="0"/>
          <w:w w:val="100"/>
          <w:position w:val="0"/>
          <w:sz w:val="18"/>
          <w:szCs w:val="18"/>
          <w:lang w:val="en-US" w:eastAsia="en-US" w:bidi="en-US"/>
        </w:rPr>
        <w:t>SQS</w:t>
      </w:r>
      <w:r>
        <w:rPr>
          <w:rFonts w:ascii="宋体" w:hAnsi="宋体" w:eastAsia="宋体" w:cs="宋体"/>
          <w:color w:val="000000"/>
          <w:spacing w:val="0"/>
          <w:w w:val="100"/>
          <w:position w:val="0"/>
          <w:sz w:val="18"/>
          <w:szCs w:val="18"/>
          <w:lang w:val="zh-TW" w:eastAsia="zh-TW" w:bidi="zh-TW"/>
        </w:rPr>
        <w:t>队列订阅到</w:t>
      </w:r>
      <w:r>
        <w:rPr>
          <w:rFonts w:ascii="Times New Roman" w:hAnsi="Times New Roman" w:eastAsia="Times New Roman" w:cs="Times New Roman"/>
          <w:color w:val="000000"/>
          <w:spacing w:val="0"/>
          <w:w w:val="100"/>
          <w:position w:val="0"/>
          <w:sz w:val="18"/>
          <w:szCs w:val="18"/>
          <w:lang w:val="en-US" w:eastAsia="en-US" w:bidi="en-US"/>
        </w:rPr>
        <w:t>SNS</w:t>
      </w:r>
      <w:r>
        <w:rPr>
          <w:rFonts w:ascii="宋体" w:hAnsi="宋体" w:eastAsia="宋体" w:cs="宋体"/>
          <w:color w:val="000000"/>
          <w:spacing w:val="0"/>
          <w:w w:val="100"/>
          <w:position w:val="0"/>
          <w:sz w:val="18"/>
          <w:szCs w:val="18"/>
          <w:lang w:val="zh-TW" w:eastAsia="zh-TW" w:bidi="zh-TW"/>
        </w:rPr>
        <w:t>主题（无需在每个区域创建另一个</w:t>
      </w:r>
      <w:r>
        <w:rPr>
          <w:rFonts w:ascii="Times New Roman" w:hAnsi="Times New Roman" w:eastAsia="Times New Roman" w:cs="Times New Roman"/>
          <w:color w:val="000000"/>
          <w:spacing w:val="0"/>
          <w:w w:val="100"/>
          <w:position w:val="0"/>
          <w:sz w:val="18"/>
          <w:szCs w:val="18"/>
          <w:lang w:val="en-US" w:eastAsia="en-US" w:bidi="en-US"/>
        </w:rPr>
        <w:t>SNS</w:t>
      </w:r>
      <w:r>
        <w:rPr>
          <w:rFonts w:ascii="宋体" w:hAnsi="宋体" w:eastAsia="宋体" w:cs="宋体"/>
          <w:color w:val="000000"/>
          <w:spacing w:val="0"/>
          <w:w w:val="100"/>
          <w:position w:val="0"/>
          <w:sz w:val="18"/>
          <w:szCs w:val="18"/>
          <w:lang w:val="zh-TW" w:eastAsia="zh-TW" w:bidi="zh-TW"/>
        </w:rPr>
        <w:t xml:space="preserve">主题） </w:t>
      </w:r>
      <w:r>
        <w:rPr>
          <w:sz w:val="18"/>
          <w:szCs w:val="18"/>
        </w:rPr>
        <w:fldChar w:fldCharType="begin"/>
      </w:r>
      <w:r>
        <w:rPr>
          <w:sz w:val="18"/>
          <w:szCs w:val="18"/>
        </w:rPr>
        <w:instrText xml:space="preserve">HYPERLINK "https://docs.aws.amazon.com/AWSSimpleQueueService/latest"</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https://docs.aws.amazon.com/AWSSimpleQueueService/latest</w:t>
      </w:r>
      <w:r>
        <w:rPr>
          <w:sz w:val="18"/>
          <w:szCs w:val="18"/>
        </w:rPr>
        <w:fldChar w:fldCharType="end"/>
      </w:r>
    </w:p>
    <w:p>
      <w:pPr>
        <w:pStyle w:val="5"/>
        <w:keepNext w:val="0"/>
        <w:keepLines w:val="0"/>
        <w:widowControl w:val="0"/>
        <w:shd w:val="clear" w:color="auto" w:fill="auto"/>
        <w:bidi w:val="0"/>
        <w:spacing w:before="0" w:after="0" w:line="257"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/SQSDeveloperGuide/sqs-configure-subscribe-queue-sns-topic.html</w:t>
      </w:r>
    </w:p>
    <w:p>
      <w:pPr>
        <w:pStyle w:val="5"/>
        <w:keepNext w:val="0"/>
        <w:keepLines w:val="0"/>
        <w:widowControl w:val="0"/>
        <w:shd w:val="clear" w:color="auto" w:fill="auto"/>
        <w:bidi w:val="0"/>
        <w:spacing w:before="0" w:after="0" w:line="197"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该公司希望处理通过同•端点发布的</w:t>
      </w:r>
      <w:r>
        <w:rPr>
          <w:rFonts w:ascii="Times New Roman" w:hAnsi="Times New Roman" w:eastAsia="Times New Roman" w:cs="Times New Roman"/>
          <w:color w:val="000000"/>
          <w:spacing w:val="0"/>
          <w:w w:val="100"/>
          <w:position w:val="0"/>
          <w:sz w:val="18"/>
          <w:szCs w:val="18"/>
          <w:lang w:val="en-US" w:eastAsia="en-US" w:bidi="en-US"/>
        </w:rPr>
        <w:t>URL,</w:t>
      </w:r>
      <w:r>
        <w:rPr>
          <w:rFonts w:ascii="宋体" w:hAnsi="宋体" w:eastAsia="宋体" w:cs="宋体"/>
          <w:color w:val="000000"/>
          <w:spacing w:val="0"/>
          <w:w w:val="100"/>
          <w:position w:val="0"/>
          <w:sz w:val="18"/>
          <w:szCs w:val="18"/>
          <w:lang w:val="zh-TW" w:eastAsia="zh-TW" w:bidi="zh-TW"/>
        </w:rPr>
        <w:t>因此他们正在寻找具有跨区域交付但每个区域单独的</w:t>
      </w:r>
      <w:r>
        <w:rPr>
          <w:rFonts w:ascii="Times New Roman" w:hAnsi="Times New Roman" w:eastAsia="Times New Roman" w:cs="Times New Roman"/>
          <w:color w:val="000000"/>
          <w:spacing w:val="0"/>
          <w:w w:val="100"/>
          <w:position w:val="0"/>
          <w:sz w:val="18"/>
          <w:szCs w:val="18"/>
          <w:lang w:val="en-US" w:eastAsia="en-US" w:bidi="en-US"/>
        </w:rPr>
        <w:t xml:space="preserve">SQS </w:t>
      </w:r>
      <w:r>
        <w:rPr>
          <w:rFonts w:ascii="Times New Roman" w:hAnsi="Times New Roman" w:eastAsia="Times New Roman" w:cs="Times New Roman"/>
          <w:color w:val="000000"/>
          <w:spacing w:val="0"/>
          <w:w w:val="100"/>
          <w:position w:val="0"/>
          <w:sz w:val="18"/>
          <w:szCs w:val="18"/>
          <w:lang w:val="zh-TW" w:eastAsia="zh-TW" w:bidi="zh-TW"/>
        </w:rPr>
        <w:t xml:space="preserve">+ </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 xml:space="preserve">的单 一 </w:t>
      </w:r>
      <w:r>
        <w:rPr>
          <w:rFonts w:ascii="Times New Roman" w:hAnsi="Times New Roman" w:eastAsia="Times New Roman" w:cs="Times New Roman"/>
          <w:color w:val="000000"/>
          <w:spacing w:val="0"/>
          <w:w w:val="100"/>
          <w:position w:val="0"/>
          <w:sz w:val="18"/>
          <w:szCs w:val="18"/>
          <w:lang w:val="en-US" w:eastAsia="en-US" w:bidi="en-US"/>
        </w:rPr>
        <w:t>SNS</w:t>
      </w:r>
      <w:r>
        <w:rPr>
          <w:rFonts w:ascii="宋体" w:hAnsi="宋体" w:eastAsia="宋体" w:cs="宋体"/>
          <w:color w:val="000000"/>
          <w:spacing w:val="0"/>
          <w:w w:val="100"/>
          <w:position w:val="0"/>
          <w:sz w:val="18"/>
          <w:szCs w:val="18"/>
          <w:lang w:val="zh-TW" w:eastAsia="zh-TW" w:bidi="zh-TW"/>
        </w:rPr>
        <w:t>.首先在每个区域创建</w:t>
      </w:r>
      <w:r>
        <w:rPr>
          <w:rFonts w:ascii="Times New Roman" w:hAnsi="Times New Roman" w:eastAsia="Times New Roman" w:cs="Times New Roman"/>
          <w:color w:val="000000"/>
          <w:spacing w:val="0"/>
          <w:w w:val="100"/>
          <w:position w:val="0"/>
          <w:sz w:val="18"/>
          <w:szCs w:val="18"/>
          <w:lang w:val="en-US" w:eastAsia="en-US" w:bidi="en-US"/>
        </w:rPr>
        <w:t>SQS</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然后将</w:t>
      </w:r>
      <w:r>
        <w:rPr>
          <w:rFonts w:ascii="Times New Roman" w:hAnsi="Times New Roman" w:eastAsia="Times New Roman" w:cs="Times New Roman"/>
          <w:color w:val="000000"/>
          <w:spacing w:val="0"/>
          <w:w w:val="100"/>
          <w:position w:val="0"/>
          <w:sz w:val="18"/>
          <w:szCs w:val="18"/>
          <w:lang w:val="en-US" w:eastAsia="en-US" w:bidi="en-US"/>
        </w:rPr>
        <w:t>SQS</w:t>
      </w:r>
      <w:r>
        <w:rPr>
          <w:rFonts w:ascii="宋体" w:hAnsi="宋体" w:eastAsia="宋体" w:cs="宋体"/>
          <w:color w:val="000000"/>
          <w:spacing w:val="0"/>
          <w:w w:val="100"/>
          <w:position w:val="0"/>
          <w:sz w:val="18"/>
          <w:szCs w:val="18"/>
          <w:lang w:val="zh-TW" w:eastAsia="zh-TW" w:bidi="zh-TW"/>
        </w:rPr>
        <w:t>队列订阅到</w:t>
      </w:r>
      <w:r>
        <w:rPr>
          <w:rFonts w:ascii="Times New Roman" w:hAnsi="Times New Roman" w:eastAsia="Times New Roman" w:cs="Times New Roman"/>
          <w:color w:val="000000"/>
          <w:spacing w:val="0"/>
          <w:w w:val="100"/>
          <w:position w:val="0"/>
          <w:sz w:val="18"/>
          <w:szCs w:val="18"/>
          <w:lang w:val="en-US" w:eastAsia="en-US" w:bidi="en-US"/>
        </w:rPr>
        <w:t>SNS</w:t>
      </w:r>
      <w:r>
        <w:rPr>
          <w:rFonts w:ascii="宋体" w:hAnsi="宋体" w:eastAsia="宋体" w:cs="宋体"/>
          <w:color w:val="000000"/>
          <w:spacing w:val="0"/>
          <w:w w:val="100"/>
          <w:position w:val="0"/>
          <w:sz w:val="18"/>
          <w:szCs w:val="18"/>
          <w:lang w:val="zh-TW" w:eastAsia="zh-TW" w:bidi="zh-TW"/>
        </w:rPr>
        <w:t xml:space="preserve">主题（无需在每个区域创建另一个 </w:t>
      </w:r>
      <w:r>
        <w:rPr>
          <w:rFonts w:ascii="Times New Roman" w:hAnsi="Times New Roman" w:eastAsia="Times New Roman" w:cs="Times New Roman"/>
          <w:color w:val="000000"/>
          <w:spacing w:val="0"/>
          <w:w w:val="100"/>
          <w:position w:val="0"/>
          <w:sz w:val="18"/>
          <w:szCs w:val="18"/>
          <w:lang w:val="en-US" w:eastAsia="en-US" w:bidi="en-US"/>
        </w:rPr>
        <w:t xml:space="preserve">SNS </w:t>
      </w:r>
      <w:r>
        <w:rPr>
          <w:rFonts w:ascii="宋体" w:hAnsi="宋体" w:eastAsia="宋体" w:cs="宋体"/>
          <w:color w:val="000000"/>
          <w:spacing w:val="0"/>
          <w:w w:val="100"/>
          <w:position w:val="0"/>
          <w:sz w:val="18"/>
          <w:szCs w:val="18"/>
          <w:lang w:val="zh-TW" w:eastAsia="zh-TW" w:bidi="zh-TW"/>
        </w:rPr>
        <w:t>主题）</w:t>
      </w:r>
      <w:r>
        <w:rPr>
          <w:rFonts w:ascii="Times New Roman" w:hAnsi="Times New Roman" w:eastAsia="Times New Roman" w:cs="Times New Roman"/>
          <w:color w:val="000000"/>
          <w:spacing w:val="0"/>
          <w:w w:val="100"/>
          <w:position w:val="0"/>
          <w:sz w:val="18"/>
          <w:szCs w:val="18"/>
          <w:lang w:val="en-US" w:eastAsia="en-US" w:bidi="en-US"/>
        </w:rPr>
        <w:t>https://docs.aws.amazon.com/AWSSimpleQueueService/latest</w:t>
      </w:r>
    </w:p>
    <w:p>
      <w:pPr>
        <w:pStyle w:val="5"/>
        <w:keepNext w:val="0"/>
        <w:keepLines w:val="0"/>
        <w:widowControl w:val="0"/>
        <w:shd w:val="clear" w:color="auto" w:fill="auto"/>
        <w:bidi w:val="0"/>
        <w:spacing w:before="0" w:after="0" w:line="257"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/SQSDeveloperGuide/sqs-configure-subscribe-queue-sns-topic.html</w:t>
      </w:r>
    </w:p>
    <w:p>
      <w:pPr>
        <w:pStyle w:val="4"/>
        <w:keepNext w:val="0"/>
        <w:keepLines w:val="0"/>
        <w:widowControl w:val="0"/>
        <w:shd w:val="clear" w:color="auto" w:fill="auto"/>
        <w:bidi w:val="0"/>
        <w:spacing w:before="0" w:after="0" w:line="206"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Q60</w:t>
      </w:r>
      <w:r>
        <w:rPr>
          <w:color w:val="000000"/>
          <w:spacing w:val="0"/>
          <w:w w:val="100"/>
          <w:position w:val="0"/>
          <w:sz w:val="18"/>
          <w:szCs w:val="18"/>
        </w:rPr>
        <w:t>.一家视频流媒体公司最近推出了一款用于视频共享的移动应用程序.该应用程序将各种文件上传到</w:t>
      </w:r>
      <w:r>
        <w:rPr>
          <w:rFonts w:ascii="Times New Roman" w:hAnsi="Times New Roman" w:eastAsia="Times New Roman" w:cs="Times New Roman"/>
          <w:color w:val="000000"/>
          <w:spacing w:val="0"/>
          <w:w w:val="100"/>
          <w:position w:val="0"/>
          <w:sz w:val="18"/>
          <w:szCs w:val="18"/>
          <w:lang w:val="en-US" w:eastAsia="en-US" w:bidi="en-US"/>
        </w:rPr>
        <w:t>us-east-1</w:t>
      </w:r>
      <w:r>
        <w:rPr>
          <w:color w:val="000000"/>
          <w:spacing w:val="0"/>
          <w:w w:val="100"/>
          <w:position w:val="0"/>
          <w:sz w:val="18"/>
          <w:szCs w:val="18"/>
        </w:rPr>
        <w:t>区域 中的</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存储桶.这些文件的大小范围从</w:t>
      </w:r>
      <w:r>
        <w:rPr>
          <w:rFonts w:ascii="Times New Roman" w:hAnsi="Times New Roman" w:eastAsia="Times New Roman" w:cs="Times New Roman"/>
          <w:color w:val="000000"/>
          <w:spacing w:val="0"/>
          <w:w w:val="100"/>
          <w:position w:val="0"/>
          <w:sz w:val="18"/>
          <w:szCs w:val="18"/>
        </w:rPr>
        <w:t xml:space="preserve">1 </w:t>
      </w:r>
      <w:r>
        <w:rPr>
          <w:rFonts w:ascii="Times New Roman" w:hAnsi="Times New Roman" w:eastAsia="Times New Roman" w:cs="Times New Roman"/>
          <w:color w:val="000000"/>
          <w:spacing w:val="0"/>
          <w:w w:val="100"/>
          <w:position w:val="0"/>
          <w:sz w:val="18"/>
          <w:szCs w:val="18"/>
          <w:lang w:val="en-US" w:eastAsia="en-US" w:bidi="en-US"/>
        </w:rPr>
        <w:t>GB</w:t>
      </w:r>
      <w:r>
        <w:rPr>
          <w:color w:val="000000"/>
          <w:spacing w:val="0"/>
          <w:w w:val="100"/>
          <w:position w:val="0"/>
          <w:sz w:val="18"/>
          <w:szCs w:val="18"/>
        </w:rPr>
        <w:t>到</w:t>
      </w:r>
      <w:r>
        <w:rPr>
          <w:rFonts w:ascii="Times New Roman" w:hAnsi="Times New Roman" w:eastAsia="Times New Roman" w:cs="Times New Roman"/>
          <w:color w:val="000000"/>
          <w:spacing w:val="0"/>
          <w:w w:val="100"/>
          <w:position w:val="0"/>
          <w:sz w:val="18"/>
          <w:szCs w:val="18"/>
        </w:rPr>
        <w:t xml:space="preserve">10 </w:t>
      </w:r>
      <w:r>
        <w:rPr>
          <w:rFonts w:ascii="Times New Roman" w:hAnsi="Times New Roman" w:eastAsia="Times New Roman" w:cs="Times New Roman"/>
          <w:color w:val="000000"/>
          <w:spacing w:val="0"/>
          <w:w w:val="100"/>
          <w:position w:val="0"/>
          <w:sz w:val="18"/>
          <w:szCs w:val="18"/>
          <w:lang w:val="en-US" w:eastAsia="en-US" w:bidi="en-US"/>
        </w:rPr>
        <w:t>GB.</w:t>
      </w:r>
      <w:r>
        <w:rPr>
          <w:color w:val="000000"/>
          <w:spacing w:val="0"/>
          <w:w w:val="100"/>
          <w:position w:val="0"/>
          <w:sz w:val="18"/>
          <w:szCs w:val="18"/>
        </w:rPr>
        <w:t>从澳大利亚访问该应用程序的用户体验到上传需要很 长时间.有时文件无法为这些用户完全上传.解决方案架构师必须针对这些上传改进应用程序的</w:t>
      </w:r>
      <w:r>
        <w:rPr>
          <w:color w:val="000000"/>
          <w:spacing w:val="0"/>
          <w:w w:val="100"/>
          <w:position w:val="0"/>
          <w:sz w:val="18"/>
          <w:szCs w:val="18"/>
          <w:lang w:val="zh-CN" w:eastAsia="zh-CN" w:bidi="zh-CN"/>
        </w:rPr>
        <w:t>性能.</w:t>
      </w:r>
    </w:p>
    <w:p>
      <w:pPr>
        <w:pStyle w:val="4"/>
        <w:keepNext w:val="0"/>
        <w:keepLines w:val="0"/>
        <w:widowControl w:val="0"/>
        <w:shd w:val="clear" w:color="auto" w:fill="auto"/>
        <w:bidi w:val="0"/>
        <w:spacing w:before="0" w:after="160" w:line="206" w:lineRule="exact"/>
        <w:ind w:left="0" w:right="0" w:firstLine="0"/>
        <w:jc w:val="left"/>
        <w:rPr>
          <w:sz w:val="18"/>
          <w:szCs w:val="18"/>
        </w:rPr>
      </w:pPr>
      <w:r>
        <w:rPr>
          <w:color w:val="000000"/>
          <w:spacing w:val="0"/>
          <w:w w:val="100"/>
          <w:position w:val="0"/>
          <w:sz w:val="18"/>
          <w:szCs w:val="18"/>
        </w:rPr>
        <w:t>哪些解决方案将满足这些要求？（选择两项）</w:t>
      </w:r>
    </w:p>
    <w:p>
      <w:pPr>
        <w:pStyle w:val="5"/>
        <w:keepNext w:val="0"/>
        <w:keepLines w:val="0"/>
        <w:widowControl w:val="0"/>
        <w:numPr>
          <w:ilvl w:val="0"/>
          <w:numId w:val="73"/>
        </w:numPr>
        <w:shd w:val="clear" w:color="auto" w:fill="auto"/>
        <w:tabs>
          <w:tab w:val="left" w:pos="302"/>
        </w:tabs>
        <w:bidi w:val="0"/>
        <w:spacing w:before="0" w:after="0" w:line="197" w:lineRule="exact"/>
        <w:ind w:left="0" w:right="0" w:firstLine="0"/>
        <w:jc w:val="left"/>
        <w:rPr>
          <w:sz w:val="18"/>
          <w:szCs w:val="18"/>
        </w:rPr>
      </w:pPr>
      <w:bookmarkStart w:id="282" w:name="bookmark282"/>
      <w:bookmarkEnd w:id="282"/>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存储桶上启用</w:t>
      </w:r>
      <w:r>
        <w:rPr>
          <w:rFonts w:ascii="Times New Roman" w:hAnsi="Times New Roman" w:eastAsia="Times New Roman" w:cs="Times New Roman"/>
          <w:color w:val="000000"/>
          <w:spacing w:val="0"/>
          <w:w w:val="100"/>
          <w:position w:val="0"/>
          <w:sz w:val="18"/>
          <w:szCs w:val="18"/>
          <w:lang w:val="en-US" w:eastAsia="en-US" w:bidi="en-US"/>
        </w:rPr>
        <w:t>S3TransferAcceleration.</w:t>
      </w:r>
      <w:r>
        <w:rPr>
          <w:rFonts w:ascii="宋体" w:hAnsi="宋体" w:eastAsia="宋体" w:cs="宋体"/>
          <w:color w:val="000000"/>
          <w:spacing w:val="0"/>
          <w:w w:val="100"/>
          <w:position w:val="0"/>
          <w:sz w:val="18"/>
          <w:szCs w:val="18"/>
          <w:lang w:val="zh-TW" w:eastAsia="zh-TW" w:bidi="zh-TW"/>
        </w:rPr>
        <w:t>将应用配置为使用</w:t>
      </w:r>
      <w:r>
        <w:rPr>
          <w:rFonts w:ascii="Times New Roman" w:hAnsi="Times New Roman" w:eastAsia="Times New Roman" w:cs="Times New Roman"/>
          <w:color w:val="000000"/>
          <w:spacing w:val="0"/>
          <w:w w:val="100"/>
          <w:position w:val="0"/>
          <w:sz w:val="18"/>
          <w:szCs w:val="18"/>
          <w:lang w:val="en-US" w:eastAsia="en-US" w:bidi="en-US"/>
        </w:rPr>
        <w:t>TransferAcceleration</w:t>
      </w:r>
      <w:r>
        <w:rPr>
          <w:rFonts w:ascii="宋体" w:hAnsi="宋体" w:eastAsia="宋体" w:cs="宋体"/>
          <w:color w:val="000000"/>
          <w:spacing w:val="0"/>
          <w:w w:val="100"/>
          <w:position w:val="0"/>
          <w:sz w:val="18"/>
          <w:szCs w:val="18"/>
          <w:lang w:val="zh-TW" w:eastAsia="zh-TW" w:bidi="zh-TW"/>
        </w:rPr>
        <w:t>端点进行上传</w:t>
      </w:r>
    </w:p>
    <w:p>
      <w:pPr>
        <w:pStyle w:val="5"/>
        <w:keepNext w:val="0"/>
        <w:keepLines w:val="0"/>
        <w:widowControl w:val="0"/>
        <w:numPr>
          <w:ilvl w:val="0"/>
          <w:numId w:val="73"/>
        </w:numPr>
        <w:shd w:val="clear" w:color="auto" w:fill="auto"/>
        <w:tabs>
          <w:tab w:val="left" w:pos="302"/>
        </w:tabs>
        <w:bidi w:val="0"/>
        <w:spacing w:before="0" w:after="0" w:line="197" w:lineRule="exact"/>
        <w:ind w:left="0" w:right="0" w:firstLine="0"/>
        <w:jc w:val="left"/>
        <w:rPr>
          <w:sz w:val="18"/>
          <w:szCs w:val="18"/>
        </w:rPr>
      </w:pPr>
      <w:bookmarkStart w:id="283" w:name="bookmark283"/>
      <w:bookmarkEnd w:id="283"/>
      <w:r>
        <w:rPr>
          <w:rFonts w:ascii="宋体" w:hAnsi="宋体" w:eastAsia="宋体" w:cs="宋体"/>
          <w:color w:val="000000"/>
          <w:spacing w:val="0"/>
          <w:w w:val="100"/>
          <w:position w:val="0"/>
          <w:sz w:val="18"/>
          <w:szCs w:val="18"/>
          <w:lang w:val="zh-TW" w:eastAsia="zh-TW" w:bidi="zh-TW"/>
        </w:rPr>
        <w:t>在每个区域配置一个</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存储桶来接收上传使用</w:t>
      </w:r>
      <w:r>
        <w:rPr>
          <w:rFonts w:ascii="Times New Roman" w:hAnsi="Times New Roman" w:eastAsia="Times New Roman" w:cs="Times New Roman"/>
          <w:color w:val="000000"/>
          <w:spacing w:val="0"/>
          <w:w w:val="100"/>
          <w:position w:val="0"/>
          <w:sz w:val="18"/>
          <w:szCs w:val="18"/>
          <w:lang w:val="en-US" w:eastAsia="en-US" w:bidi="en-US"/>
        </w:rPr>
        <w:t>S3 Cross-Region Replication</w:t>
      </w:r>
      <w:r>
        <w:rPr>
          <w:rFonts w:ascii="宋体" w:hAnsi="宋体" w:eastAsia="宋体" w:cs="宋体"/>
          <w:color w:val="000000"/>
          <w:spacing w:val="0"/>
          <w:w w:val="100"/>
          <w:position w:val="0"/>
          <w:sz w:val="18"/>
          <w:szCs w:val="18"/>
          <w:lang w:val="zh-TW" w:eastAsia="zh-TW" w:bidi="zh-TW"/>
        </w:rPr>
        <w:t>将文件复制到分发</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存储桶</w:t>
      </w:r>
    </w:p>
    <w:p>
      <w:pPr>
        <w:pStyle w:val="4"/>
        <w:keepNext w:val="0"/>
        <w:keepLines w:val="0"/>
        <w:widowControl w:val="0"/>
        <w:numPr>
          <w:ilvl w:val="0"/>
          <w:numId w:val="73"/>
        </w:numPr>
        <w:shd w:val="clear" w:color="auto" w:fill="auto"/>
        <w:tabs>
          <w:tab w:val="left" w:pos="302"/>
        </w:tabs>
        <w:bidi w:val="0"/>
        <w:spacing w:before="0" w:after="0" w:line="197" w:lineRule="exact"/>
        <w:ind w:left="0" w:right="0" w:firstLine="0"/>
        <w:jc w:val="left"/>
        <w:rPr>
          <w:sz w:val="18"/>
          <w:szCs w:val="18"/>
        </w:rPr>
      </w:pPr>
      <w:bookmarkStart w:id="284" w:name="bookmark284"/>
      <w:bookmarkEnd w:id="284"/>
      <w:r>
        <w:rPr>
          <w:color w:val="000000"/>
          <w:spacing w:val="0"/>
          <w:w w:val="100"/>
          <w:position w:val="0"/>
          <w:sz w:val="18"/>
          <w:szCs w:val="18"/>
        </w:rPr>
        <w:t>使用基于延迟的路由设置</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以将上传路由到最近的</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存储桶区域.</w:t>
      </w:r>
    </w:p>
    <w:p>
      <w:pPr>
        <w:pStyle w:val="4"/>
        <w:keepNext w:val="0"/>
        <w:keepLines w:val="0"/>
        <w:widowControl w:val="0"/>
        <w:numPr>
          <w:ilvl w:val="0"/>
          <w:numId w:val="73"/>
        </w:numPr>
        <w:shd w:val="clear" w:color="auto" w:fill="auto"/>
        <w:tabs>
          <w:tab w:val="left" w:pos="302"/>
        </w:tabs>
        <w:bidi w:val="0"/>
        <w:spacing w:before="0" w:after="0" w:line="197" w:lineRule="exact"/>
        <w:ind w:left="0" w:right="0" w:firstLine="0"/>
        <w:jc w:val="left"/>
        <w:rPr>
          <w:sz w:val="18"/>
          <w:szCs w:val="18"/>
        </w:rPr>
      </w:pPr>
      <w:bookmarkStart w:id="285" w:name="bookmark285"/>
      <w:bookmarkEnd w:id="285"/>
      <w:r>
        <w:rPr>
          <w:color w:val="000000"/>
          <w:spacing w:val="0"/>
          <w:w w:val="100"/>
          <w:position w:val="0"/>
          <w:sz w:val="18"/>
          <w:szCs w:val="18"/>
        </w:rPr>
        <w:t>配置应用程序将视频文件分成块.使用分段上传将文件传输到</w:t>
      </w:r>
      <w:r>
        <w:rPr>
          <w:rFonts w:ascii="Times New Roman" w:hAnsi="Times New Roman" w:eastAsia="Times New Roman" w:cs="Times New Roman"/>
          <w:color w:val="000000"/>
          <w:spacing w:val="0"/>
          <w:w w:val="100"/>
          <w:position w:val="0"/>
          <w:sz w:val="18"/>
          <w:szCs w:val="18"/>
          <w:lang w:val="en-US" w:eastAsia="en-US" w:bidi="en-US"/>
        </w:rPr>
        <w:t>Amazon S3</w:t>
      </w:r>
    </w:p>
    <w:p>
      <w:pPr>
        <w:pStyle w:val="4"/>
        <w:keepNext w:val="0"/>
        <w:keepLines w:val="0"/>
        <w:widowControl w:val="0"/>
        <w:numPr>
          <w:ilvl w:val="0"/>
          <w:numId w:val="73"/>
        </w:numPr>
        <w:shd w:val="clear" w:color="auto" w:fill="auto"/>
        <w:tabs>
          <w:tab w:val="left" w:pos="302"/>
        </w:tabs>
        <w:bidi w:val="0"/>
        <w:spacing w:before="0" w:after="160" w:line="197" w:lineRule="exact"/>
        <w:ind w:left="0" w:right="0" w:firstLine="0"/>
        <w:jc w:val="left"/>
        <w:rPr>
          <w:sz w:val="18"/>
          <w:szCs w:val="18"/>
        </w:rPr>
        <w:sectPr>
          <w:footnotePr>
            <w:numFmt w:val="decimal"/>
          </w:footnotePr>
          <w:pgSz w:w="11900" w:h="16840"/>
          <w:pgMar w:top="1587" w:right="1951" w:bottom="1587" w:left="1933" w:header="1159" w:footer="1159" w:gutter="0"/>
          <w:cols w:space="720" w:num="1"/>
          <w:rtlGutter w:val="0"/>
          <w:docGrid w:linePitch="360" w:charSpace="0"/>
        </w:sectPr>
      </w:pPr>
      <w:bookmarkStart w:id="286" w:name="bookmark286"/>
      <w:bookmarkEnd w:id="286"/>
      <w:r>
        <w:rPr>
          <w:color w:val="000000"/>
          <w:spacing w:val="0"/>
          <w:w w:val="100"/>
          <w:position w:val="0"/>
          <w:sz w:val="18"/>
          <w:szCs w:val="18"/>
        </w:rPr>
        <w:t>修改应用程序，在上传前为文件添加随机前缀</w:t>
      </w:r>
    </w:p>
    <w:p>
      <w:pPr>
        <w:pStyle w:val="5"/>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AD</w:t>
      </w:r>
    </w:p>
    <w:p>
      <w:pPr>
        <w:pStyle w:val="4"/>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6"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Q61 </w:t>
      </w:r>
      <w:r>
        <w:rPr>
          <w:color w:val="000000"/>
          <w:spacing w:val="0"/>
          <w:w w:val="100"/>
          <w:position w:val="0"/>
          <w:sz w:val="18"/>
          <w:szCs w:val="18"/>
          <w:lang w:val="en-US" w:eastAsia="en-US" w:bidi="en-US"/>
        </w:rPr>
        <w:t>-</w:t>
      </w:r>
      <w:r>
        <w:rPr>
          <w:color w:val="000000"/>
          <w:spacing w:val="0"/>
          <w:w w:val="100"/>
          <w:position w:val="0"/>
          <w:sz w:val="18"/>
          <w:szCs w:val="18"/>
        </w:rPr>
        <w:t>家公司将数据存储在多个</w:t>
      </w:r>
      <w:r>
        <w:rPr>
          <w:rFonts w:ascii="Times New Roman" w:hAnsi="Times New Roman" w:eastAsia="Times New Roman" w:cs="Times New Roman"/>
          <w:color w:val="000000"/>
          <w:spacing w:val="0"/>
          <w:w w:val="100"/>
          <w:position w:val="0"/>
          <w:sz w:val="18"/>
          <w:szCs w:val="18"/>
          <w:lang w:val="en-US" w:eastAsia="en-US" w:bidi="en-US"/>
        </w:rPr>
        <w:t>Amazon DynamoDB</w:t>
      </w:r>
      <w:r>
        <w:rPr>
          <w:color w:val="000000"/>
          <w:spacing w:val="0"/>
          <w:w w:val="100"/>
          <w:position w:val="0"/>
          <w:sz w:val="18"/>
          <w:szCs w:val="18"/>
        </w:rPr>
        <w:t>表中.解决方案架构师必须使用无服务器架构，通过基于</w:t>
      </w:r>
      <w:r>
        <w:rPr>
          <w:rFonts w:ascii="Times New Roman" w:hAnsi="Times New Roman" w:eastAsia="Times New Roman" w:cs="Times New Roman"/>
          <w:color w:val="000000"/>
          <w:spacing w:val="0"/>
          <w:w w:val="100"/>
          <w:position w:val="0"/>
          <w:sz w:val="18"/>
          <w:szCs w:val="18"/>
          <w:lang w:val="en-US" w:eastAsia="en-US" w:bidi="en-US"/>
        </w:rPr>
        <w:t xml:space="preserve">HTTPS </w:t>
      </w:r>
      <w:r>
        <w:rPr>
          <w:color w:val="000000"/>
          <w:spacing w:val="0"/>
          <w:w w:val="100"/>
          <w:position w:val="0"/>
          <w:sz w:val="18"/>
          <w:szCs w:val="18"/>
        </w:rPr>
        <w:t>的简单</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公开访问数据.该解决方案必须根据需求自动扩展.</w:t>
      </w:r>
    </w:p>
    <w:p>
      <w:pPr>
        <w:pStyle w:val="4"/>
        <w:keepNext w:val="0"/>
        <w:keepLines w:val="0"/>
        <w:widowControl w:val="0"/>
        <w:shd w:val="clear" w:color="auto" w:fill="auto"/>
        <w:bidi w:val="0"/>
        <w:spacing w:before="0" w:after="160" w:line="196" w:lineRule="exact"/>
        <w:ind w:left="0" w:right="0" w:firstLine="0"/>
        <w:jc w:val="both"/>
        <w:rPr>
          <w:sz w:val="18"/>
          <w:szCs w:val="18"/>
        </w:rPr>
      </w:pPr>
      <w:r>
        <w:rPr>
          <w:color w:val="000000"/>
          <w:spacing w:val="0"/>
          <w:w w:val="100"/>
          <w:position w:val="0"/>
          <w:sz w:val="18"/>
          <w:szCs w:val="18"/>
        </w:rPr>
        <w:t>哪些解决方案满足这些要求？(选择两项)</w:t>
      </w:r>
    </w:p>
    <w:p>
      <w:pPr>
        <w:pStyle w:val="5"/>
        <w:keepNext w:val="0"/>
        <w:keepLines w:val="0"/>
        <w:widowControl w:val="0"/>
        <w:numPr>
          <w:ilvl w:val="0"/>
          <w:numId w:val="74"/>
        </w:numPr>
        <w:shd w:val="clear" w:color="auto" w:fill="auto"/>
        <w:tabs>
          <w:tab w:val="left" w:pos="318"/>
        </w:tabs>
        <w:bidi w:val="0"/>
        <w:spacing w:before="0" w:after="0" w:line="201" w:lineRule="exact"/>
        <w:ind w:left="0" w:right="0" w:firstLine="0"/>
        <w:jc w:val="left"/>
        <w:rPr>
          <w:sz w:val="18"/>
          <w:szCs w:val="18"/>
        </w:rPr>
      </w:pPr>
      <w:bookmarkStart w:id="287" w:name="bookmark287"/>
      <w:bookmarkEnd w:id="287"/>
      <w:r>
        <w:rPr>
          <w:rFonts w:ascii="宋体" w:hAnsi="宋体" w:eastAsia="宋体" w:cs="宋体"/>
          <w:color w:val="000000"/>
          <w:spacing w:val="0"/>
          <w:w w:val="100"/>
          <w:position w:val="0"/>
          <w:sz w:val="18"/>
          <w:szCs w:val="18"/>
          <w:lang w:val="zh-TW" w:eastAsia="zh-TW" w:bidi="zh-TW"/>
        </w:rPr>
        <w:t>创建一个</w:t>
      </w:r>
      <w:r>
        <w:rPr>
          <w:rFonts w:ascii="Times New Roman" w:hAnsi="Times New Roman" w:eastAsia="Times New Roman" w:cs="Times New Roman"/>
          <w:color w:val="000000"/>
          <w:spacing w:val="0"/>
          <w:w w:val="100"/>
          <w:position w:val="0"/>
          <w:sz w:val="18"/>
          <w:szCs w:val="18"/>
          <w:lang w:val="en-US" w:eastAsia="en-US" w:bidi="en-US"/>
        </w:rPr>
        <w:t>Amazon API Gateway REST API,</w:t>
      </w:r>
      <w:r>
        <w:rPr>
          <w:rFonts w:ascii="宋体" w:hAnsi="宋体" w:eastAsia="宋体" w:cs="宋体"/>
          <w:color w:val="000000"/>
          <w:spacing w:val="0"/>
          <w:w w:val="100"/>
          <w:position w:val="0"/>
          <w:sz w:val="18"/>
          <w:szCs w:val="18"/>
          <w:lang w:val="zh-TW" w:eastAsia="zh-TW" w:bidi="zh-TW"/>
        </w:rPr>
        <w:t>通过使用</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直接集成到</w:t>
      </w:r>
      <w:r>
        <w:rPr>
          <w:rFonts w:ascii="Times New Roman" w:hAnsi="Times New Roman" w:eastAsia="Times New Roman" w:cs="Times New Roman"/>
          <w:color w:val="000000"/>
          <w:spacing w:val="0"/>
          <w:w w:val="100"/>
          <w:position w:val="0"/>
          <w:sz w:val="18"/>
          <w:szCs w:val="18"/>
          <w:lang w:val="en-US" w:eastAsia="en-US" w:bidi="en-US"/>
        </w:rPr>
        <w:t>DynamoDB</w:t>
      </w:r>
      <w:r>
        <w:rPr>
          <w:rFonts w:ascii="宋体" w:hAnsi="宋体" w:eastAsia="宋体" w:cs="宋体"/>
          <w:color w:val="000000"/>
          <w:spacing w:val="0"/>
          <w:w w:val="100"/>
          <w:position w:val="0"/>
          <w:sz w:val="18"/>
          <w:szCs w:val="18"/>
          <w:lang w:val="zh-TW" w:eastAsia="zh-TW" w:bidi="zh-TW"/>
        </w:rPr>
        <w:t>配置此</w:t>
      </w:r>
      <w:r>
        <w:rPr>
          <w:rFonts w:ascii="Times New Roman" w:hAnsi="Times New Roman" w:eastAsia="Times New Roman" w:cs="Times New Roman"/>
          <w:color w:val="000000"/>
          <w:spacing w:val="0"/>
          <w:w w:val="100"/>
          <w:position w:val="0"/>
          <w:sz w:val="18"/>
          <w:szCs w:val="18"/>
          <w:lang w:val="en-US" w:eastAsia="en-US" w:bidi="en-US"/>
        </w:rPr>
        <w:t>API</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网关的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集成</w:t>
      </w:r>
      <w:r>
        <w:rPr>
          <w:color w:val="000000"/>
          <w:spacing w:val="0"/>
          <w:w w:val="100"/>
          <w:position w:val="0"/>
          <w:sz w:val="18"/>
          <w:szCs w:val="18"/>
          <w:lang w:val="zh-CN" w:eastAsia="zh-CN" w:bidi="zh-CN"/>
        </w:rPr>
        <w:t>类型.</w:t>
      </w:r>
    </w:p>
    <w:p>
      <w:pPr>
        <w:pStyle w:val="5"/>
        <w:keepNext w:val="0"/>
        <w:keepLines w:val="0"/>
        <w:widowControl w:val="0"/>
        <w:numPr>
          <w:ilvl w:val="0"/>
          <w:numId w:val="74"/>
        </w:numPr>
        <w:shd w:val="clear" w:color="auto" w:fill="auto"/>
        <w:tabs>
          <w:tab w:val="left" w:pos="318"/>
        </w:tabs>
        <w:bidi w:val="0"/>
        <w:spacing w:before="0" w:after="0" w:line="201" w:lineRule="exact"/>
        <w:ind w:left="0" w:right="0" w:firstLine="0"/>
        <w:jc w:val="left"/>
        <w:rPr>
          <w:sz w:val="18"/>
          <w:szCs w:val="18"/>
        </w:rPr>
      </w:pPr>
      <w:bookmarkStart w:id="288" w:name="bookmark288"/>
      <w:bookmarkEnd w:id="288"/>
      <w:r>
        <w:rPr>
          <w:rFonts w:ascii="宋体" w:hAnsi="宋体" w:eastAsia="宋体" w:cs="宋体"/>
          <w:color w:val="000000"/>
          <w:spacing w:val="0"/>
          <w:w w:val="100"/>
          <w:position w:val="0"/>
          <w:sz w:val="18"/>
          <w:szCs w:val="18"/>
          <w:lang w:val="zh-TW" w:eastAsia="zh-TW" w:bidi="zh-TW"/>
        </w:rPr>
        <w:t>创建一个</w:t>
      </w:r>
      <w:r>
        <w:rPr>
          <w:rFonts w:ascii="Times New Roman" w:hAnsi="Times New Roman" w:eastAsia="Times New Roman" w:cs="Times New Roman"/>
          <w:color w:val="000000"/>
          <w:spacing w:val="0"/>
          <w:w w:val="100"/>
          <w:position w:val="0"/>
          <w:sz w:val="18"/>
          <w:szCs w:val="18"/>
          <w:lang w:val="en-US" w:eastAsia="en-US" w:bidi="en-US"/>
        </w:rPr>
        <w:t>Amazon API Gateway HTTP API.®</w:t>
      </w:r>
      <w:r>
        <w:rPr>
          <w:rFonts w:ascii="宋体" w:hAnsi="宋体" w:eastAsia="宋体" w:cs="宋体"/>
          <w:color w:val="000000"/>
          <w:spacing w:val="0"/>
          <w:w w:val="100"/>
          <w:position w:val="0"/>
          <w:sz w:val="18"/>
          <w:szCs w:val="18"/>
          <w:lang w:val="zh-TW" w:eastAsia="zh-TW" w:bidi="zh-TW"/>
        </w:rPr>
        <w:t>过使用</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直接集成到</w:t>
      </w:r>
      <w:r>
        <w:rPr>
          <w:rFonts w:ascii="Times New Roman" w:hAnsi="Times New Roman" w:eastAsia="Times New Roman" w:cs="Times New Roman"/>
          <w:color w:val="000000"/>
          <w:spacing w:val="0"/>
          <w:w w:val="100"/>
          <w:position w:val="0"/>
          <w:sz w:val="18"/>
          <w:szCs w:val="18"/>
          <w:lang w:val="en-US" w:eastAsia="en-US" w:bidi="en-US"/>
        </w:rPr>
        <w:t>DynamoDB</w:t>
      </w:r>
      <w:r>
        <w:rPr>
          <w:rFonts w:ascii="宋体" w:hAnsi="宋体" w:eastAsia="宋体" w:cs="宋体"/>
          <w:color w:val="000000"/>
          <w:spacing w:val="0"/>
          <w:w w:val="100"/>
          <w:position w:val="0"/>
          <w:sz w:val="18"/>
          <w:szCs w:val="18"/>
          <w:lang w:val="zh-TW" w:eastAsia="zh-TW" w:bidi="zh-TW"/>
        </w:rPr>
        <w:t>配置此</w:t>
      </w:r>
      <w:r>
        <w:rPr>
          <w:rFonts w:ascii="Times New Roman" w:hAnsi="Times New Roman" w:eastAsia="Times New Roman" w:cs="Times New Roman"/>
          <w:color w:val="000000"/>
          <w:spacing w:val="0"/>
          <w:w w:val="100"/>
          <w:position w:val="0"/>
          <w:sz w:val="18"/>
          <w:szCs w:val="18"/>
          <w:lang w:val="en-US" w:eastAsia="en-US" w:bidi="en-US"/>
        </w:rPr>
        <w:t>API</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网关的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集成</w:t>
      </w:r>
      <w:r>
        <w:rPr>
          <w:color w:val="000000"/>
          <w:spacing w:val="0"/>
          <w:w w:val="100"/>
          <w:position w:val="0"/>
          <w:sz w:val="18"/>
          <w:szCs w:val="18"/>
          <w:lang w:val="zh-CN" w:eastAsia="zh-CN" w:bidi="zh-CN"/>
        </w:rPr>
        <w:t>类型.</w:t>
      </w:r>
    </w:p>
    <w:p>
      <w:pPr>
        <w:pStyle w:val="5"/>
        <w:keepNext w:val="0"/>
        <w:keepLines w:val="0"/>
        <w:widowControl w:val="0"/>
        <w:numPr>
          <w:ilvl w:val="0"/>
          <w:numId w:val="74"/>
        </w:numPr>
        <w:shd w:val="clear" w:color="auto" w:fill="auto"/>
        <w:tabs>
          <w:tab w:val="left" w:pos="318"/>
        </w:tabs>
        <w:bidi w:val="0"/>
        <w:spacing w:before="0" w:after="0" w:line="201" w:lineRule="exact"/>
        <w:ind w:left="0" w:right="0" w:firstLine="0"/>
        <w:jc w:val="left"/>
        <w:rPr>
          <w:sz w:val="18"/>
          <w:szCs w:val="18"/>
        </w:rPr>
      </w:pPr>
      <w:bookmarkStart w:id="289" w:name="bookmark289"/>
      <w:bookmarkEnd w:id="289"/>
      <w:r>
        <w:rPr>
          <w:rFonts w:ascii="宋体" w:hAnsi="宋体" w:eastAsia="宋体" w:cs="宋体"/>
          <w:color w:val="000000"/>
          <w:spacing w:val="0"/>
          <w:w w:val="100"/>
          <w:position w:val="0"/>
          <w:sz w:val="18"/>
          <w:szCs w:val="18"/>
          <w:lang w:val="zh-TW" w:eastAsia="zh-TW" w:bidi="zh-TW"/>
        </w:rPr>
        <w:t>创建一个</w:t>
      </w:r>
      <w:r>
        <w:rPr>
          <w:rFonts w:ascii="Times New Roman" w:hAnsi="Times New Roman" w:eastAsia="Times New Roman" w:cs="Times New Roman"/>
          <w:color w:val="000000"/>
          <w:spacing w:val="0"/>
          <w:w w:val="100"/>
          <w:position w:val="0"/>
          <w:sz w:val="18"/>
          <w:szCs w:val="18"/>
          <w:lang w:val="en-US" w:eastAsia="en-US" w:bidi="en-US"/>
        </w:rPr>
        <w:t>Amazon API Gateway HTTPAPLifi</w:t>
      </w:r>
      <w:r>
        <w:rPr>
          <w:rFonts w:ascii="宋体" w:hAnsi="宋体" w:eastAsia="宋体" w:cs="宋体"/>
          <w:color w:val="000000"/>
          <w:spacing w:val="0"/>
          <w:w w:val="100"/>
          <w:position w:val="0"/>
          <w:sz w:val="18"/>
          <w:szCs w:val="18"/>
          <w:lang w:val="zh-TW" w:eastAsia="zh-TW" w:bidi="zh-TW"/>
        </w:rPr>
        <w:t>过与从</w:t>
      </w:r>
      <w:r>
        <w:rPr>
          <w:rFonts w:ascii="Times New Roman" w:hAnsi="Times New Roman" w:eastAsia="Times New Roman" w:cs="Times New Roman"/>
          <w:color w:val="000000"/>
          <w:spacing w:val="0"/>
          <w:w w:val="100"/>
          <w:position w:val="0"/>
          <w:sz w:val="18"/>
          <w:szCs w:val="18"/>
          <w:lang w:val="en-US" w:eastAsia="en-US" w:bidi="en-US"/>
        </w:rPr>
        <w:t>DynamoDB</w:t>
      </w:r>
      <w:r>
        <w:rPr>
          <w:rFonts w:ascii="宋体" w:hAnsi="宋体" w:eastAsia="宋体" w:cs="宋体"/>
          <w:color w:val="000000"/>
          <w:spacing w:val="0"/>
          <w:w w:val="100"/>
          <w:position w:val="0"/>
          <w:sz w:val="18"/>
          <w:szCs w:val="18"/>
          <w:lang w:val="zh-TW" w:eastAsia="zh-TW" w:bidi="zh-TW"/>
        </w:rPr>
        <w:t>表返回数据的</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 xml:space="preserve">函数的集成来配置 此 </w:t>
      </w:r>
      <w:r>
        <w:rPr>
          <w:rFonts w:ascii="Times New Roman" w:hAnsi="Times New Roman" w:eastAsia="Times New Roman" w:cs="Times New Roman"/>
          <w:color w:val="000000"/>
          <w:spacing w:val="0"/>
          <w:w w:val="100"/>
          <w:position w:val="0"/>
          <w:sz w:val="18"/>
          <w:szCs w:val="18"/>
          <w:lang w:val="en-US" w:eastAsia="en-US" w:bidi="en-US"/>
        </w:rPr>
        <w:t>API.</w:t>
      </w:r>
    </w:p>
    <w:p>
      <w:pPr>
        <w:pStyle w:val="5"/>
        <w:keepNext w:val="0"/>
        <w:keepLines w:val="0"/>
        <w:widowControl w:val="0"/>
        <w:numPr>
          <w:ilvl w:val="0"/>
          <w:numId w:val="74"/>
        </w:numPr>
        <w:shd w:val="clear" w:color="auto" w:fill="auto"/>
        <w:tabs>
          <w:tab w:val="left" w:pos="318"/>
        </w:tabs>
        <w:bidi w:val="0"/>
        <w:spacing w:before="0" w:after="0" w:line="201" w:lineRule="exact"/>
        <w:ind w:left="0" w:right="0" w:firstLine="0"/>
        <w:jc w:val="left"/>
        <w:rPr>
          <w:sz w:val="18"/>
          <w:szCs w:val="18"/>
        </w:rPr>
      </w:pPr>
      <w:bookmarkStart w:id="290" w:name="bookmark290"/>
      <w:bookmarkEnd w:id="290"/>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AWS Global Accelerator</w:t>
      </w:r>
      <w:r>
        <w:rPr>
          <w:rFonts w:ascii="宋体" w:hAnsi="宋体" w:eastAsia="宋体" w:cs="宋体"/>
          <w:color w:val="000000"/>
          <w:spacing w:val="0"/>
          <w:w w:val="100"/>
          <w:position w:val="0"/>
          <w:sz w:val="18"/>
          <w:szCs w:val="18"/>
          <w:lang w:val="zh-TW" w:eastAsia="zh-TW" w:bidi="zh-TW"/>
        </w:rPr>
        <w:t>中创建一个加速器.使用从</w:t>
      </w:r>
      <w:r>
        <w:rPr>
          <w:rFonts w:ascii="Times New Roman" w:hAnsi="Times New Roman" w:eastAsia="Times New Roman" w:cs="Times New Roman"/>
          <w:color w:val="000000"/>
          <w:spacing w:val="0"/>
          <w:w w:val="100"/>
          <w:position w:val="0"/>
          <w:sz w:val="18"/>
          <w:szCs w:val="18"/>
          <w:lang w:val="en-US" w:eastAsia="en-US" w:bidi="en-US"/>
        </w:rPr>
        <w:t>DynamoDB</w:t>
      </w:r>
      <w:r>
        <w:rPr>
          <w:rFonts w:ascii="宋体" w:hAnsi="宋体" w:eastAsia="宋体" w:cs="宋体"/>
          <w:color w:val="000000"/>
          <w:spacing w:val="0"/>
          <w:w w:val="100"/>
          <w:position w:val="0"/>
          <w:sz w:val="18"/>
          <w:szCs w:val="18"/>
          <w:lang w:val="zh-TW" w:eastAsia="zh-TW" w:bidi="zh-TW"/>
        </w:rPr>
        <w:t>表返回数据的</w:t>
      </w:r>
      <w:r>
        <w:rPr>
          <w:rFonts w:ascii="Times New Roman" w:hAnsi="Times New Roman" w:eastAsia="Times New Roman" w:cs="Times New Roman"/>
          <w:color w:val="000000"/>
          <w:spacing w:val="0"/>
          <w:w w:val="100"/>
          <w:position w:val="0"/>
          <w:sz w:val="18"/>
          <w:szCs w:val="18"/>
          <w:lang w:val="en-US" w:eastAsia="en-US" w:bidi="en-US"/>
        </w:rPr>
        <w:t>AWS Lambda@Edge</w:t>
      </w:r>
      <w:r>
        <w:rPr>
          <w:rFonts w:ascii="宋体" w:hAnsi="宋体" w:eastAsia="宋体" w:cs="宋体"/>
          <w:color w:val="000000"/>
          <w:spacing w:val="0"/>
          <w:w w:val="100"/>
          <w:position w:val="0"/>
          <w:sz w:val="18"/>
          <w:szCs w:val="18"/>
          <w:lang w:val="zh-TW" w:eastAsia="zh-TW" w:bidi="zh-TW"/>
        </w:rPr>
        <w:t>函数集成 配置此加</w:t>
      </w:r>
      <w:r>
        <w:rPr>
          <w:rFonts w:ascii="宋体" w:hAnsi="宋体" w:eastAsia="宋体" w:cs="宋体"/>
          <w:color w:val="000000"/>
          <w:spacing w:val="0"/>
          <w:w w:val="100"/>
          <w:position w:val="0"/>
          <w:sz w:val="18"/>
          <w:szCs w:val="18"/>
          <w:lang w:val="zh-CN" w:eastAsia="zh-CN" w:bidi="zh-CN"/>
        </w:rPr>
        <w:t>速器.</w:t>
      </w:r>
    </w:p>
    <w:p>
      <w:pPr>
        <w:pStyle w:val="4"/>
        <w:keepNext w:val="0"/>
        <w:keepLines w:val="0"/>
        <w:widowControl w:val="0"/>
        <w:numPr>
          <w:ilvl w:val="0"/>
          <w:numId w:val="74"/>
        </w:numPr>
        <w:shd w:val="clear" w:color="auto" w:fill="auto"/>
        <w:tabs>
          <w:tab w:val="left" w:pos="318"/>
        </w:tabs>
        <w:bidi w:val="0"/>
        <w:spacing w:before="0" w:after="160" w:line="201" w:lineRule="exact"/>
        <w:ind w:left="0" w:right="0" w:firstLine="0"/>
        <w:jc w:val="left"/>
        <w:rPr>
          <w:sz w:val="18"/>
          <w:szCs w:val="18"/>
        </w:rPr>
      </w:pPr>
      <w:bookmarkStart w:id="291" w:name="bookmark291"/>
      <w:bookmarkEnd w:id="291"/>
      <w:r>
        <w:rPr>
          <w:color w:val="000000"/>
          <w:spacing w:val="0"/>
          <w:w w:val="100"/>
          <w:position w:val="0"/>
          <w:sz w:val="18"/>
          <w:szCs w:val="18"/>
        </w:rPr>
        <w:t>创建网络负载均衡器.配置侦听器规则以将请求转发到适当的</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w:t>
      </w:r>
    </w:p>
    <w:p>
      <w:pPr>
        <w:pStyle w:val="5"/>
        <w:keepNext w:val="0"/>
        <w:keepLines w:val="0"/>
        <w:widowControl w:val="0"/>
        <w:shd w:val="clear" w:color="auto" w:fill="auto"/>
        <w:bidi w:val="0"/>
        <w:spacing w:before="0" w:after="0" w:line="201"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AC</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Q62. </w:t>
      </w:r>
      <w:r>
        <w:rPr>
          <w:color w:val="000000"/>
          <w:spacing w:val="0"/>
          <w:w w:val="100"/>
          <w:position w:val="0"/>
          <w:sz w:val="18"/>
          <w:szCs w:val="18"/>
        </w:rPr>
        <w:t>•家零售公司在欧洲拥有本地数据中心该公司还拥有多区域</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业务，包括</w:t>
      </w:r>
      <w:r>
        <w:rPr>
          <w:rFonts w:ascii="Times New Roman" w:hAnsi="Times New Roman" w:eastAsia="Times New Roman" w:cs="Times New Roman"/>
          <w:color w:val="000000"/>
          <w:spacing w:val="0"/>
          <w:w w:val="100"/>
          <w:position w:val="0"/>
          <w:sz w:val="18"/>
          <w:szCs w:val="18"/>
          <w:lang w:val="en-US" w:eastAsia="en-US" w:bidi="en-US"/>
        </w:rPr>
        <w:t>eu-west-1</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us-east-1</w:t>
      </w:r>
      <w:r>
        <w:rPr>
          <w:color w:val="000000"/>
          <w:spacing w:val="0"/>
          <w:w w:val="100"/>
          <w:position w:val="0"/>
          <w:sz w:val="18"/>
          <w:szCs w:val="18"/>
        </w:rPr>
        <w:t>区域.该公 司希望能够将网络流量从其本地基础设施路由到这两个区域中的任•区域中的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公司还需要支持在这些区域的</w:t>
      </w:r>
      <w:r>
        <w:rPr>
          <w:rFonts w:ascii="Times New Roman" w:hAnsi="Times New Roman" w:eastAsia="Times New Roman" w:cs="Times New Roman"/>
          <w:color w:val="000000"/>
          <w:spacing w:val="0"/>
          <w:w w:val="100"/>
          <w:position w:val="0"/>
          <w:sz w:val="18"/>
          <w:szCs w:val="18"/>
          <w:lang w:val="en-US" w:eastAsia="en-US" w:bidi="en-US"/>
        </w:rPr>
        <w:t xml:space="preserve">VPC </w:t>
      </w:r>
      <w:r>
        <w:rPr>
          <w:color w:val="000000"/>
          <w:spacing w:val="0"/>
          <w:w w:val="100"/>
          <w:position w:val="0"/>
          <w:sz w:val="18"/>
          <w:szCs w:val="18"/>
        </w:rPr>
        <w:t>之间直接路由的流量.</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网络上不能存在单点</w:t>
      </w:r>
      <w:r>
        <w:rPr>
          <w:color w:val="000000"/>
          <w:spacing w:val="0"/>
          <w:w w:val="100"/>
          <w:position w:val="0"/>
          <w:sz w:val="18"/>
          <w:szCs w:val="18"/>
          <w:lang w:val="zh-CN" w:eastAsia="zh-CN" w:bidi="zh-CN"/>
        </w:rPr>
        <w:t>故障.</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该公司己经从其本地数据中心创建了两个</w:t>
      </w:r>
      <w:r>
        <w:rPr>
          <w:rFonts w:ascii="Times New Roman" w:hAnsi="Times New Roman" w:eastAsia="Times New Roman" w:cs="Times New Roman"/>
          <w:color w:val="000000"/>
          <w:spacing w:val="0"/>
          <w:w w:val="100"/>
          <w:position w:val="0"/>
          <w:sz w:val="18"/>
          <w:szCs w:val="18"/>
        </w:rPr>
        <w:t xml:space="preserve">1 </w:t>
      </w:r>
      <w:r>
        <w:rPr>
          <w:rFonts w:ascii="Times New Roman" w:hAnsi="Times New Roman" w:eastAsia="Times New Roman" w:cs="Times New Roman"/>
          <w:color w:val="000000"/>
          <w:spacing w:val="0"/>
          <w:w w:val="100"/>
          <w:position w:val="0"/>
          <w:sz w:val="18"/>
          <w:szCs w:val="18"/>
          <w:lang w:val="en-US" w:eastAsia="en-US" w:bidi="en-US"/>
        </w:rPr>
        <w:t>GbpsAWS Direct connect</w:t>
      </w:r>
      <w:r>
        <w:rPr>
          <w:color w:val="000000"/>
          <w:spacing w:val="0"/>
          <w:w w:val="100"/>
          <w:position w:val="0"/>
          <w:sz w:val="18"/>
          <w:szCs w:val="18"/>
        </w:rPr>
        <w:t>连接.每个连接都进入欧洲的一个单独的</w:t>
      </w:r>
      <w:r>
        <w:rPr>
          <w:rFonts w:ascii="Times New Roman" w:hAnsi="Times New Roman" w:eastAsia="Times New Roman" w:cs="Times New Roman"/>
          <w:color w:val="000000"/>
          <w:spacing w:val="0"/>
          <w:w w:val="100"/>
          <w:position w:val="0"/>
          <w:sz w:val="18"/>
          <w:szCs w:val="18"/>
          <w:lang w:val="en-US" w:eastAsia="en-US" w:bidi="en-US"/>
        </w:rPr>
        <w:t>Direct Connect</w:t>
      </w:r>
      <w:r>
        <w:rPr>
          <w:color w:val="000000"/>
          <w:spacing w:val="0"/>
          <w:w w:val="100"/>
          <w:position w:val="0"/>
          <w:sz w:val="18"/>
          <w:szCs w:val="18"/>
        </w:rPr>
        <w:t>位置以实现高可用性.这两个位置分别命名为</w:t>
      </w:r>
      <w:r>
        <w:rPr>
          <w:rFonts w:ascii="Times New Roman" w:hAnsi="Times New Roman" w:eastAsia="Times New Roman" w:cs="Times New Roman"/>
          <w:color w:val="000000"/>
          <w:spacing w:val="0"/>
          <w:w w:val="100"/>
          <w:position w:val="0"/>
          <w:sz w:val="18"/>
          <w:szCs w:val="18"/>
          <w:lang w:val="en-US" w:eastAsia="en-US" w:bidi="en-US"/>
        </w:rPr>
        <w:t>DX-A</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DX-B,</w:t>
      </w:r>
      <w:r>
        <w:rPr>
          <w:color w:val="000000"/>
          <w:spacing w:val="0"/>
          <w:w w:val="100"/>
          <w:position w:val="0"/>
          <w:sz w:val="18"/>
          <w:szCs w:val="18"/>
        </w:rPr>
        <w:t>每个区域都有-个</w:t>
      </w:r>
      <w:r>
        <w:rPr>
          <w:rFonts w:ascii="Times New Roman" w:hAnsi="Times New Roman" w:eastAsia="Times New Roman" w:cs="Times New Roman"/>
          <w:color w:val="000000"/>
          <w:spacing w:val="0"/>
          <w:w w:val="100"/>
          <w:position w:val="0"/>
          <w:sz w:val="18"/>
          <w:szCs w:val="18"/>
          <w:lang w:val="en-US" w:eastAsia="en-US" w:bidi="en-US"/>
        </w:rPr>
        <w:t>AWS Transit Gateway.</w:t>
      </w:r>
      <w:r>
        <w:rPr>
          <w:color w:val="000000"/>
          <w:spacing w:val="0"/>
          <w:w w:val="100"/>
          <w:position w:val="0"/>
          <w:sz w:val="18"/>
          <w:szCs w:val="18"/>
        </w:rPr>
        <w:t>配置 为路由该区域内的所有</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间</w:t>
      </w:r>
      <w:r>
        <w:rPr>
          <w:color w:val="000000"/>
          <w:spacing w:val="0"/>
          <w:w w:val="100"/>
          <w:position w:val="0"/>
          <w:sz w:val="18"/>
          <w:szCs w:val="18"/>
          <w:lang w:val="zh-CN" w:eastAsia="zh-CN" w:bidi="zh-CN"/>
        </w:rPr>
        <w:t>流量.</w:t>
      </w:r>
    </w:p>
    <w:p>
      <w:pPr>
        <w:pStyle w:val="4"/>
        <w:keepNext w:val="0"/>
        <w:keepLines w:val="0"/>
        <w:widowControl w:val="0"/>
        <w:shd w:val="clear" w:color="auto" w:fill="auto"/>
        <w:bidi w:val="0"/>
        <w:spacing w:before="0" w:after="160" w:line="199" w:lineRule="exact"/>
        <w:ind w:left="0" w:right="0" w:firstLine="0"/>
        <w:jc w:val="left"/>
        <w:rPr>
          <w:sz w:val="18"/>
          <w:szCs w:val="18"/>
        </w:rPr>
      </w:pPr>
      <w:r>
        <w:rPr>
          <w:color w:val="000000"/>
          <w:spacing w:val="0"/>
          <w:w w:val="100"/>
          <w:position w:val="0"/>
          <w:sz w:val="18"/>
          <w:szCs w:val="18"/>
        </w:rPr>
        <w:t>哪种解决方案可以满足这些要求？</w:t>
      </w:r>
    </w:p>
    <w:p>
      <w:pPr>
        <w:pStyle w:val="5"/>
        <w:keepNext w:val="0"/>
        <w:keepLines w:val="0"/>
        <w:widowControl w:val="0"/>
        <w:numPr>
          <w:ilvl w:val="0"/>
          <w:numId w:val="75"/>
        </w:numPr>
        <w:shd w:val="clear" w:color="auto" w:fill="auto"/>
        <w:tabs>
          <w:tab w:val="left" w:pos="318"/>
        </w:tabs>
        <w:bidi w:val="0"/>
        <w:spacing w:before="0" w:after="0" w:line="201" w:lineRule="exact"/>
        <w:ind w:left="0" w:right="0" w:firstLine="0"/>
        <w:jc w:val="left"/>
        <w:rPr>
          <w:sz w:val="18"/>
          <w:szCs w:val="18"/>
        </w:rPr>
      </w:pPr>
      <w:bookmarkStart w:id="292" w:name="bookmark292"/>
      <w:bookmarkEnd w:id="292"/>
      <w:r>
        <w:rPr>
          <w:rFonts w:ascii="宋体" w:hAnsi="宋体" w:eastAsia="宋体" w:cs="宋体"/>
          <w:color w:val="000000"/>
          <w:spacing w:val="0"/>
          <w:w w:val="100"/>
          <w:position w:val="0"/>
          <w:sz w:val="18"/>
          <w:szCs w:val="18"/>
          <w:lang w:val="zh-TW" w:eastAsia="zh-TW" w:bidi="zh-TW"/>
        </w:rPr>
        <w:t>创建从</w:t>
      </w:r>
      <w:r>
        <w:rPr>
          <w:rFonts w:ascii="Times New Roman" w:hAnsi="Times New Roman" w:eastAsia="Times New Roman" w:cs="Times New Roman"/>
          <w:color w:val="000000"/>
          <w:spacing w:val="0"/>
          <w:w w:val="100"/>
          <w:position w:val="0"/>
          <w:sz w:val="18"/>
          <w:szCs w:val="18"/>
          <w:lang w:val="en-US" w:eastAsia="en-US" w:bidi="en-US"/>
        </w:rPr>
        <w:t>DX</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A</w:t>
      </w:r>
      <w:r>
        <w:rPr>
          <w:rFonts w:ascii="宋体" w:hAnsi="宋体" w:eastAsia="宋体" w:cs="宋体"/>
          <w:color w:val="000000"/>
          <w:spacing w:val="0"/>
          <w:w w:val="100"/>
          <w:position w:val="0"/>
          <w:sz w:val="18"/>
          <w:szCs w:val="18"/>
          <w:lang w:val="zh-TW" w:eastAsia="zh-TW" w:bidi="zh-TW"/>
        </w:rPr>
        <w:t>连接到</w:t>
      </w:r>
      <w:r>
        <w:rPr>
          <w:rFonts w:ascii="Times New Roman" w:hAnsi="Times New Roman" w:eastAsia="Times New Roman" w:cs="Times New Roman"/>
          <w:color w:val="000000"/>
          <w:spacing w:val="0"/>
          <w:w w:val="100"/>
          <w:position w:val="0"/>
          <w:sz w:val="18"/>
          <w:szCs w:val="18"/>
          <w:lang w:val="en-US" w:eastAsia="en-US" w:bidi="en-US"/>
        </w:rPr>
        <w:t>Direct Connect</w:t>
      </w:r>
      <w:r>
        <w:rPr>
          <w:rFonts w:ascii="宋体" w:hAnsi="宋体" w:eastAsia="宋体" w:cs="宋体"/>
          <w:color w:val="000000"/>
          <w:spacing w:val="0"/>
          <w:w w:val="100"/>
          <w:position w:val="0"/>
          <w:sz w:val="18"/>
          <w:szCs w:val="18"/>
          <w:lang w:val="zh-TW" w:eastAsia="zh-TW" w:bidi="zh-TW"/>
        </w:rPr>
        <w:t>网关的私有</w:t>
      </w:r>
      <w:r>
        <w:rPr>
          <w:rFonts w:ascii="Times New Roman" w:hAnsi="Times New Roman" w:eastAsia="Times New Roman" w:cs="Times New Roman"/>
          <w:color w:val="000000"/>
          <w:spacing w:val="0"/>
          <w:w w:val="100"/>
          <w:position w:val="0"/>
          <w:sz w:val="18"/>
          <w:szCs w:val="18"/>
          <w:lang w:val="en-US" w:eastAsia="en-US" w:bidi="en-US"/>
        </w:rPr>
        <w:t>MIF</w:t>
      </w:r>
      <w:r>
        <w:rPr>
          <w:rFonts w:ascii="宋体" w:hAnsi="宋体" w:eastAsia="宋体" w:cs="宋体"/>
          <w:color w:val="000000"/>
          <w:spacing w:val="0"/>
          <w:w w:val="100"/>
          <w:position w:val="0"/>
          <w:sz w:val="18"/>
          <w:szCs w:val="18"/>
          <w:lang w:val="zh-TW" w:eastAsia="zh-TW" w:bidi="zh-TW"/>
        </w:rPr>
        <w:t>从</w:t>
      </w:r>
      <w:r>
        <w:rPr>
          <w:rFonts w:ascii="Times New Roman" w:hAnsi="Times New Roman" w:eastAsia="Times New Roman" w:cs="Times New Roman"/>
          <w:color w:val="000000"/>
          <w:spacing w:val="0"/>
          <w:w w:val="100"/>
          <w:position w:val="0"/>
          <w:sz w:val="18"/>
          <w:szCs w:val="18"/>
          <w:lang w:val="en-US" w:eastAsia="en-US" w:bidi="en-US"/>
        </w:rPr>
        <w:t>DX-B</w:t>
      </w:r>
      <w:r>
        <w:rPr>
          <w:rFonts w:ascii="宋体" w:hAnsi="宋体" w:eastAsia="宋体" w:cs="宋体"/>
          <w:color w:val="000000"/>
          <w:spacing w:val="0"/>
          <w:w w:val="100"/>
          <w:position w:val="0"/>
          <w:sz w:val="18"/>
          <w:szCs w:val="18"/>
          <w:lang w:val="zh-TW" w:eastAsia="zh-TW" w:bidi="zh-TW"/>
        </w:rPr>
        <w:t>创建私有</w:t>
      </w:r>
      <w:r>
        <w:rPr>
          <w:rFonts w:ascii="Times New Roman" w:hAnsi="Times New Roman" w:eastAsia="Times New Roman" w:cs="Times New Roman"/>
          <w:color w:val="000000"/>
          <w:spacing w:val="0"/>
          <w:w w:val="100"/>
          <w:position w:val="0"/>
          <w:sz w:val="18"/>
          <w:szCs w:val="18"/>
          <w:lang w:val="en-US" w:eastAsia="en-US" w:bidi="en-US"/>
        </w:rPr>
        <w:t>VIF</w:t>
      </w:r>
    </w:p>
    <w:p>
      <w:pPr>
        <w:pStyle w:val="5"/>
        <w:keepNext w:val="0"/>
        <w:keepLines w:val="0"/>
        <w:widowControl w:val="0"/>
        <w:shd w:val="clear" w:color="auto" w:fill="auto"/>
        <w:bidi w:val="0"/>
        <w:spacing w:before="0" w:after="0" w:line="201"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 xml:space="preserve">连接到同一 </w:t>
      </w:r>
      <w:r>
        <w:rPr>
          <w:rFonts w:ascii="Times New Roman" w:hAnsi="Times New Roman" w:eastAsia="Times New Roman" w:cs="Times New Roman"/>
          <w:color w:val="000000"/>
          <w:spacing w:val="0"/>
          <w:w w:val="100"/>
          <w:position w:val="0"/>
          <w:sz w:val="18"/>
          <w:szCs w:val="18"/>
          <w:lang w:val="en-US" w:eastAsia="en-US" w:bidi="en-US"/>
        </w:rPr>
        <w:t xml:space="preserve">Direct Connect </w:t>
      </w:r>
      <w:r>
        <w:rPr>
          <w:rFonts w:ascii="宋体" w:hAnsi="宋体" w:eastAsia="宋体" w:cs="宋体"/>
          <w:color w:val="000000"/>
          <w:spacing w:val="0"/>
          <w:w w:val="100"/>
          <w:position w:val="0"/>
          <w:sz w:val="18"/>
          <w:szCs w:val="18"/>
          <w:lang w:val="zh-TW" w:eastAsia="zh-TW" w:bidi="zh-TW"/>
        </w:rPr>
        <w:t xml:space="preserve">网关以实现高可用性.将 </w:t>
      </w:r>
      <w:r>
        <w:rPr>
          <w:rFonts w:ascii="Times New Roman" w:hAnsi="Times New Roman" w:eastAsia="Times New Roman" w:cs="Times New Roman"/>
          <w:color w:val="000000"/>
          <w:spacing w:val="0"/>
          <w:w w:val="100"/>
          <w:position w:val="0"/>
          <w:sz w:val="18"/>
          <w:szCs w:val="18"/>
          <w:lang w:val="en-US" w:eastAsia="en-US" w:bidi="en-US"/>
        </w:rPr>
        <w:t xml:space="preserve">eu-west-1 </w:t>
      </w:r>
      <w:r>
        <w:rPr>
          <w:rFonts w:ascii="宋体" w:hAnsi="宋体" w:eastAsia="宋体" w:cs="宋体"/>
          <w:color w:val="000000"/>
          <w:spacing w:val="0"/>
          <w:w w:val="100"/>
          <w:position w:val="0"/>
          <w:sz w:val="18"/>
          <w:szCs w:val="18"/>
          <w:lang w:val="zh-TW" w:eastAsia="zh-TW" w:bidi="zh-TW"/>
        </w:rPr>
        <w:t xml:space="preserve">和 </w:t>
      </w:r>
      <w:r>
        <w:rPr>
          <w:rFonts w:ascii="Times New Roman" w:hAnsi="Times New Roman" w:eastAsia="Times New Roman" w:cs="Times New Roman"/>
          <w:color w:val="000000"/>
          <w:spacing w:val="0"/>
          <w:w w:val="100"/>
          <w:position w:val="0"/>
          <w:sz w:val="18"/>
          <w:szCs w:val="18"/>
          <w:lang w:val="en-US" w:eastAsia="en-US" w:bidi="en-US"/>
        </w:rPr>
        <w:t xml:space="preserve">us-east-1 transit gateways </w:t>
      </w:r>
      <w:r>
        <w:rPr>
          <w:rFonts w:ascii="宋体" w:hAnsi="宋体" w:eastAsia="宋体" w:cs="宋体"/>
          <w:color w:val="000000"/>
          <w:spacing w:val="0"/>
          <w:w w:val="100"/>
          <w:position w:val="0"/>
          <w:sz w:val="18"/>
          <w:szCs w:val="18"/>
          <w:lang w:val="zh-TW" w:eastAsia="zh-TW" w:bidi="zh-TW"/>
        </w:rPr>
        <w:t xml:space="preserve">与 </w:t>
      </w:r>
      <w:r>
        <w:rPr>
          <w:rFonts w:ascii="Times New Roman" w:hAnsi="Times New Roman" w:eastAsia="Times New Roman" w:cs="Times New Roman"/>
          <w:color w:val="000000"/>
          <w:spacing w:val="0"/>
          <w:w w:val="100"/>
          <w:position w:val="0"/>
          <w:sz w:val="18"/>
          <w:szCs w:val="18"/>
          <w:lang w:val="en-US" w:eastAsia="en-US" w:bidi="en-US"/>
        </w:rPr>
        <w:t xml:space="preserve">Direct Connect gateway </w:t>
      </w:r>
      <w:r>
        <w:rPr>
          <w:rFonts w:ascii="宋体" w:hAnsi="宋体" w:eastAsia="宋体" w:cs="宋体"/>
          <w:color w:val="000000"/>
          <w:spacing w:val="0"/>
          <w:w w:val="100"/>
          <w:position w:val="0"/>
          <w:sz w:val="18"/>
          <w:szCs w:val="18"/>
          <w:lang w:val="zh-TW" w:eastAsia="zh-TW" w:bidi="zh-TW"/>
        </w:rPr>
        <w:t xml:space="preserve">美联起来 </w:t>
      </w:r>
      <w:r>
        <w:rPr>
          <w:rFonts w:ascii="Times New Roman" w:hAnsi="Times New Roman" w:eastAsia="Times New Roman" w:cs="Times New Roman"/>
          <w:color w:val="000000"/>
          <w:spacing w:val="0"/>
          <w:w w:val="100"/>
          <w:position w:val="0"/>
          <w:sz w:val="18"/>
          <w:szCs w:val="18"/>
          <w:lang w:val="en-US" w:eastAsia="en-US" w:bidi="en-US"/>
        </w:rPr>
        <w:t>Peer the transit gateways each other to support cross-Region routing.</w:t>
      </w:r>
    </w:p>
    <w:p>
      <w:pPr>
        <w:pStyle w:val="5"/>
        <w:keepNext w:val="0"/>
        <w:keepLines w:val="0"/>
        <w:widowControl w:val="0"/>
        <w:numPr>
          <w:ilvl w:val="0"/>
          <w:numId w:val="66"/>
        </w:numPr>
        <w:shd w:val="clear" w:color="auto" w:fill="auto"/>
        <w:tabs>
          <w:tab w:val="left" w:pos="318"/>
        </w:tabs>
        <w:bidi w:val="0"/>
        <w:spacing w:before="0" w:after="0" w:line="201" w:lineRule="exact"/>
        <w:ind w:left="0" w:right="0" w:firstLine="0"/>
        <w:jc w:val="left"/>
        <w:rPr>
          <w:sz w:val="18"/>
          <w:szCs w:val="18"/>
        </w:rPr>
      </w:pPr>
      <w:bookmarkStart w:id="293" w:name="bookmark293"/>
      <w:bookmarkEnd w:id="293"/>
      <w:r>
        <w:rPr>
          <w:rFonts w:ascii="宋体" w:hAnsi="宋体" w:eastAsia="宋体" w:cs="宋体"/>
          <w:color w:val="000000"/>
          <w:spacing w:val="0"/>
          <w:w w:val="100"/>
          <w:position w:val="0"/>
          <w:sz w:val="18"/>
          <w:szCs w:val="18"/>
          <w:lang w:val="zh-TW" w:eastAsia="zh-TW" w:bidi="zh-TW"/>
        </w:rPr>
        <w:t>创建从</w:t>
      </w:r>
      <w:r>
        <w:rPr>
          <w:rFonts w:ascii="Times New Roman" w:hAnsi="Times New Roman" w:eastAsia="Times New Roman" w:cs="Times New Roman"/>
          <w:color w:val="000000"/>
          <w:spacing w:val="0"/>
          <w:w w:val="100"/>
          <w:position w:val="0"/>
          <w:sz w:val="18"/>
          <w:szCs w:val="18"/>
          <w:lang w:val="en-US" w:eastAsia="en-US" w:bidi="en-US"/>
        </w:rPr>
        <w:t>DX-A</w:t>
      </w:r>
      <w:r>
        <w:rPr>
          <w:rFonts w:ascii="宋体" w:hAnsi="宋体" w:eastAsia="宋体" w:cs="宋体"/>
          <w:color w:val="000000"/>
          <w:spacing w:val="0"/>
          <w:w w:val="100"/>
          <w:position w:val="0"/>
          <w:sz w:val="18"/>
          <w:szCs w:val="18"/>
          <w:lang w:val="zh-TW" w:eastAsia="zh-TW" w:bidi="zh-TW"/>
        </w:rPr>
        <w:t>连接到直接连接网关的中转</w:t>
      </w:r>
      <w:r>
        <w:rPr>
          <w:rFonts w:ascii="Times New Roman" w:hAnsi="Times New Roman" w:eastAsia="Times New Roman" w:cs="Times New Roman"/>
          <w:color w:val="000000"/>
          <w:spacing w:val="0"/>
          <w:w w:val="100"/>
          <w:position w:val="0"/>
          <w:sz w:val="18"/>
          <w:szCs w:val="18"/>
          <w:lang w:val="en-US" w:eastAsia="en-US" w:bidi="en-US"/>
        </w:rPr>
        <w:t>VIF.</w:t>
      </w:r>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eu-west-1 transit gateway</w:t>
      </w:r>
      <w:r>
        <w:rPr>
          <w:rFonts w:ascii="宋体" w:hAnsi="宋体" w:eastAsia="宋体" w:cs="宋体"/>
          <w:color w:val="000000"/>
          <w:spacing w:val="0"/>
          <w:w w:val="100"/>
          <w:position w:val="0"/>
          <w:sz w:val="18"/>
          <w:szCs w:val="18"/>
          <w:lang w:val="zh-TW" w:eastAsia="zh-TW" w:bidi="zh-TW"/>
        </w:rPr>
        <w:t>与此</w:t>
      </w:r>
      <w:r>
        <w:rPr>
          <w:rFonts w:ascii="Times New Roman" w:hAnsi="Times New Roman" w:eastAsia="Times New Roman" w:cs="Times New Roman"/>
          <w:color w:val="000000"/>
          <w:spacing w:val="0"/>
          <w:w w:val="100"/>
          <w:position w:val="0"/>
          <w:sz w:val="18"/>
          <w:szCs w:val="18"/>
          <w:lang w:val="en-US" w:eastAsia="en-US" w:bidi="en-US"/>
        </w:rPr>
        <w:t>Direct Connect</w:t>
      </w:r>
      <w:r>
        <w:rPr>
          <w:rFonts w:ascii="宋体" w:hAnsi="宋体" w:eastAsia="宋体" w:cs="宋体"/>
          <w:color w:val="000000"/>
          <w:spacing w:val="0"/>
          <w:w w:val="100"/>
          <w:position w:val="0"/>
          <w:sz w:val="18"/>
          <w:szCs w:val="18"/>
          <w:lang w:val="zh-TW" w:eastAsia="zh-TW" w:bidi="zh-TW"/>
        </w:rPr>
        <w:t>网关相关联.创建 从</w:t>
      </w:r>
      <w:r>
        <w:rPr>
          <w:rFonts w:ascii="Times New Roman" w:hAnsi="Times New Roman" w:eastAsia="Times New Roman" w:cs="Times New Roman"/>
          <w:color w:val="000000"/>
          <w:spacing w:val="0"/>
          <w:w w:val="100"/>
          <w:position w:val="0"/>
          <w:sz w:val="18"/>
          <w:szCs w:val="18"/>
          <w:lang w:val="en-US" w:eastAsia="en-US" w:bidi="en-US"/>
        </w:rPr>
        <w:t>DX-B</w:t>
      </w:r>
      <w:r>
        <w:rPr>
          <w:rFonts w:ascii="宋体" w:hAnsi="宋体" w:eastAsia="宋体" w:cs="宋体"/>
          <w:color w:val="000000"/>
          <w:spacing w:val="0"/>
          <w:w w:val="100"/>
          <w:position w:val="0"/>
          <w:sz w:val="18"/>
          <w:szCs w:val="18"/>
          <w:lang w:val="zh-TW" w:eastAsia="zh-TW" w:bidi="zh-TW"/>
        </w:rPr>
        <w:t>连接到单独的</w:t>
      </w:r>
      <w:r>
        <w:rPr>
          <w:rFonts w:ascii="Times New Roman" w:hAnsi="Times New Roman" w:eastAsia="Times New Roman" w:cs="Times New Roman"/>
          <w:color w:val="000000"/>
          <w:spacing w:val="0"/>
          <w:w w:val="100"/>
          <w:position w:val="0"/>
          <w:sz w:val="18"/>
          <w:szCs w:val="18"/>
          <w:lang w:val="en-US" w:eastAsia="en-US" w:bidi="en-US"/>
        </w:rPr>
        <w:t>Direct Connect</w:t>
      </w:r>
      <w:r>
        <w:rPr>
          <w:rFonts w:ascii="宋体" w:hAnsi="宋体" w:eastAsia="宋体" w:cs="宋体"/>
          <w:color w:val="000000"/>
          <w:spacing w:val="0"/>
          <w:w w:val="100"/>
          <w:position w:val="0"/>
          <w:sz w:val="18"/>
          <w:szCs w:val="18"/>
          <w:lang w:val="zh-TW" w:eastAsia="zh-TW" w:bidi="zh-TW"/>
        </w:rPr>
        <w:t>网关的中转</w:t>
      </w:r>
      <w:r>
        <w:rPr>
          <w:rFonts w:ascii="Times New Roman" w:hAnsi="Times New Roman" w:eastAsia="Times New Roman" w:cs="Times New Roman"/>
          <w:color w:val="000000"/>
          <w:spacing w:val="0"/>
          <w:w w:val="100"/>
          <w:position w:val="0"/>
          <w:sz w:val="18"/>
          <w:szCs w:val="18"/>
          <w:lang w:val="en-US" w:eastAsia="en-US" w:bidi="en-US"/>
        </w:rPr>
        <w:t>MF.</w:t>
      </w:r>
    </w:p>
    <w:p>
      <w:pPr>
        <w:pStyle w:val="5"/>
        <w:keepNext w:val="0"/>
        <w:keepLines w:val="0"/>
        <w:widowControl w:val="0"/>
        <w:shd w:val="clear" w:color="auto" w:fill="auto"/>
        <w:bidi w:val="0"/>
        <w:spacing w:before="0" w:after="0" w:line="201"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us-east-n transit gateway</w:t>
      </w:r>
      <w:r>
        <w:rPr>
          <w:rFonts w:ascii="宋体" w:hAnsi="宋体" w:eastAsia="宋体" w:cs="宋体"/>
          <w:color w:val="000000"/>
          <w:spacing w:val="0"/>
          <w:w w:val="100"/>
          <w:position w:val="0"/>
          <w:sz w:val="18"/>
          <w:szCs w:val="18"/>
          <w:lang w:val="zh-TW" w:eastAsia="zh-TW" w:bidi="zh-TW"/>
        </w:rPr>
        <w:t>与这个单独的</w:t>
      </w:r>
      <w:r>
        <w:rPr>
          <w:rFonts w:ascii="Times New Roman" w:hAnsi="Times New Roman" w:eastAsia="Times New Roman" w:cs="Times New Roman"/>
          <w:color w:val="000000"/>
          <w:spacing w:val="0"/>
          <w:w w:val="100"/>
          <w:position w:val="0"/>
          <w:sz w:val="18"/>
          <w:szCs w:val="18"/>
          <w:lang w:val="en-US" w:eastAsia="en-US" w:bidi="en-US"/>
        </w:rPr>
        <w:t>Direct Connect</w:t>
      </w:r>
      <w:r>
        <w:rPr>
          <w:rFonts w:ascii="宋体" w:hAnsi="宋体" w:eastAsia="宋体" w:cs="宋体"/>
          <w:color w:val="000000"/>
          <w:spacing w:val="0"/>
          <w:w w:val="100"/>
          <w:position w:val="0"/>
          <w:sz w:val="18"/>
          <w:szCs w:val="18"/>
          <w:lang w:val="zh-TW" w:eastAsia="zh-TW" w:bidi="zh-TW"/>
        </w:rPr>
        <w:t>网关相关联.对等直连网关</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相互支持高可用性和跨区域路由.</w:t>
      </w:r>
    </w:p>
    <w:p>
      <w:pPr>
        <w:pStyle w:val="5"/>
        <w:keepNext w:val="0"/>
        <w:keepLines w:val="0"/>
        <w:widowControl w:val="0"/>
        <w:numPr>
          <w:ilvl w:val="0"/>
          <w:numId w:val="66"/>
        </w:numPr>
        <w:shd w:val="clear" w:color="auto" w:fill="auto"/>
        <w:tabs>
          <w:tab w:val="left" w:pos="318"/>
        </w:tabs>
        <w:bidi w:val="0"/>
        <w:spacing w:before="0" w:after="0" w:line="201" w:lineRule="exact"/>
        <w:ind w:left="0" w:right="0" w:firstLine="0"/>
        <w:jc w:val="left"/>
        <w:rPr>
          <w:sz w:val="18"/>
          <w:szCs w:val="18"/>
        </w:rPr>
      </w:pPr>
      <w:bookmarkStart w:id="294" w:name="bookmark294"/>
      <w:bookmarkEnd w:id="294"/>
      <w:r>
        <w:rPr>
          <w:rFonts w:ascii="宋体" w:hAnsi="宋体" w:eastAsia="宋体" w:cs="宋体"/>
          <w:color w:val="000000"/>
          <w:spacing w:val="0"/>
          <w:w w:val="100"/>
          <w:position w:val="0"/>
          <w:sz w:val="18"/>
          <w:szCs w:val="18"/>
          <w:lang w:val="zh-TW" w:eastAsia="zh-TW" w:bidi="zh-TW"/>
        </w:rPr>
        <w:t>创建从</w:t>
      </w:r>
      <w:r>
        <w:rPr>
          <w:rFonts w:ascii="Times New Roman" w:hAnsi="Times New Roman" w:eastAsia="Times New Roman" w:cs="Times New Roman"/>
          <w:color w:val="000000"/>
          <w:spacing w:val="0"/>
          <w:w w:val="100"/>
          <w:position w:val="0"/>
          <w:sz w:val="18"/>
          <w:szCs w:val="18"/>
          <w:lang w:val="en-US" w:eastAsia="en-US" w:bidi="en-US"/>
        </w:rPr>
        <w:t>DX-A</w:t>
      </w:r>
      <w:r>
        <w:rPr>
          <w:rFonts w:ascii="宋体" w:hAnsi="宋体" w:eastAsia="宋体" w:cs="宋体"/>
          <w:color w:val="000000"/>
          <w:spacing w:val="0"/>
          <w:w w:val="100"/>
          <w:position w:val="0"/>
          <w:sz w:val="18"/>
          <w:szCs w:val="18"/>
          <w:lang w:val="zh-TW" w:eastAsia="zh-TW" w:bidi="zh-TW"/>
        </w:rPr>
        <w:t>连接到</w:t>
      </w:r>
      <w:r>
        <w:rPr>
          <w:rFonts w:ascii="Times New Roman" w:hAnsi="Times New Roman" w:eastAsia="Times New Roman" w:cs="Times New Roman"/>
          <w:color w:val="000000"/>
          <w:spacing w:val="0"/>
          <w:w w:val="100"/>
          <w:position w:val="0"/>
          <w:sz w:val="18"/>
          <w:szCs w:val="18"/>
          <w:lang w:val="en-US" w:eastAsia="en-US" w:bidi="en-US"/>
        </w:rPr>
        <w:t>Direct Connect</w:t>
      </w:r>
      <w:r>
        <w:rPr>
          <w:rFonts w:ascii="宋体" w:hAnsi="宋体" w:eastAsia="宋体" w:cs="宋体"/>
          <w:color w:val="000000"/>
          <w:spacing w:val="0"/>
          <w:w w:val="100"/>
          <w:position w:val="0"/>
          <w:sz w:val="18"/>
          <w:szCs w:val="18"/>
          <w:lang w:val="zh-TW" w:eastAsia="zh-TW" w:bidi="zh-TW"/>
        </w:rPr>
        <w:t>网关的中转</w:t>
      </w:r>
      <w:r>
        <w:rPr>
          <w:rFonts w:ascii="Times New Roman" w:hAnsi="Times New Roman" w:eastAsia="Times New Roman" w:cs="Times New Roman"/>
          <w:color w:val="000000"/>
          <w:spacing w:val="0"/>
          <w:w w:val="100"/>
          <w:position w:val="0"/>
          <w:sz w:val="18"/>
          <w:szCs w:val="18"/>
          <w:lang w:val="en-US" w:eastAsia="en-US" w:bidi="en-US"/>
        </w:rPr>
        <w:t>VIF.</w:t>
      </w:r>
      <w:r>
        <w:rPr>
          <w:rFonts w:ascii="宋体" w:hAnsi="宋体" w:eastAsia="宋体" w:cs="宋体"/>
          <w:color w:val="000000"/>
          <w:spacing w:val="0"/>
          <w:w w:val="100"/>
          <w:position w:val="0"/>
          <w:sz w:val="18"/>
          <w:szCs w:val="18"/>
          <w:lang w:val="zh-TW" w:eastAsia="zh-TW" w:bidi="zh-TW"/>
        </w:rPr>
        <w:t>从</w:t>
      </w:r>
      <w:r>
        <w:rPr>
          <w:rFonts w:ascii="Times New Roman" w:hAnsi="Times New Roman" w:eastAsia="Times New Roman" w:cs="Times New Roman"/>
          <w:color w:val="000000"/>
          <w:spacing w:val="0"/>
          <w:w w:val="100"/>
          <w:position w:val="0"/>
          <w:sz w:val="18"/>
          <w:szCs w:val="18"/>
          <w:lang w:val="en-US" w:eastAsia="en-US" w:bidi="en-US"/>
        </w:rPr>
        <w:t>DX-B</w:t>
      </w:r>
      <w:r>
        <w:rPr>
          <w:rFonts w:ascii="宋体" w:hAnsi="宋体" w:eastAsia="宋体" w:cs="宋体"/>
          <w:color w:val="000000"/>
          <w:spacing w:val="0"/>
          <w:w w:val="100"/>
          <w:position w:val="0"/>
          <w:sz w:val="18"/>
          <w:szCs w:val="18"/>
          <w:lang w:val="zh-TW" w:eastAsia="zh-TW" w:bidi="zh-TW"/>
        </w:rPr>
        <w:t>创建中转</w:t>
      </w:r>
      <w:r>
        <w:rPr>
          <w:rFonts w:ascii="Times New Roman" w:hAnsi="Times New Roman" w:eastAsia="Times New Roman" w:cs="Times New Roman"/>
          <w:color w:val="000000"/>
          <w:spacing w:val="0"/>
          <w:w w:val="100"/>
          <w:position w:val="0"/>
          <w:sz w:val="18"/>
          <w:szCs w:val="18"/>
          <w:lang w:val="zh-TW" w:eastAsia="zh-TW" w:bidi="zh-TW"/>
        </w:rPr>
        <w:t>VI</w:t>
      </w:r>
      <w:r>
        <w:rPr>
          <w:rFonts w:ascii="Times New Roman" w:hAnsi="Times New Roman" w:eastAsia="Times New Roman" w:cs="Times New Roman"/>
          <w:color w:val="000000"/>
          <w:spacing w:val="0"/>
          <w:w w:val="100"/>
          <w:position w:val="0"/>
          <w:sz w:val="18"/>
          <w:szCs w:val="18"/>
          <w:lang w:val="en-US" w:eastAsia="en-US" w:bidi="en-US"/>
        </w:rPr>
        <w:t>F</w:t>
      </w:r>
    </w:p>
    <w:p>
      <w:pPr>
        <w:pStyle w:val="5"/>
        <w:keepNext w:val="0"/>
        <w:keepLines w:val="0"/>
        <w:widowControl w:val="0"/>
        <w:shd w:val="clear" w:color="auto" w:fill="auto"/>
        <w:bidi w:val="0"/>
        <w:spacing w:before="0" w:after="0" w:line="201"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连接到同</w:t>
      </w:r>
      <w:r>
        <w:rPr>
          <w:rFonts w:ascii="Times New Roman" w:hAnsi="Times New Roman" w:eastAsia="Times New Roman" w:cs="Times New Roman"/>
          <w:color w:val="000000"/>
          <w:spacing w:val="0"/>
          <w:w w:val="100"/>
          <w:position w:val="0"/>
          <w:sz w:val="18"/>
          <w:szCs w:val="18"/>
          <w:lang w:val="en-US" w:eastAsia="en-US" w:bidi="en-US"/>
        </w:rPr>
        <w:t>• Direct Connect</w:t>
      </w:r>
      <w:r>
        <w:rPr>
          <w:rFonts w:ascii="宋体" w:hAnsi="宋体" w:eastAsia="宋体" w:cs="宋体"/>
          <w:color w:val="000000"/>
          <w:spacing w:val="0"/>
          <w:w w:val="100"/>
          <w:position w:val="0"/>
          <w:sz w:val="18"/>
          <w:szCs w:val="18"/>
          <w:lang w:val="zh-TW" w:eastAsia="zh-TW" w:bidi="zh-TW"/>
        </w:rPr>
        <w:t>网关以实现高可用性.将</w:t>
      </w:r>
      <w:r>
        <w:rPr>
          <w:rFonts w:ascii="Times New Roman" w:hAnsi="Times New Roman" w:eastAsia="Times New Roman" w:cs="Times New Roman"/>
          <w:color w:val="000000"/>
          <w:spacing w:val="0"/>
          <w:w w:val="100"/>
          <w:position w:val="0"/>
          <w:sz w:val="18"/>
          <w:szCs w:val="18"/>
          <w:lang w:val="en-US" w:eastAsia="en-US" w:bidi="en-US"/>
        </w:rPr>
        <w:t>eu-west-1</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us-east-1</w:t>
      </w:r>
      <w:r>
        <w:rPr>
          <w:rFonts w:ascii="宋体" w:hAnsi="宋体" w:eastAsia="宋体" w:cs="宋体"/>
          <w:color w:val="000000"/>
          <w:spacing w:val="0"/>
          <w:w w:val="100"/>
          <w:position w:val="0"/>
          <w:sz w:val="18"/>
          <w:szCs w:val="18"/>
          <w:lang w:val="zh-TW" w:eastAsia="zh-TW" w:bidi="zh-TW"/>
        </w:rPr>
        <w:t>中转网关与此</w:t>
      </w:r>
      <w:r>
        <w:rPr>
          <w:rFonts w:ascii="Times New Roman" w:hAnsi="Times New Roman" w:eastAsia="Times New Roman" w:cs="Times New Roman"/>
          <w:color w:val="000000"/>
          <w:spacing w:val="0"/>
          <w:w w:val="100"/>
          <w:position w:val="0"/>
          <w:sz w:val="18"/>
          <w:szCs w:val="18"/>
          <w:lang w:val="en-US" w:eastAsia="en-US" w:bidi="en-US"/>
        </w:rPr>
        <w:t>Direct Connect</w:t>
      </w:r>
      <w:r>
        <w:rPr>
          <w:rFonts w:ascii="宋体" w:hAnsi="宋体" w:eastAsia="宋体" w:cs="宋体"/>
          <w:color w:val="000000"/>
          <w:spacing w:val="0"/>
          <w:w w:val="100"/>
          <w:position w:val="0"/>
          <w:sz w:val="18"/>
          <w:szCs w:val="18"/>
          <w:lang w:val="zh-TW" w:eastAsia="zh-TW" w:bidi="zh-TW"/>
        </w:rPr>
        <w:t>网关相关 联.配置</w:t>
      </w:r>
      <w:r>
        <w:rPr>
          <w:rFonts w:ascii="Times New Roman" w:hAnsi="Times New Roman" w:eastAsia="Times New Roman" w:cs="Times New Roman"/>
          <w:color w:val="000000"/>
          <w:spacing w:val="0"/>
          <w:w w:val="100"/>
          <w:position w:val="0"/>
          <w:sz w:val="18"/>
          <w:szCs w:val="18"/>
          <w:lang w:val="en-US" w:eastAsia="en-US" w:bidi="en-US"/>
        </w:rPr>
        <w:t>Direct Connect</w:t>
      </w:r>
      <w:r>
        <w:rPr>
          <w:rFonts w:ascii="宋体" w:hAnsi="宋体" w:eastAsia="宋体" w:cs="宋体"/>
          <w:color w:val="000000"/>
          <w:spacing w:val="0"/>
          <w:w w:val="100"/>
          <w:position w:val="0"/>
          <w:sz w:val="18"/>
          <w:szCs w:val="18"/>
          <w:lang w:val="zh-TW" w:eastAsia="zh-TW" w:bidi="zh-TW"/>
        </w:rPr>
        <w:t>网关以在中转网关之间路由</w:t>
      </w:r>
      <w:r>
        <w:rPr>
          <w:rFonts w:ascii="宋体" w:hAnsi="宋体" w:eastAsia="宋体" w:cs="宋体"/>
          <w:color w:val="000000"/>
          <w:spacing w:val="0"/>
          <w:w w:val="100"/>
          <w:position w:val="0"/>
          <w:sz w:val="18"/>
          <w:szCs w:val="18"/>
          <w:lang w:val="zh-CN" w:eastAsia="zh-CN" w:bidi="zh-CN"/>
        </w:rPr>
        <w:t>流量.</w:t>
      </w:r>
    </w:p>
    <w:p>
      <w:pPr>
        <w:pStyle w:val="5"/>
        <w:keepNext w:val="0"/>
        <w:keepLines w:val="0"/>
        <w:widowControl w:val="0"/>
        <w:numPr>
          <w:ilvl w:val="0"/>
          <w:numId w:val="67"/>
        </w:numPr>
        <w:shd w:val="clear" w:color="auto" w:fill="auto"/>
        <w:tabs>
          <w:tab w:val="left" w:pos="318"/>
        </w:tabs>
        <w:bidi w:val="0"/>
        <w:spacing w:before="0" w:after="0" w:line="201" w:lineRule="exact"/>
        <w:ind w:left="0" w:right="0" w:firstLine="0"/>
        <w:jc w:val="left"/>
        <w:rPr>
          <w:sz w:val="18"/>
          <w:szCs w:val="18"/>
        </w:rPr>
      </w:pPr>
      <w:bookmarkStart w:id="295" w:name="bookmark295"/>
      <w:bookmarkEnd w:id="295"/>
      <w:r>
        <w:rPr>
          <w:rFonts w:ascii="宋体" w:hAnsi="宋体" w:eastAsia="宋体" w:cs="宋体"/>
          <w:color w:val="000000"/>
          <w:spacing w:val="0"/>
          <w:w w:val="100"/>
          <w:position w:val="0"/>
          <w:sz w:val="18"/>
          <w:szCs w:val="18"/>
          <w:lang w:val="zh-TW" w:eastAsia="zh-TW" w:bidi="zh-TW"/>
        </w:rPr>
        <w:t>创建从</w:t>
      </w:r>
      <w:r>
        <w:rPr>
          <w:rFonts w:ascii="Times New Roman" w:hAnsi="Times New Roman" w:eastAsia="Times New Roman" w:cs="Times New Roman"/>
          <w:color w:val="000000"/>
          <w:spacing w:val="0"/>
          <w:w w:val="100"/>
          <w:position w:val="0"/>
          <w:sz w:val="18"/>
          <w:szCs w:val="18"/>
          <w:lang w:val="en-US" w:eastAsia="en-US" w:bidi="en-US"/>
        </w:rPr>
        <w:t>DX-A</w:t>
      </w:r>
      <w:r>
        <w:rPr>
          <w:rFonts w:ascii="宋体" w:hAnsi="宋体" w:eastAsia="宋体" w:cs="宋体"/>
          <w:color w:val="000000"/>
          <w:spacing w:val="0"/>
          <w:w w:val="100"/>
          <w:position w:val="0"/>
          <w:sz w:val="18"/>
          <w:szCs w:val="18"/>
          <w:lang w:val="zh-TW" w:eastAsia="zh-TW" w:bidi="zh-TW"/>
        </w:rPr>
        <w:t>连接到</w:t>
      </w:r>
      <w:r>
        <w:rPr>
          <w:rFonts w:ascii="Times New Roman" w:hAnsi="Times New Roman" w:eastAsia="Times New Roman" w:cs="Times New Roman"/>
          <w:color w:val="000000"/>
          <w:spacing w:val="0"/>
          <w:w w:val="100"/>
          <w:position w:val="0"/>
          <w:sz w:val="18"/>
          <w:szCs w:val="18"/>
          <w:lang w:val="en-US" w:eastAsia="en-US" w:bidi="en-US"/>
        </w:rPr>
        <w:t>Direct Connect</w:t>
      </w:r>
      <w:r>
        <w:rPr>
          <w:rFonts w:ascii="宋体" w:hAnsi="宋体" w:eastAsia="宋体" w:cs="宋体"/>
          <w:color w:val="000000"/>
          <w:spacing w:val="0"/>
          <w:w w:val="100"/>
          <w:position w:val="0"/>
          <w:sz w:val="18"/>
          <w:szCs w:val="18"/>
          <w:lang w:val="zh-TW" w:eastAsia="zh-TW" w:bidi="zh-TW"/>
        </w:rPr>
        <w:t>网关的中转</w:t>
      </w:r>
      <w:r>
        <w:rPr>
          <w:rFonts w:ascii="Times New Roman" w:hAnsi="Times New Roman" w:eastAsia="Times New Roman" w:cs="Times New Roman"/>
          <w:color w:val="000000"/>
          <w:spacing w:val="0"/>
          <w:w w:val="100"/>
          <w:position w:val="0"/>
          <w:sz w:val="18"/>
          <w:szCs w:val="18"/>
          <w:lang w:val="zh-TW" w:eastAsia="zh-TW" w:bidi="zh-TW"/>
        </w:rPr>
        <w:t>VI</w:t>
      </w:r>
      <w:r>
        <w:rPr>
          <w:rFonts w:ascii="Times New Roman" w:hAnsi="Times New Roman" w:eastAsia="Times New Roman" w:cs="Times New Roman"/>
          <w:color w:val="000000"/>
          <w:spacing w:val="0"/>
          <w:w w:val="100"/>
          <w:position w:val="0"/>
          <w:sz w:val="18"/>
          <w:szCs w:val="18"/>
          <w:lang w:val="en-US" w:eastAsia="en-US" w:bidi="en-US"/>
        </w:rPr>
        <w:t>F</w:t>
      </w:r>
      <w:r>
        <w:rPr>
          <w:rFonts w:ascii="宋体" w:hAnsi="宋体" w:eastAsia="宋体" w:cs="宋体"/>
          <w:color w:val="000000"/>
          <w:spacing w:val="0"/>
          <w:w w:val="100"/>
          <w:position w:val="0"/>
          <w:sz w:val="18"/>
          <w:szCs w:val="18"/>
          <w:lang w:val="zh-TW" w:eastAsia="zh-TW" w:bidi="zh-TW"/>
        </w:rPr>
        <w:t>从</w:t>
      </w:r>
      <w:r>
        <w:rPr>
          <w:rFonts w:ascii="Times New Roman" w:hAnsi="Times New Roman" w:eastAsia="Times New Roman" w:cs="Times New Roman"/>
          <w:color w:val="000000"/>
          <w:spacing w:val="0"/>
          <w:w w:val="100"/>
          <w:position w:val="0"/>
          <w:sz w:val="18"/>
          <w:szCs w:val="18"/>
          <w:lang w:val="en-US" w:eastAsia="en-US" w:bidi="en-US"/>
        </w:rPr>
        <w:t>DX-B</w:t>
      </w:r>
      <w:r>
        <w:rPr>
          <w:rFonts w:ascii="宋体" w:hAnsi="宋体" w:eastAsia="宋体" w:cs="宋体"/>
          <w:color w:val="000000"/>
          <w:spacing w:val="0"/>
          <w:w w:val="100"/>
          <w:position w:val="0"/>
          <w:sz w:val="18"/>
          <w:szCs w:val="18"/>
          <w:lang w:val="zh-TW" w:eastAsia="zh-TW" w:bidi="zh-TW"/>
        </w:rPr>
        <w:t>创建中转</w:t>
      </w:r>
      <w:r>
        <w:rPr>
          <w:rFonts w:ascii="Times New Roman" w:hAnsi="Times New Roman" w:eastAsia="Times New Roman" w:cs="Times New Roman"/>
          <w:color w:val="000000"/>
          <w:spacing w:val="0"/>
          <w:w w:val="100"/>
          <w:position w:val="0"/>
          <w:sz w:val="18"/>
          <w:szCs w:val="18"/>
          <w:lang w:val="en-US" w:eastAsia="en-US" w:bidi="en-US"/>
        </w:rPr>
        <w:t>VIF</w:t>
      </w:r>
    </w:p>
    <w:p>
      <w:pPr>
        <w:pStyle w:val="5"/>
        <w:keepNext w:val="0"/>
        <w:keepLines w:val="0"/>
        <w:widowControl w:val="0"/>
        <w:shd w:val="clear" w:color="auto" w:fill="auto"/>
        <w:bidi w:val="0"/>
        <w:spacing w:before="0" w:after="160" w:line="201"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连接到同</w:t>
      </w:r>
      <w:r>
        <w:rPr>
          <w:rFonts w:ascii="Times New Roman" w:hAnsi="Times New Roman" w:eastAsia="Times New Roman" w:cs="Times New Roman"/>
          <w:color w:val="000000"/>
          <w:spacing w:val="0"/>
          <w:w w:val="100"/>
          <w:position w:val="0"/>
          <w:sz w:val="18"/>
          <w:szCs w:val="18"/>
          <w:lang w:val="en-US" w:eastAsia="en-US" w:bidi="en-US"/>
        </w:rPr>
        <w:t>• Direct Connect</w:t>
      </w:r>
      <w:r>
        <w:rPr>
          <w:rFonts w:ascii="宋体" w:hAnsi="宋体" w:eastAsia="宋体" w:cs="宋体"/>
          <w:color w:val="000000"/>
          <w:spacing w:val="0"/>
          <w:w w:val="100"/>
          <w:position w:val="0"/>
          <w:sz w:val="18"/>
          <w:szCs w:val="18"/>
          <w:lang w:val="zh-TW" w:eastAsia="zh-TW" w:bidi="zh-TW"/>
        </w:rPr>
        <w:t>网关以实现高可用性.将</w:t>
      </w:r>
      <w:r>
        <w:rPr>
          <w:rFonts w:ascii="Times New Roman" w:hAnsi="Times New Roman" w:eastAsia="Times New Roman" w:cs="Times New Roman"/>
          <w:color w:val="000000"/>
          <w:spacing w:val="0"/>
          <w:w w:val="100"/>
          <w:position w:val="0"/>
          <w:sz w:val="18"/>
          <w:szCs w:val="18"/>
          <w:lang w:val="en-US" w:eastAsia="en-US" w:bidi="en-US"/>
        </w:rPr>
        <w:t>eu-west-1</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us-east-1</w:t>
      </w:r>
      <w:r>
        <w:rPr>
          <w:rFonts w:ascii="宋体" w:hAnsi="宋体" w:eastAsia="宋体" w:cs="宋体"/>
          <w:color w:val="000000"/>
          <w:spacing w:val="0"/>
          <w:w w:val="100"/>
          <w:position w:val="0"/>
          <w:sz w:val="18"/>
          <w:szCs w:val="18"/>
          <w:lang w:val="zh-TW" w:eastAsia="zh-TW" w:bidi="zh-TW"/>
        </w:rPr>
        <w:t>中转网关与此</w:t>
      </w:r>
      <w:r>
        <w:rPr>
          <w:rFonts w:ascii="Times New Roman" w:hAnsi="Times New Roman" w:eastAsia="Times New Roman" w:cs="Times New Roman"/>
          <w:color w:val="000000"/>
          <w:spacing w:val="0"/>
          <w:w w:val="100"/>
          <w:position w:val="0"/>
          <w:sz w:val="18"/>
          <w:szCs w:val="18"/>
          <w:lang w:val="en-US" w:eastAsia="en-US" w:bidi="en-US"/>
        </w:rPr>
        <w:t>Direct Connect</w:t>
      </w:r>
      <w:r>
        <w:rPr>
          <w:rFonts w:ascii="宋体" w:hAnsi="宋体" w:eastAsia="宋体" w:cs="宋体"/>
          <w:color w:val="000000"/>
          <w:spacing w:val="0"/>
          <w:w w:val="100"/>
          <w:position w:val="0"/>
          <w:sz w:val="18"/>
          <w:szCs w:val="18"/>
          <w:lang w:val="zh-TW" w:eastAsia="zh-TW" w:bidi="zh-TW"/>
        </w:rPr>
        <w:t>网关相关 联.将中转网关相互对等以支持跨区域</w:t>
      </w:r>
      <w:r>
        <w:rPr>
          <w:rFonts w:ascii="宋体" w:hAnsi="宋体" w:eastAsia="宋体" w:cs="宋体"/>
          <w:color w:val="000000"/>
          <w:spacing w:val="0"/>
          <w:w w:val="100"/>
          <w:position w:val="0"/>
          <w:sz w:val="18"/>
          <w:szCs w:val="18"/>
          <w:lang w:val="zh-CN" w:eastAsia="zh-CN" w:bidi="zh-CN"/>
        </w:rPr>
        <w:t>路由.</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A-</w:t>
      </w:r>
      <w:r>
        <w:rPr>
          <w:color w:val="000000"/>
          <w:spacing w:val="0"/>
          <w:w w:val="100"/>
          <w:position w:val="0"/>
          <w:sz w:val="18"/>
          <w:szCs w:val="18"/>
        </w:rPr>
        <w:t>不，</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之间没有连接.</w:t>
      </w:r>
    </w:p>
    <w:p>
      <w:pPr>
        <w:pStyle w:val="4"/>
        <w:keepNext w:val="0"/>
        <w:keepLines w:val="0"/>
        <w:widowControl w:val="0"/>
        <w:shd w:val="clear" w:color="auto" w:fill="auto"/>
        <w:bidi w:val="0"/>
        <w:spacing w:before="0" w:after="0" w:line="18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B-</w:t>
      </w:r>
      <w:r>
        <w:rPr>
          <w:color w:val="000000"/>
          <w:spacing w:val="0"/>
          <w:w w:val="100"/>
          <w:position w:val="0"/>
          <w:sz w:val="18"/>
          <w:szCs w:val="18"/>
        </w:rPr>
        <w:t>不，</w:t>
      </w:r>
      <w:r>
        <w:rPr>
          <w:rFonts w:ascii="Times New Roman" w:hAnsi="Times New Roman" w:eastAsia="Times New Roman" w:cs="Times New Roman"/>
          <w:color w:val="000000"/>
          <w:spacing w:val="0"/>
          <w:w w:val="100"/>
          <w:position w:val="0"/>
          <w:sz w:val="18"/>
          <w:szCs w:val="18"/>
          <w:lang w:val="en-US" w:eastAsia="en-US" w:bidi="en-US"/>
        </w:rPr>
        <w:t>bcz DX</w:t>
      </w:r>
      <w:r>
        <w:rPr>
          <w:color w:val="000000"/>
          <w:spacing w:val="0"/>
          <w:w w:val="100"/>
          <w:position w:val="0"/>
          <w:sz w:val="18"/>
          <w:szCs w:val="18"/>
        </w:rPr>
        <w:t>网关不支持从一个</w:t>
      </w:r>
      <w:r>
        <w:rPr>
          <w:rFonts w:ascii="Times New Roman" w:hAnsi="Times New Roman" w:eastAsia="Times New Roman" w:cs="Times New Roman"/>
          <w:color w:val="000000"/>
          <w:spacing w:val="0"/>
          <w:w w:val="100"/>
          <w:position w:val="0"/>
          <w:sz w:val="18"/>
          <w:szCs w:val="18"/>
          <w:lang w:val="en-US" w:eastAsia="en-US" w:bidi="en-US"/>
        </w:rPr>
        <w:t>VPN</w:t>
      </w:r>
      <w:r>
        <w:rPr>
          <w:color w:val="000000"/>
          <w:spacing w:val="0"/>
          <w:w w:val="100"/>
          <w:position w:val="0"/>
          <w:sz w:val="18"/>
          <w:szCs w:val="18"/>
        </w:rPr>
        <w:t>路由到另一个</w:t>
      </w:r>
    </w:p>
    <w:p>
      <w:pPr>
        <w:pStyle w:val="5"/>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w:t>
      </w:r>
      <w:r>
        <w:rPr>
          <w:sz w:val="18"/>
          <w:szCs w:val="18"/>
        </w:rPr>
        <w:fldChar w:fldCharType="begin"/>
      </w:r>
      <w:r>
        <w:rPr>
          <w:sz w:val="18"/>
          <w:szCs w:val="18"/>
        </w:rPr>
        <w:instrText xml:space="preserve">HYPERLINK "https://docs.aws.amazon.com/directconnect/latest/UserGuide/direct-connect-gateways-intro.html"</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https://docs.aws.amazon.com/directconnect/latest/UserGuide/direct-connect-gateways-intro.html</w:t>
      </w:r>
      <w:r>
        <w:rPr>
          <w:sz w:val="18"/>
          <w:szCs w:val="18"/>
        </w:rPr>
        <w:fldChar w:fldCharType="end"/>
      </w:r>
      <w:r>
        <w:rPr>
          <w:rFonts w:ascii="Times New Roman" w:hAnsi="Times New Roman" w:eastAsia="Times New Roman" w:cs="Times New Roman"/>
          <w:color w:val="000000"/>
          <w:spacing w:val="0"/>
          <w:w w:val="100"/>
          <w:position w:val="0"/>
          <w:sz w:val="18"/>
          <w:szCs w:val="18"/>
          <w:lang w:val="en-US" w:eastAsia="en-US" w:bidi="en-US"/>
        </w:rPr>
        <w:t xml:space="preserve">) C </w:t>
      </w:r>
      <w:r>
        <w:rPr>
          <w:rFonts w:ascii="Times New Roman" w:hAnsi="Times New Roman" w:eastAsia="Times New Roman" w:cs="Times New Roman"/>
          <w:color w:val="000000"/>
          <w:spacing w:val="0"/>
          <w:w w:val="100"/>
          <w:position w:val="0"/>
          <w:sz w:val="18"/>
          <w:szCs w:val="18"/>
          <w:lang w:val="zh-TW" w:eastAsia="zh-TW" w:bidi="zh-TW"/>
        </w:rPr>
        <w:t>-</w:t>
      </w:r>
      <w:r>
        <w:rPr>
          <w:rFonts w:ascii="宋体" w:hAnsi="宋体" w:eastAsia="宋体" w:cs="宋体"/>
          <w:color w:val="000000"/>
          <w:spacing w:val="0"/>
          <w:w w:val="100"/>
          <w:position w:val="0"/>
          <w:sz w:val="18"/>
          <w:szCs w:val="18"/>
          <w:lang w:val="zh-TW" w:eastAsia="zh-TW" w:bidi="zh-TW"/>
        </w:rPr>
        <w:t xml:space="preserve">正确答案. </w:t>
      </w:r>
      <w:r>
        <w:rPr>
          <w:sz w:val="18"/>
          <w:szCs w:val="18"/>
        </w:rPr>
        <w:fldChar w:fldCharType="begin"/>
      </w:r>
      <w:r>
        <w:rPr>
          <w:sz w:val="18"/>
          <w:szCs w:val="18"/>
        </w:rPr>
        <w:instrText xml:space="preserve">HYPERLINK "https://docs.aws.amazon.com/whitepapers/latest/aws-vpc-connectivity-options/aws-direct-connect-aws-transit-gateway"</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https://docs.aws.amazon.com/whitepapers/latest/aws-vpc-connectivity-options/aws-direct-connect-aws-transit-gateway</w:t>
      </w:r>
      <w:r>
        <w:rPr>
          <w:sz w:val="18"/>
          <w:szCs w:val="18"/>
        </w:rPr>
        <w:fldChar w:fldCharType="end"/>
      </w:r>
      <w:r>
        <w:rPr>
          <w:rFonts w:ascii="Times New Roman" w:hAnsi="Times New Roman" w:eastAsia="Times New Roman" w:cs="Times New Roman"/>
          <w:color w:val="000000"/>
          <w:spacing w:val="0"/>
          <w:w w:val="100"/>
          <w:position w:val="0"/>
          <w:sz w:val="18"/>
          <w:szCs w:val="18"/>
          <w:lang w:val="en-US" w:eastAsia="en-US" w:bidi="en-US"/>
        </w:rPr>
        <w:t>. html</w:t>
      </w:r>
    </w:p>
    <w:p>
      <w:pPr>
        <w:pStyle w:val="5"/>
        <w:keepNext w:val="0"/>
        <w:keepLines w:val="0"/>
        <w:widowControl w:val="0"/>
        <w:shd w:val="clear" w:color="auto" w:fill="auto"/>
        <w:bidi w:val="0"/>
        <w:spacing w:before="0" w:after="160" w:line="187" w:lineRule="exact"/>
        <w:ind w:left="0" w:right="0" w:firstLine="0"/>
        <w:jc w:val="left"/>
        <w:rPr>
          <w:sz w:val="18"/>
          <w:szCs w:val="18"/>
        </w:rPr>
        <w:sectPr>
          <w:footnotePr>
            <w:numFmt w:val="decimal"/>
          </w:footnotePr>
          <w:pgSz w:w="11900" w:h="16840"/>
          <w:pgMar w:top="1543" w:right="1962" w:bottom="1543" w:left="1869" w:header="1115" w:footer="1115" w:gutter="0"/>
          <w:cols w:space="720" w:num="1"/>
          <w:rtlGutter w:val="0"/>
          <w:docGrid w:linePitch="360" w:charSpace="0"/>
        </w:sectPr>
      </w:pPr>
      <w:r>
        <w:rPr>
          <w:rFonts w:ascii="Times New Roman" w:hAnsi="Times New Roman" w:eastAsia="Times New Roman" w:cs="Times New Roman"/>
          <w:color w:val="000000"/>
          <w:spacing w:val="0"/>
          <w:w w:val="100"/>
          <w:position w:val="0"/>
          <w:sz w:val="18"/>
          <w:szCs w:val="18"/>
          <w:lang w:val="en-US" w:eastAsia="en-US" w:bidi="en-US"/>
        </w:rPr>
        <w:t xml:space="preserve">D </w:t>
      </w:r>
      <w:r>
        <w:rPr>
          <w:rFonts w:ascii="Times New Roman" w:hAnsi="Times New Roman" w:eastAsia="Times New Roman" w:cs="Times New Roman"/>
          <w:color w:val="000000"/>
          <w:spacing w:val="0"/>
          <w:w w:val="100"/>
          <w:position w:val="0"/>
          <w:sz w:val="18"/>
          <w:szCs w:val="18"/>
          <w:lang w:val="zh-TW" w:eastAsia="zh-TW" w:bidi="zh-TW"/>
        </w:rPr>
        <w:t>-</w:t>
      </w:r>
      <w:r>
        <w:rPr>
          <w:rFonts w:ascii="宋体" w:hAnsi="宋体" w:eastAsia="宋体" w:cs="宋体"/>
          <w:color w:val="000000"/>
          <w:spacing w:val="0"/>
          <w:w w:val="100"/>
          <w:position w:val="0"/>
          <w:sz w:val="18"/>
          <w:szCs w:val="18"/>
          <w:lang w:val="zh-TW" w:eastAsia="zh-TW" w:bidi="zh-TW"/>
        </w:rPr>
        <w:t>不，如果中间没有</w:t>
      </w:r>
      <w:r>
        <w:rPr>
          <w:rFonts w:ascii="Times New Roman" w:hAnsi="Times New Roman" w:eastAsia="Times New Roman" w:cs="Times New Roman"/>
          <w:color w:val="000000"/>
          <w:spacing w:val="0"/>
          <w:w w:val="100"/>
          <w:position w:val="0"/>
          <w:sz w:val="18"/>
          <w:szCs w:val="18"/>
          <w:lang w:val="en-US" w:eastAsia="en-US" w:bidi="en-US"/>
        </w:rPr>
        <w:t>Direct Connect</w:t>
      </w:r>
      <w:r>
        <w:rPr>
          <w:rFonts w:ascii="宋体" w:hAnsi="宋体" w:eastAsia="宋体" w:cs="宋体"/>
          <w:color w:val="000000"/>
          <w:spacing w:val="0"/>
          <w:w w:val="100"/>
          <w:position w:val="0"/>
          <w:sz w:val="18"/>
          <w:szCs w:val="18"/>
          <w:lang w:val="zh-TW" w:eastAsia="zh-TW" w:bidi="zh-TW"/>
        </w:rPr>
        <w:t>网关,则不能将</w:t>
      </w:r>
      <w:r>
        <w:rPr>
          <w:rFonts w:ascii="Times New Roman" w:hAnsi="Times New Roman" w:eastAsia="Times New Roman" w:cs="Times New Roman"/>
          <w:color w:val="000000"/>
          <w:spacing w:val="0"/>
          <w:w w:val="100"/>
          <w:position w:val="0"/>
          <w:sz w:val="18"/>
          <w:szCs w:val="18"/>
          <w:lang w:val="en-US" w:eastAsia="en-US" w:bidi="en-US"/>
        </w:rPr>
        <w:t>Direct Connect</w:t>
      </w:r>
      <w:r>
        <w:rPr>
          <w:rFonts w:ascii="宋体" w:hAnsi="宋体" w:eastAsia="宋体" w:cs="宋体"/>
          <w:color w:val="000000"/>
          <w:spacing w:val="0"/>
          <w:w w:val="100"/>
          <w:position w:val="0"/>
          <w:sz w:val="18"/>
          <w:szCs w:val="18"/>
          <w:lang w:val="zh-TW" w:eastAsia="zh-TW" w:bidi="zh-TW"/>
        </w:rPr>
        <w:t>连接到</w:t>
      </w:r>
      <w:r>
        <w:rPr>
          <w:rFonts w:ascii="Times New Roman" w:hAnsi="Times New Roman" w:eastAsia="Times New Roman" w:cs="Times New Roman"/>
          <w:color w:val="000000"/>
          <w:spacing w:val="0"/>
          <w:w w:val="100"/>
          <w:position w:val="0"/>
          <w:sz w:val="18"/>
          <w:szCs w:val="18"/>
          <w:lang w:val="en-US" w:eastAsia="en-US" w:bidi="en-US"/>
        </w:rPr>
        <w:t>Transit</w:t>
      </w:r>
      <w:r>
        <w:rPr>
          <w:rFonts w:ascii="宋体" w:hAnsi="宋体" w:eastAsia="宋体" w:cs="宋体"/>
          <w:color w:val="000000"/>
          <w:spacing w:val="0"/>
          <w:w w:val="100"/>
          <w:position w:val="0"/>
          <w:sz w:val="18"/>
          <w:szCs w:val="18"/>
          <w:lang w:val="zh-TW" w:eastAsia="zh-TW" w:bidi="zh-TW"/>
        </w:rPr>
        <w:t>网关.</w:t>
      </w:r>
    </w:p>
    <w:p>
      <w:pPr>
        <w:pStyle w:val="4"/>
        <w:keepNext w:val="0"/>
        <w:keepLines w:val="0"/>
        <w:widowControl w:val="0"/>
        <w:shd w:val="clear" w:color="auto" w:fill="auto"/>
        <w:bidi w:val="0"/>
        <w:spacing w:before="0" w:after="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Q63. </w:t>
      </w:r>
      <w:r>
        <w:rPr>
          <w:color w:val="000000"/>
          <w:spacing w:val="0"/>
          <w:w w:val="100"/>
          <w:position w:val="0"/>
          <w:sz w:val="18"/>
          <w:szCs w:val="18"/>
        </w:rPr>
        <w:t>•家软件公司部署了 -个应用程序，该应用程序使用</w:t>
      </w:r>
      <w:r>
        <w:rPr>
          <w:rFonts w:ascii="Times New Roman" w:hAnsi="Times New Roman" w:eastAsia="Times New Roman" w:cs="Times New Roman"/>
          <w:color w:val="000000"/>
          <w:spacing w:val="0"/>
          <w:w w:val="100"/>
          <w:position w:val="0"/>
          <w:sz w:val="18"/>
          <w:szCs w:val="18"/>
          <w:lang w:val="en-US" w:eastAsia="en-US" w:bidi="en-US"/>
        </w:rPr>
        <w:t>Amazon API Gateway</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函数和</w:t>
      </w:r>
      <w:r>
        <w:rPr>
          <w:rFonts w:ascii="Times New Roman" w:hAnsi="Times New Roman" w:eastAsia="Times New Roman" w:cs="Times New Roman"/>
          <w:color w:val="000000"/>
          <w:spacing w:val="0"/>
          <w:w w:val="100"/>
          <w:position w:val="0"/>
          <w:sz w:val="18"/>
          <w:szCs w:val="18"/>
          <w:lang w:val="en-US" w:eastAsia="en-US" w:bidi="en-US"/>
        </w:rPr>
        <w:t>Amazon DynamoDB</w:t>
      </w:r>
      <w:r>
        <w:rPr>
          <w:color w:val="000000"/>
          <w:spacing w:val="0"/>
          <w:w w:val="100"/>
          <w:position w:val="0"/>
          <w:sz w:val="18"/>
          <w:szCs w:val="18"/>
        </w:rPr>
        <w:t>表来使用</w:t>
      </w:r>
      <w:r>
        <w:rPr>
          <w:rFonts w:ascii="Times New Roman" w:hAnsi="Times New Roman" w:eastAsia="Times New Roman" w:cs="Times New Roman"/>
          <w:color w:val="000000"/>
          <w:spacing w:val="0"/>
          <w:w w:val="100"/>
          <w:position w:val="0"/>
          <w:sz w:val="18"/>
          <w:szCs w:val="18"/>
          <w:lang w:val="en-US" w:eastAsia="en-US" w:bidi="en-US"/>
        </w:rPr>
        <w:t>REST API.</w:t>
      </w:r>
      <w:r>
        <w:rPr>
          <w:color w:val="000000"/>
          <w:spacing w:val="0"/>
          <w:w w:val="100"/>
          <w:position w:val="0"/>
          <w:sz w:val="18"/>
          <w:szCs w:val="18"/>
        </w:rPr>
        <w:t>应用程序在</w:t>
      </w:r>
      <w:r>
        <w:rPr>
          <w:rFonts w:ascii="Times New Roman" w:hAnsi="Times New Roman" w:eastAsia="Times New Roman" w:cs="Times New Roman"/>
          <w:color w:val="000000"/>
          <w:spacing w:val="0"/>
          <w:w w:val="100"/>
          <w:position w:val="0"/>
          <w:sz w:val="18"/>
          <w:szCs w:val="18"/>
          <w:lang w:val="en-US" w:eastAsia="en-US" w:bidi="en-US"/>
        </w:rPr>
        <w:t>PUT</w:t>
      </w:r>
      <w:r>
        <w:rPr>
          <w:color w:val="000000"/>
          <w:spacing w:val="0"/>
          <w:w w:val="100"/>
          <w:position w:val="0"/>
          <w:sz w:val="18"/>
          <w:szCs w:val="18"/>
        </w:rPr>
        <w:t>请求期间显示错误数量增加大多数</w:t>
      </w:r>
      <w:r>
        <w:rPr>
          <w:rFonts w:ascii="Times New Roman" w:hAnsi="Times New Roman" w:eastAsia="Times New Roman" w:cs="Times New Roman"/>
          <w:color w:val="000000"/>
          <w:spacing w:val="0"/>
          <w:w w:val="100"/>
          <w:position w:val="0"/>
          <w:sz w:val="18"/>
          <w:szCs w:val="18"/>
          <w:lang w:val="en-US" w:eastAsia="en-US" w:bidi="en-US"/>
        </w:rPr>
        <w:t>PUT</w:t>
      </w:r>
      <w:r>
        <w:rPr>
          <w:color w:val="000000"/>
          <w:spacing w:val="0"/>
          <w:w w:val="100"/>
          <w:position w:val="0"/>
          <w:sz w:val="18"/>
          <w:szCs w:val="18"/>
        </w:rPr>
        <w:t xml:space="preserve">调用来自少数使用特定 </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密钥进行身份验证的客户端.</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一位解决方案架构师发现大量</w:t>
      </w:r>
      <w:r>
        <w:rPr>
          <w:rFonts w:ascii="Times New Roman" w:hAnsi="Times New Roman" w:eastAsia="Times New Roman" w:cs="Times New Roman"/>
          <w:color w:val="000000"/>
          <w:spacing w:val="0"/>
          <w:w w:val="100"/>
          <w:position w:val="0"/>
          <w:sz w:val="18"/>
          <w:szCs w:val="18"/>
          <w:lang w:val="en-US" w:eastAsia="en-US" w:bidi="en-US"/>
        </w:rPr>
        <w:t>PUT</w:t>
      </w:r>
      <w:r>
        <w:rPr>
          <w:color w:val="000000"/>
          <w:spacing w:val="0"/>
          <w:w w:val="100"/>
          <w:position w:val="0"/>
          <w:sz w:val="18"/>
          <w:szCs w:val="18"/>
        </w:rPr>
        <w:t>请求来自•个客户端</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是非关键的，客户端可以容忍不成功调用的重试.但是，错 误会显示给客户并导致</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声誉</w:t>
      </w:r>
      <w:r>
        <w:rPr>
          <w:color w:val="000000"/>
          <w:spacing w:val="0"/>
          <w:w w:val="100"/>
          <w:position w:val="0"/>
          <w:sz w:val="18"/>
          <w:szCs w:val="18"/>
          <w:lang w:val="zh-CN" w:eastAsia="zh-CN" w:bidi="zh-CN"/>
        </w:rPr>
        <w:t>受损.</w:t>
      </w:r>
    </w:p>
    <w:p>
      <w:pPr>
        <w:pStyle w:val="4"/>
        <w:keepNext w:val="0"/>
        <w:keepLines w:val="0"/>
        <w:widowControl w:val="0"/>
        <w:shd w:val="clear" w:color="auto" w:fill="auto"/>
        <w:bidi w:val="0"/>
        <w:spacing w:before="0" w:after="160" w:line="199" w:lineRule="exact"/>
        <w:ind w:left="0" w:right="0" w:firstLine="0"/>
        <w:jc w:val="left"/>
        <w:rPr>
          <w:sz w:val="18"/>
          <w:szCs w:val="18"/>
        </w:rPr>
      </w:pPr>
      <w:r>
        <w:rPr>
          <w:color w:val="000000"/>
          <w:spacing w:val="0"/>
          <w:w w:val="100"/>
          <w:position w:val="0"/>
          <w:sz w:val="18"/>
          <w:szCs w:val="18"/>
        </w:rPr>
        <w:t>解决方案架构师应该推荐什么来改善客户体验？</w:t>
      </w:r>
    </w:p>
    <w:p>
      <w:pPr>
        <w:pStyle w:val="4"/>
        <w:keepNext w:val="0"/>
        <w:keepLines w:val="0"/>
        <w:widowControl w:val="0"/>
        <w:numPr>
          <w:ilvl w:val="0"/>
          <w:numId w:val="76"/>
        </w:numPr>
        <w:shd w:val="clear" w:color="auto" w:fill="auto"/>
        <w:tabs>
          <w:tab w:val="left" w:pos="315"/>
        </w:tabs>
        <w:bidi w:val="0"/>
        <w:spacing w:before="0" w:after="0" w:line="208" w:lineRule="exact"/>
        <w:ind w:left="0" w:right="0" w:firstLine="0"/>
        <w:jc w:val="left"/>
        <w:rPr>
          <w:sz w:val="18"/>
          <w:szCs w:val="18"/>
        </w:rPr>
      </w:pPr>
      <w:bookmarkStart w:id="296" w:name="bookmark296"/>
      <w:bookmarkEnd w:id="296"/>
      <w:r>
        <w:rPr>
          <w:color w:val="000000"/>
          <w:spacing w:val="0"/>
          <w:w w:val="100"/>
          <w:position w:val="0"/>
          <w:sz w:val="18"/>
          <w:szCs w:val="18"/>
        </w:rPr>
        <w:t>在客户端应用程序中实施具有指数退避和不规则变化的重试逻辑确保错误被捕获并使用描述性错误消息进行处理</w:t>
      </w:r>
    </w:p>
    <w:p>
      <w:pPr>
        <w:pStyle w:val="4"/>
        <w:keepNext w:val="0"/>
        <w:keepLines w:val="0"/>
        <w:widowControl w:val="0"/>
        <w:numPr>
          <w:ilvl w:val="0"/>
          <w:numId w:val="76"/>
        </w:numPr>
        <w:shd w:val="clear" w:color="auto" w:fill="auto"/>
        <w:tabs>
          <w:tab w:val="left" w:pos="315"/>
        </w:tabs>
        <w:bidi w:val="0"/>
        <w:spacing w:before="0" w:after="0" w:line="208" w:lineRule="exact"/>
        <w:ind w:left="0" w:right="0" w:firstLine="0"/>
        <w:jc w:val="left"/>
        <w:rPr>
          <w:sz w:val="18"/>
          <w:szCs w:val="18"/>
        </w:rPr>
      </w:pPr>
      <w:bookmarkStart w:id="297" w:name="bookmark297"/>
      <w:bookmarkEnd w:id="297"/>
      <w:r>
        <w:rPr>
          <w:color w:val="000000"/>
          <w:spacing w:val="0"/>
          <w:w w:val="100"/>
          <w:position w:val="0"/>
          <w:sz w:val="18"/>
          <w:szCs w:val="18"/>
        </w:rPr>
        <w:t>通过</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网关级别的使用计划实施</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节流确保客户端应用程序无错误地处理代码</w:t>
      </w:r>
      <w:r>
        <w:rPr>
          <w:rFonts w:ascii="Times New Roman" w:hAnsi="Times New Roman" w:eastAsia="Times New Roman" w:cs="Times New Roman"/>
          <w:color w:val="000000"/>
          <w:spacing w:val="0"/>
          <w:w w:val="100"/>
          <w:position w:val="0"/>
          <w:sz w:val="18"/>
          <w:szCs w:val="18"/>
        </w:rPr>
        <w:t>429</w:t>
      </w:r>
      <w:r>
        <w:rPr>
          <w:color w:val="000000"/>
          <w:spacing w:val="0"/>
          <w:w w:val="100"/>
          <w:position w:val="0"/>
          <w:sz w:val="18"/>
          <w:szCs w:val="18"/>
        </w:rPr>
        <w:t>回复</w:t>
      </w:r>
    </w:p>
    <w:p>
      <w:pPr>
        <w:pStyle w:val="4"/>
        <w:keepNext w:val="0"/>
        <w:keepLines w:val="0"/>
        <w:widowControl w:val="0"/>
        <w:numPr>
          <w:ilvl w:val="0"/>
          <w:numId w:val="76"/>
        </w:numPr>
        <w:shd w:val="clear" w:color="auto" w:fill="auto"/>
        <w:tabs>
          <w:tab w:val="left" w:pos="315"/>
        </w:tabs>
        <w:bidi w:val="0"/>
        <w:spacing w:before="0" w:after="0" w:line="208" w:lineRule="exact"/>
        <w:ind w:left="0" w:right="0" w:firstLine="0"/>
        <w:jc w:val="left"/>
        <w:rPr>
          <w:sz w:val="18"/>
          <w:szCs w:val="18"/>
        </w:rPr>
      </w:pPr>
      <w:bookmarkStart w:id="298" w:name="bookmark298"/>
      <w:bookmarkEnd w:id="298"/>
      <w:r>
        <w:rPr>
          <w:color w:val="000000"/>
          <w:spacing w:val="0"/>
          <w:w w:val="100"/>
          <w:position w:val="0"/>
          <w:sz w:val="18"/>
          <w:szCs w:val="18"/>
        </w:rPr>
        <w:t>开启</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缓存以増强生产阶段的响应能力.运行</w:t>
      </w:r>
      <w:r>
        <w:rPr>
          <w:rFonts w:ascii="Times New Roman" w:hAnsi="Times New Roman" w:eastAsia="Times New Roman" w:cs="Times New Roman"/>
          <w:color w:val="000000"/>
          <w:spacing w:val="0"/>
          <w:w w:val="100"/>
          <w:position w:val="0"/>
          <w:sz w:val="18"/>
          <w:szCs w:val="18"/>
        </w:rPr>
        <w:t>10</w:t>
      </w:r>
      <w:r>
        <w:rPr>
          <w:color w:val="000000"/>
          <w:spacing w:val="0"/>
          <w:w w:val="100"/>
          <w:position w:val="0"/>
          <w:sz w:val="18"/>
          <w:szCs w:val="18"/>
        </w:rPr>
        <w:t>分钟的负载测试. 验证缓存容量是否适合工作</w:t>
      </w:r>
      <w:r>
        <w:rPr>
          <w:color w:val="000000"/>
          <w:spacing w:val="0"/>
          <w:w w:val="100"/>
          <w:position w:val="0"/>
          <w:sz w:val="18"/>
          <w:szCs w:val="18"/>
          <w:lang w:val="zh-CN" w:eastAsia="zh-CN" w:bidi="zh-CN"/>
        </w:rPr>
        <w:t>负载.</w:t>
      </w:r>
    </w:p>
    <w:p>
      <w:pPr>
        <w:pStyle w:val="4"/>
        <w:keepNext w:val="0"/>
        <w:keepLines w:val="0"/>
        <w:widowControl w:val="0"/>
        <w:numPr>
          <w:ilvl w:val="0"/>
          <w:numId w:val="76"/>
        </w:numPr>
        <w:shd w:val="clear" w:color="auto" w:fill="auto"/>
        <w:tabs>
          <w:tab w:val="left" w:pos="315"/>
        </w:tabs>
        <w:bidi w:val="0"/>
        <w:spacing w:before="0" w:after="160" w:line="208" w:lineRule="exact"/>
        <w:ind w:left="0" w:right="0" w:firstLine="0"/>
        <w:jc w:val="left"/>
        <w:rPr>
          <w:sz w:val="18"/>
          <w:szCs w:val="18"/>
        </w:rPr>
      </w:pPr>
      <w:bookmarkStart w:id="299" w:name="bookmark299"/>
      <w:bookmarkEnd w:id="299"/>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函数级别实现预留并发，以提供在流量突然增加时所需的资源</w:t>
      </w:r>
    </w:p>
    <w:p>
      <w:pPr>
        <w:pStyle w:val="4"/>
        <w:keepNext w:val="0"/>
        <w:keepLines w:val="0"/>
        <w:widowControl w:val="0"/>
        <w:shd w:val="clear" w:color="auto" w:fill="auto"/>
        <w:bidi w:val="0"/>
        <w:spacing w:before="0" w:after="0" w:line="199" w:lineRule="exact"/>
        <w:ind w:left="0" w:right="0" w:firstLine="0"/>
        <w:jc w:val="both"/>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199" w:lineRule="exact"/>
        <w:ind w:left="0" w:right="0" w:firstLine="0"/>
        <w:jc w:val="both"/>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Q64. </w:t>
      </w:r>
      <w:r>
        <w:rPr>
          <w:color w:val="000000"/>
          <w:spacing w:val="0"/>
          <w:w w:val="100"/>
          <w:position w:val="0"/>
          <w:sz w:val="18"/>
          <w:szCs w:val="18"/>
        </w:rPr>
        <w:t>•家零售公司需要向另-家公司提供•系列数据文件，这家公司是其业务合作伙伴.这些文件保存在属于零售公司的 账户</w:t>
      </w:r>
      <w:r>
        <w:rPr>
          <w:rFonts w:ascii="Times New Roman" w:hAnsi="Times New Roman" w:eastAsia="Times New Roman" w:cs="Times New Roman"/>
          <w:color w:val="000000"/>
          <w:spacing w:val="0"/>
          <w:w w:val="100"/>
          <w:position w:val="0"/>
          <w:sz w:val="18"/>
          <w:szCs w:val="18"/>
          <w:lang w:val="en-US" w:eastAsia="en-US" w:bidi="en-US"/>
        </w:rPr>
        <w:t>A</w:t>
      </w:r>
      <w:r>
        <w:rPr>
          <w:color w:val="000000"/>
          <w:spacing w:val="0"/>
          <w:w w:val="100"/>
          <w:position w:val="0"/>
          <w:sz w:val="18"/>
          <w:szCs w:val="18"/>
        </w:rPr>
        <w:t>下的</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存储桶中.业务合作伙伴公司希望其</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 xml:space="preserve">用户之一 </w:t>
      </w:r>
      <w:r>
        <w:rPr>
          <w:rFonts w:ascii="Times New Roman" w:hAnsi="Times New Roman" w:eastAsia="Times New Roman" w:cs="Times New Roman"/>
          <w:color w:val="000000"/>
          <w:spacing w:val="0"/>
          <w:w w:val="100"/>
          <w:position w:val="0"/>
          <w:sz w:val="18"/>
          <w:szCs w:val="18"/>
          <w:lang w:val="en-US" w:eastAsia="en-US" w:bidi="en-US"/>
        </w:rPr>
        <w:t>User_DataProcessor</w:t>
      </w:r>
      <w:r>
        <w:rPr>
          <w:color w:val="000000"/>
          <w:spacing w:val="0"/>
          <w:w w:val="100"/>
          <w:position w:val="0"/>
          <w:sz w:val="18"/>
          <w:szCs w:val="18"/>
        </w:rPr>
        <w:t>从其自己的</w:t>
      </w:r>
      <w:r>
        <w:rPr>
          <w:rFonts w:ascii="Times New Roman" w:hAnsi="Times New Roman" w:eastAsia="Times New Roman" w:cs="Times New Roman"/>
          <w:color w:val="000000"/>
          <w:spacing w:val="0"/>
          <w:w w:val="100"/>
          <w:position w:val="0"/>
          <w:sz w:val="18"/>
          <w:szCs w:val="18"/>
          <w:lang w:val="en-US" w:eastAsia="en-US" w:bidi="en-US"/>
        </w:rPr>
        <w:t xml:space="preserve">AWS </w:t>
      </w:r>
      <w:r>
        <w:rPr>
          <w:color w:val="000000"/>
          <w:spacing w:val="0"/>
          <w:w w:val="100"/>
          <w:position w:val="0"/>
          <w:sz w:val="18"/>
          <w:szCs w:val="18"/>
        </w:rPr>
        <w:t>账户（账户</w:t>
      </w:r>
      <w:r>
        <w:rPr>
          <w:rFonts w:ascii="Times New Roman" w:hAnsi="Times New Roman" w:eastAsia="Times New Roman" w:cs="Times New Roman"/>
          <w:color w:val="000000"/>
          <w:spacing w:val="0"/>
          <w:w w:val="100"/>
          <w:position w:val="0"/>
          <w:sz w:val="18"/>
          <w:szCs w:val="18"/>
          <w:lang w:val="en-US" w:eastAsia="en-US" w:bidi="en-US"/>
        </w:rPr>
        <w:t>B）</w:t>
      </w:r>
      <w:r>
        <w:rPr>
          <w:color w:val="000000"/>
          <w:spacing w:val="0"/>
          <w:w w:val="100"/>
          <w:position w:val="0"/>
          <w:sz w:val="18"/>
          <w:szCs w:val="18"/>
        </w:rPr>
        <w:t>访问文件.</w:t>
      </w:r>
    </w:p>
    <w:p>
      <w:pPr>
        <w:pStyle w:val="4"/>
        <w:keepNext w:val="0"/>
        <w:keepLines w:val="0"/>
        <w:widowControl w:val="0"/>
        <w:shd w:val="clear" w:color="auto" w:fill="auto"/>
        <w:bidi w:val="0"/>
        <w:spacing w:before="0" w:after="360" w:line="199" w:lineRule="exact"/>
        <w:ind w:left="0" w:right="0" w:firstLine="0"/>
        <w:jc w:val="left"/>
        <w:rPr>
          <w:sz w:val="18"/>
          <w:szCs w:val="18"/>
        </w:rPr>
      </w:pPr>
      <w:r>
        <w:rPr>
          <w:color w:val="000000"/>
          <w:spacing w:val="0"/>
          <w:w w:val="100"/>
          <w:position w:val="0"/>
          <w:sz w:val="18"/>
          <w:szCs w:val="18"/>
        </w:rPr>
        <w:t>公司必须釆取哪些步骤组合才能使</w:t>
      </w:r>
      <w:r>
        <w:rPr>
          <w:rFonts w:ascii="Times New Roman" w:hAnsi="Times New Roman" w:eastAsia="Times New Roman" w:cs="Times New Roman"/>
          <w:color w:val="000000"/>
          <w:spacing w:val="0"/>
          <w:w w:val="100"/>
          <w:position w:val="0"/>
          <w:sz w:val="18"/>
          <w:szCs w:val="18"/>
          <w:lang w:val="en-US" w:eastAsia="en-US" w:bidi="en-US"/>
        </w:rPr>
        <w:t>User_DataProcessor</w:t>
      </w:r>
      <w:r>
        <w:rPr>
          <w:color w:val="000000"/>
          <w:spacing w:val="0"/>
          <w:w w:val="100"/>
          <w:position w:val="0"/>
          <w:sz w:val="18"/>
          <w:szCs w:val="18"/>
        </w:rPr>
        <w:t>可以成功访问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存储桶？（选择两个</w:t>
      </w:r>
      <w:r>
        <w:rPr>
          <w:color w:val="000000"/>
          <w:spacing w:val="0"/>
          <w:w w:val="100"/>
          <w:position w:val="0"/>
          <w:sz w:val="18"/>
          <w:szCs w:val="18"/>
          <w:lang w:val="en-US" w:eastAsia="en-US" w:bidi="en-US"/>
        </w:rPr>
        <w:t>.）</w:t>
      </w:r>
    </w:p>
    <w:p>
      <w:pPr>
        <w:pStyle w:val="4"/>
        <w:keepNext w:val="0"/>
        <w:keepLines w:val="0"/>
        <w:widowControl w:val="0"/>
        <w:shd w:val="clear" w:color="auto" w:fill="auto"/>
        <w:bidi w:val="0"/>
        <w:spacing w:before="0" w:after="240" w:line="240" w:lineRule="auto"/>
        <w:ind w:left="0" w:right="0" w:firstLine="580"/>
        <w:jc w:val="left"/>
        <w:rPr>
          <w:sz w:val="18"/>
          <w:szCs w:val="18"/>
        </w:rPr>
      </w:pPr>
      <w:r>
        <w:rPr>
          <w:color w:val="000000"/>
          <w:spacing w:val="0"/>
          <w:w w:val="100"/>
          <w:position w:val="0"/>
          <w:sz w:val="18"/>
          <w:szCs w:val="18"/>
          <w:lang w:val="en-US" w:eastAsia="en-US" w:bidi="en-US"/>
        </w:rPr>
        <w:t>Turn on the crosmongm resource sharing (CORS) feature for me S3 bucket m Account A</w:t>
      </w:r>
    </w:p>
    <w:p>
      <w:pPr>
        <w:widowControl w:val="0"/>
        <w:jc w:val="left"/>
        <w:rPr>
          <w:sz w:val="18"/>
          <w:szCs w:val="18"/>
        </w:rPr>
      </w:pPr>
      <w:r>
        <w:rPr>
          <w:sz w:val="18"/>
          <w:szCs w:val="18"/>
        </w:rPr>
        <w:drawing>
          <wp:inline distT="0" distB="0" distL="114300" distR="114300">
            <wp:extent cx="4340225" cy="1877695"/>
            <wp:effectExtent l="0" t="0" r="3175" b="8255"/>
            <wp:docPr id="7" name="Picutre 7"/>
            <wp:cNvGraphicFramePr/>
            <a:graphic xmlns:a="http://schemas.openxmlformats.org/drawingml/2006/main">
              <a:graphicData uri="http://schemas.openxmlformats.org/drawingml/2006/picture">
                <pic:pic xmlns:pic="http://schemas.openxmlformats.org/drawingml/2006/picture">
                  <pic:nvPicPr>
                    <pic:cNvPr id="7" name="Picutre 7"/>
                    <pic:cNvPicPr/>
                  </pic:nvPicPr>
                  <pic:blipFill>
                    <a:blip r:embed="rId10"/>
                    <a:stretch>
                      <a:fillRect/>
                    </a:stretch>
                  </pic:blipFill>
                  <pic:spPr>
                    <a:xfrm>
                      <a:off x="0" y="0"/>
                      <a:ext cx="4340225" cy="1877695"/>
                    </a:xfrm>
                    <a:prstGeom prst="rect">
                      <a:avLst/>
                    </a:prstGeom>
                  </pic:spPr>
                </pic:pic>
              </a:graphicData>
            </a:graphic>
          </wp:inline>
        </w:drawing>
      </w:r>
    </w:p>
    <w:p>
      <w:pPr>
        <w:widowControl w:val="0"/>
        <w:spacing w:after="239" w:line="1" w:lineRule="exact"/>
        <w:rPr>
          <w:sz w:val="18"/>
          <w:szCs w:val="18"/>
        </w:rPr>
      </w:pPr>
    </w:p>
    <w:p>
      <w:pPr>
        <w:widowControl w:val="0"/>
        <w:jc w:val="right"/>
        <w:rPr>
          <w:sz w:val="18"/>
          <w:szCs w:val="18"/>
        </w:rPr>
      </w:pPr>
      <w:r>
        <w:rPr>
          <w:sz w:val="18"/>
          <w:szCs w:val="18"/>
        </w:rPr>
        <w:drawing>
          <wp:inline distT="0" distB="0" distL="114300" distR="114300">
            <wp:extent cx="4243070" cy="1005840"/>
            <wp:effectExtent l="0" t="0" r="5080" b="3810"/>
            <wp:docPr id="8" name="Picutre 8"/>
            <wp:cNvGraphicFramePr/>
            <a:graphic xmlns:a="http://schemas.openxmlformats.org/drawingml/2006/main">
              <a:graphicData uri="http://schemas.openxmlformats.org/drawingml/2006/picture">
                <pic:pic xmlns:pic="http://schemas.openxmlformats.org/drawingml/2006/picture">
                  <pic:nvPicPr>
                    <pic:cNvPr id="8" name="Picutre 8"/>
                    <pic:cNvPicPr/>
                  </pic:nvPicPr>
                  <pic:blipFill>
                    <a:blip r:embed="rId11"/>
                    <a:stretch>
                      <a:fillRect/>
                    </a:stretch>
                  </pic:blipFill>
                  <pic:spPr>
                    <a:xfrm>
                      <a:off x="0" y="0"/>
                      <a:ext cx="4243070" cy="1005840"/>
                    </a:xfrm>
                    <a:prstGeom prst="rect">
                      <a:avLst/>
                    </a:prstGeom>
                  </pic:spPr>
                </pic:pic>
              </a:graphicData>
            </a:graphic>
          </wp:inline>
        </w:drawing>
      </w:r>
    </w:p>
    <w:p>
      <w:pPr>
        <w:pStyle w:val="11"/>
        <w:keepNext w:val="0"/>
        <w:keepLines w:val="0"/>
        <w:widowControl w:val="0"/>
        <w:shd w:val="clear" w:color="auto" w:fill="auto"/>
        <w:bidi w:val="0"/>
        <w:spacing w:before="0" w:after="0" w:line="240" w:lineRule="auto"/>
        <w:ind w:left="919" w:right="0" w:firstLine="0"/>
        <w:jc w:val="left"/>
        <w:rPr>
          <w:sz w:val="18"/>
          <w:szCs w:val="18"/>
        </w:rPr>
        <w:sectPr>
          <w:footnotePr>
            <w:numFmt w:val="decimal"/>
          </w:footnotePr>
          <w:pgSz w:w="11900" w:h="16840"/>
          <w:pgMar w:top="1604" w:right="1900" w:bottom="1604" w:left="1872" w:header="1176" w:footer="1176" w:gutter="0"/>
          <w:cols w:space="720" w:num="1"/>
          <w:rtlGutter w:val="0"/>
          <w:docGrid w:linePitch="360" w:charSpace="0"/>
        </w:sectPr>
      </w:pPr>
      <w:r>
        <w:rPr>
          <w:rFonts w:ascii="Times New Roman" w:hAnsi="Times New Roman" w:eastAsia="Times New Roman" w:cs="Times New Roman"/>
          <w:color w:val="000000"/>
          <w:spacing w:val="0"/>
          <w:w w:val="100"/>
          <w:position w:val="0"/>
          <w:sz w:val="18"/>
          <w:szCs w:val="18"/>
          <w:lang w:val="en-US" w:eastAsia="en-US" w:bidi="en-US"/>
        </w:rPr>
        <w:t>*«3:Li«tBucket*</w:t>
      </w:r>
    </w:p>
    <w:p>
      <w:pPr>
        <w:pStyle w:val="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D In Account B. set the permissions of User_DataProcess&lt;x to the lollowmg</w:t>
      </w:r>
    </w:p>
    <w:p>
      <w:pPr>
        <w:widowControl w:val="0"/>
        <w:jc w:val="left"/>
        <w:rPr>
          <w:sz w:val="18"/>
          <w:szCs w:val="18"/>
        </w:rPr>
      </w:pPr>
      <w:r>
        <w:rPr>
          <w:sz w:val="18"/>
          <w:szCs w:val="18"/>
        </w:rPr>
        <w:drawing>
          <wp:inline distT="0" distB="0" distL="114300" distR="114300">
            <wp:extent cx="4525010" cy="1535430"/>
            <wp:effectExtent l="0" t="0" r="8890" b="7620"/>
            <wp:docPr id="9" name="Picutre 9"/>
            <wp:cNvGraphicFramePr/>
            <a:graphic xmlns:a="http://schemas.openxmlformats.org/drawingml/2006/main">
              <a:graphicData uri="http://schemas.openxmlformats.org/drawingml/2006/picture">
                <pic:pic xmlns:pic="http://schemas.openxmlformats.org/drawingml/2006/picture">
                  <pic:nvPicPr>
                    <pic:cNvPr id="9" name="Picutre 9"/>
                    <pic:cNvPicPr/>
                  </pic:nvPicPr>
                  <pic:blipFill>
                    <a:blip r:embed="rId12"/>
                    <a:stretch>
                      <a:fillRect/>
                    </a:stretch>
                  </pic:blipFill>
                  <pic:spPr>
                    <a:xfrm>
                      <a:off x="0" y="0"/>
                      <a:ext cx="4525010" cy="1535430"/>
                    </a:xfrm>
                    <a:prstGeom prst="rect">
                      <a:avLst/>
                    </a:prstGeom>
                  </pic:spPr>
                </pic:pic>
              </a:graphicData>
            </a:graphic>
          </wp:inline>
        </w:drawing>
      </w:r>
    </w:p>
    <w:p>
      <w:pPr>
        <w:widowControl w:val="0"/>
        <w:spacing w:after="139" w:line="1" w:lineRule="exact"/>
        <w:rPr>
          <w:sz w:val="18"/>
          <w:szCs w:val="18"/>
        </w:rPr>
      </w:pPr>
    </w:p>
    <w:p>
      <w:pPr>
        <w:widowControl w:val="0"/>
        <w:spacing w:line="1" w:lineRule="exact"/>
        <w:rPr>
          <w:sz w:val="18"/>
          <w:szCs w:val="18"/>
        </w:rPr>
      </w:pPr>
    </w:p>
    <w:p>
      <w:pPr>
        <w:pStyle w:val="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In Account B set the permissions of Usef.DataProcessoc to the toltowtng</w:t>
      </w:r>
    </w:p>
    <w:p>
      <w:pPr>
        <w:widowControl w:val="0"/>
        <w:jc w:val="center"/>
        <w:rPr>
          <w:sz w:val="18"/>
          <w:szCs w:val="18"/>
        </w:rPr>
      </w:pPr>
      <w:r>
        <w:rPr>
          <w:sz w:val="18"/>
          <w:szCs w:val="18"/>
        </w:rPr>
        <w:drawing>
          <wp:inline distT="0" distB="0" distL="114300" distR="114300">
            <wp:extent cx="4739005" cy="2022475"/>
            <wp:effectExtent l="0" t="0" r="4445" b="15875"/>
            <wp:docPr id="10" name="Picutre 10"/>
            <wp:cNvGraphicFramePr/>
            <a:graphic xmlns:a="http://schemas.openxmlformats.org/drawingml/2006/main">
              <a:graphicData uri="http://schemas.openxmlformats.org/drawingml/2006/picture">
                <pic:pic xmlns:pic="http://schemas.openxmlformats.org/drawingml/2006/picture">
                  <pic:nvPicPr>
                    <pic:cNvPr id="10" name="Picutre 10"/>
                    <pic:cNvPicPr/>
                  </pic:nvPicPr>
                  <pic:blipFill>
                    <a:blip r:embed="rId13"/>
                    <a:stretch>
                      <a:fillRect/>
                    </a:stretch>
                  </pic:blipFill>
                  <pic:spPr>
                    <a:xfrm>
                      <a:off x="0" y="0"/>
                      <a:ext cx="4739005" cy="2022475"/>
                    </a:xfrm>
                    <a:prstGeom prst="rect">
                      <a:avLst/>
                    </a:prstGeom>
                  </pic:spPr>
                </pic:pic>
              </a:graphicData>
            </a:graphic>
          </wp:inline>
        </w:drawing>
      </w:r>
    </w:p>
    <w:p>
      <w:pPr>
        <w:widowControl w:val="0"/>
        <w:spacing w:after="139" w:line="1" w:lineRule="exact"/>
        <w:rPr>
          <w:sz w:val="18"/>
          <w:szCs w:val="18"/>
        </w:rPr>
      </w:pPr>
    </w:p>
    <w:p>
      <w:pPr>
        <w:pStyle w:val="12"/>
        <w:keepNext w:val="0"/>
        <w:keepLines w:val="0"/>
        <w:widowControl w:val="0"/>
        <w:numPr>
          <w:ilvl w:val="0"/>
          <w:numId w:val="77"/>
        </w:numPr>
        <w:shd w:val="clear" w:color="auto" w:fill="auto"/>
        <w:tabs>
          <w:tab w:val="left" w:pos="400"/>
        </w:tabs>
        <w:bidi w:val="0"/>
        <w:spacing w:before="0" w:after="0" w:line="240" w:lineRule="auto"/>
        <w:ind w:left="0" w:right="0" w:firstLine="0"/>
        <w:jc w:val="left"/>
        <w:rPr>
          <w:sz w:val="18"/>
          <w:szCs w:val="18"/>
        </w:rPr>
      </w:pPr>
      <w:bookmarkStart w:id="300" w:name="bookmark300"/>
      <w:bookmarkEnd w:id="300"/>
      <w:r>
        <w:rPr>
          <w:color w:val="000000"/>
          <w:spacing w:val="0"/>
          <w:w w:val="100"/>
          <w:position w:val="0"/>
          <w:sz w:val="18"/>
          <w:szCs w:val="18"/>
        </w:rPr>
        <w:t>为账户</w:t>
      </w:r>
      <w:r>
        <w:rPr>
          <w:color w:val="000000"/>
          <w:spacing w:val="0"/>
          <w:w w:val="100"/>
          <w:position w:val="0"/>
          <w:sz w:val="18"/>
          <w:szCs w:val="18"/>
          <w:lang w:val="en-US" w:eastAsia="en-US" w:bidi="en-US"/>
        </w:rPr>
        <w:t>A</w:t>
      </w:r>
      <w:r>
        <w:rPr>
          <w:color w:val="000000"/>
          <w:spacing w:val="0"/>
          <w:w w:val="100"/>
          <w:position w:val="0"/>
          <w:sz w:val="18"/>
          <w:szCs w:val="18"/>
        </w:rPr>
        <w:t>中的</w:t>
      </w:r>
      <w:r>
        <w:rPr>
          <w:color w:val="000000"/>
          <w:spacing w:val="0"/>
          <w:w w:val="100"/>
          <w:position w:val="0"/>
          <w:sz w:val="18"/>
          <w:szCs w:val="18"/>
          <w:lang w:val="en-US" w:eastAsia="en-US" w:bidi="en-US"/>
        </w:rPr>
        <w:t>S3</w:t>
      </w:r>
      <w:r>
        <w:rPr>
          <w:color w:val="000000"/>
          <w:spacing w:val="0"/>
          <w:w w:val="100"/>
          <w:position w:val="0"/>
          <w:sz w:val="18"/>
          <w:szCs w:val="18"/>
        </w:rPr>
        <w:t>存储桶开启跨源资源共享</w:t>
      </w:r>
      <w:r>
        <w:rPr>
          <w:color w:val="000000"/>
          <w:spacing w:val="0"/>
          <w:w w:val="100"/>
          <w:position w:val="0"/>
          <w:sz w:val="18"/>
          <w:szCs w:val="18"/>
          <w:lang w:val="en-US" w:eastAsia="en-US" w:bidi="en-US"/>
        </w:rPr>
        <w:t>(CORS)</w:t>
      </w:r>
      <w:r>
        <w:rPr>
          <w:color w:val="000000"/>
          <w:spacing w:val="0"/>
          <w:w w:val="100"/>
          <w:position w:val="0"/>
          <w:sz w:val="18"/>
          <w:szCs w:val="18"/>
          <w:lang w:val="zh-CN" w:eastAsia="zh-CN" w:bidi="zh-CN"/>
        </w:rPr>
        <w:t>功能.</w:t>
      </w:r>
    </w:p>
    <w:p>
      <w:pPr>
        <w:pStyle w:val="12"/>
        <w:keepNext w:val="0"/>
        <w:keepLines w:val="0"/>
        <w:widowControl w:val="0"/>
        <w:numPr>
          <w:ilvl w:val="0"/>
          <w:numId w:val="77"/>
        </w:numPr>
        <w:shd w:val="clear" w:color="auto" w:fill="auto"/>
        <w:tabs>
          <w:tab w:val="left" w:pos="400"/>
        </w:tabs>
        <w:bidi w:val="0"/>
        <w:spacing w:before="0" w:after="60" w:line="240" w:lineRule="auto"/>
        <w:ind w:left="0" w:right="0" w:firstLine="0"/>
        <w:jc w:val="left"/>
        <w:rPr>
          <w:sz w:val="18"/>
          <w:szCs w:val="18"/>
        </w:rPr>
      </w:pPr>
      <w:bookmarkStart w:id="301" w:name="bookmark301"/>
      <w:bookmarkEnd w:id="301"/>
      <w:r>
        <w:rPr>
          <w:color w:val="000000"/>
          <w:spacing w:val="0"/>
          <w:w w:val="100"/>
          <w:position w:val="0"/>
          <w:sz w:val="18"/>
          <w:szCs w:val="18"/>
        </w:rPr>
        <w:t>在账户</w:t>
      </w:r>
      <w:r>
        <w:rPr>
          <w:color w:val="000000"/>
          <w:spacing w:val="0"/>
          <w:w w:val="100"/>
          <w:position w:val="0"/>
          <w:sz w:val="18"/>
          <w:szCs w:val="18"/>
          <w:lang w:val="en-US" w:eastAsia="en-US" w:bidi="en-US"/>
        </w:rPr>
        <w:t>A</w:t>
      </w:r>
      <w:r>
        <w:rPr>
          <w:color w:val="000000"/>
          <w:spacing w:val="0"/>
          <w:w w:val="100"/>
          <w:position w:val="0"/>
          <w:sz w:val="18"/>
          <w:szCs w:val="18"/>
        </w:rPr>
        <w:t>中，将</w:t>
      </w:r>
      <w:r>
        <w:rPr>
          <w:color w:val="000000"/>
          <w:spacing w:val="0"/>
          <w:w w:val="100"/>
          <w:position w:val="0"/>
          <w:sz w:val="18"/>
          <w:szCs w:val="18"/>
          <w:lang w:val="en-US" w:eastAsia="en-US" w:bidi="en-US"/>
        </w:rPr>
        <w:t>S3</w:t>
      </w:r>
      <w:r>
        <w:rPr>
          <w:color w:val="000000"/>
          <w:spacing w:val="0"/>
          <w:w w:val="100"/>
          <w:position w:val="0"/>
          <w:sz w:val="18"/>
          <w:szCs w:val="18"/>
        </w:rPr>
        <w:t>存储桶策略设置为以下内容：</w:t>
      </w:r>
    </w:p>
    <w:p>
      <w:pPr>
        <w:pStyle w:val="1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lang w:val="zh-CN" w:eastAsia="zh-CN" w:bidi="zh-CN"/>
        </w:rPr>
        <w:t>{“效</w:t>
      </w:r>
      <w:r>
        <w:rPr>
          <w:color w:val="000000"/>
          <w:spacing w:val="0"/>
          <w:w w:val="100"/>
          <w:position w:val="0"/>
          <w:sz w:val="18"/>
          <w:szCs w:val="18"/>
        </w:rPr>
        <w:t>果”；</w:t>
      </w:r>
      <w:r>
        <w:rPr>
          <w:color w:val="000000"/>
          <w:spacing w:val="0"/>
          <w:w w:val="100"/>
          <w:position w:val="0"/>
          <w:sz w:val="18"/>
          <w:szCs w:val="18"/>
          <w:lang w:val="zh-CN" w:eastAsia="zh-CN" w:bidi="zh-CN"/>
        </w:rPr>
        <w:t>“允</w:t>
      </w:r>
      <w:r>
        <w:rPr>
          <w:color w:val="000000"/>
          <w:spacing w:val="0"/>
          <w:w w:val="100"/>
          <w:position w:val="0"/>
          <w:sz w:val="18"/>
          <w:szCs w:val="18"/>
        </w:rPr>
        <w:t>许”，</w:t>
      </w:r>
    </w:p>
    <w:p>
      <w:pPr>
        <w:pStyle w:val="1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lang w:val="zh-CN" w:eastAsia="zh-CN" w:bidi="zh-CN"/>
        </w:rPr>
        <w:t>“行动</w:t>
      </w:r>
      <w:r>
        <w:rPr>
          <w:color w:val="000000"/>
          <w:spacing w:val="0"/>
          <w:w w:val="100"/>
          <w:position w:val="0"/>
          <w:sz w:val="18"/>
          <w:szCs w:val="18"/>
          <w:lang w:val="en-US" w:eastAsia="en-US" w:bidi="en-US"/>
        </w:rPr>
        <w:t>[</w:t>
      </w:r>
    </w:p>
    <w:p>
      <w:pPr>
        <w:pStyle w:val="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勺</w:t>
      </w:r>
      <w:r>
        <w:rPr>
          <w:color w:val="000000"/>
          <w:spacing w:val="0"/>
          <w:w w:val="100"/>
          <w:position w:val="0"/>
          <w:sz w:val="18"/>
          <w:szCs w:val="18"/>
        </w:rPr>
        <w:t>3：</w:t>
      </w:r>
      <w:r>
        <w:rPr>
          <w:color w:val="000000"/>
          <w:spacing w:val="0"/>
          <w:w w:val="100"/>
          <w:position w:val="0"/>
          <w:sz w:val="18"/>
          <w:szCs w:val="18"/>
        </w:rPr>
        <w:t>获取对象。</w:t>
      </w:r>
    </w:p>
    <w:p>
      <w:pPr>
        <w:pStyle w:val="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en-US" w:eastAsia="en-US" w:bidi="en-US"/>
        </w:rPr>
        <w:t>“g3：</w:t>
      </w:r>
      <w:r>
        <w:rPr>
          <w:color w:val="000000"/>
          <w:spacing w:val="0"/>
          <w:w w:val="100"/>
          <w:position w:val="0"/>
          <w:sz w:val="18"/>
          <w:szCs w:val="18"/>
        </w:rPr>
        <w:t>列表桶”</w:t>
      </w:r>
    </w:p>
    <w:p>
      <w:pPr>
        <w:pStyle w:val="13"/>
        <w:keepNext/>
        <w:keepLines/>
        <w:widowControl w:val="0"/>
        <w:shd w:val="clear" w:color="auto" w:fill="auto"/>
        <w:bidi w:val="0"/>
        <w:spacing w:before="0" w:after="0"/>
        <w:ind w:left="0" w:right="0" w:firstLine="0"/>
        <w:jc w:val="both"/>
        <w:rPr>
          <w:sz w:val="18"/>
          <w:szCs w:val="18"/>
        </w:rPr>
      </w:pPr>
      <w:bookmarkStart w:id="302" w:name="bookmark303"/>
      <w:bookmarkStart w:id="303" w:name="bookmark302"/>
      <w:bookmarkStart w:id="304" w:name="bookmark304"/>
      <w:r>
        <w:rPr>
          <w:rFonts w:ascii="Times New Roman" w:hAnsi="Times New Roman" w:eastAsia="Times New Roman" w:cs="Times New Roman"/>
          <w:color w:val="000000"/>
          <w:spacing w:val="0"/>
          <w:w w:val="100"/>
          <w:position w:val="0"/>
          <w:sz w:val="18"/>
          <w:szCs w:val="18"/>
          <w:lang w:val="en-US" w:eastAsia="en-US" w:bidi="en-US"/>
        </w:rPr>
        <w:t>1.</w:t>
      </w:r>
      <w:bookmarkEnd w:id="302"/>
      <w:bookmarkEnd w:id="303"/>
      <w:bookmarkEnd w:id="304"/>
    </w:p>
    <w:p>
      <w:pPr>
        <w:pStyle w:val="14"/>
        <w:keepNext/>
        <w:keepLines/>
        <w:widowControl w:val="0"/>
        <w:shd w:val="clear" w:color="auto" w:fill="auto"/>
        <w:bidi w:val="0"/>
        <w:spacing w:before="0" w:line="240" w:lineRule="auto"/>
        <w:ind w:left="0" w:right="0" w:firstLine="0"/>
        <w:jc w:val="left"/>
        <w:rPr>
          <w:sz w:val="18"/>
          <w:szCs w:val="18"/>
        </w:rPr>
      </w:pPr>
      <w:bookmarkStart w:id="305" w:name="bookmark307"/>
      <w:bookmarkStart w:id="306" w:name="bookmark305"/>
      <w:bookmarkStart w:id="307" w:name="bookmark306"/>
      <w:r>
        <w:rPr>
          <w:color w:val="000000"/>
          <w:spacing w:val="0"/>
          <w:w w:val="100"/>
          <w:position w:val="0"/>
          <w:sz w:val="18"/>
          <w:szCs w:val="18"/>
          <w:lang w:val="zh-CN" w:eastAsia="zh-CN" w:bidi="zh-CN"/>
        </w:rPr>
        <w:t>“资源、</w:t>
      </w:r>
      <w:r>
        <w:rPr>
          <w:color w:val="000000"/>
          <w:spacing w:val="0"/>
          <w:w w:val="100"/>
          <w:position w:val="0"/>
          <w:sz w:val="18"/>
          <w:szCs w:val="18"/>
          <w:vertAlign w:val="superscript"/>
          <w:lang w:val="en-US" w:eastAsia="en-US" w:bidi="en-US"/>
        </w:rPr>
        <w:t>w</w:t>
      </w:r>
      <w:r>
        <w:rPr>
          <w:color w:val="000000"/>
          <w:spacing w:val="0"/>
          <w:w w:val="100"/>
          <w:position w:val="0"/>
          <w:sz w:val="18"/>
          <w:szCs w:val="18"/>
          <w:lang w:val="en-US" w:eastAsia="en-US" w:bidi="en-US"/>
        </w:rPr>
        <w:t>arn</w:t>
      </w:r>
      <w:r>
        <w:rPr>
          <w:color w:val="000000"/>
          <w:spacing w:val="0"/>
          <w:w w:val="100"/>
          <w:position w:val="0"/>
          <w:sz w:val="18"/>
          <w:szCs w:val="18"/>
          <w:lang w:val="zh-TW" w:eastAsia="zh-TW" w:bidi="zh-TW"/>
        </w:rPr>
        <w:t>:</w:t>
      </w:r>
      <w:r>
        <w:rPr>
          <w:color w:val="000000"/>
          <w:spacing w:val="0"/>
          <w:w w:val="100"/>
          <w:position w:val="0"/>
          <w:sz w:val="18"/>
          <w:szCs w:val="18"/>
          <w:lang w:val="en-US" w:eastAsia="en-US" w:bidi="en-US"/>
        </w:rPr>
        <w:t>aws:s</w:t>
      </w:r>
      <w:r>
        <w:rPr>
          <w:color w:val="000000"/>
          <w:spacing w:val="0"/>
          <w:w w:val="100"/>
          <w:position w:val="0"/>
          <w:sz w:val="18"/>
          <w:szCs w:val="18"/>
          <w:lang w:val="zh-TW" w:eastAsia="zh-TW" w:bidi="zh-TW"/>
        </w:rPr>
        <w:t>3:::</w:t>
      </w:r>
      <w:r>
        <w:rPr>
          <w:color w:val="000000"/>
          <w:spacing w:val="0"/>
          <w:w w:val="100"/>
          <w:position w:val="0"/>
          <w:sz w:val="18"/>
          <w:szCs w:val="18"/>
          <w:lang w:val="en-US" w:eastAsia="en-US" w:bidi="en-US"/>
        </w:rPr>
        <w:t>AccountABucketName/*</w:t>
      </w:r>
      <w:r>
        <w:rPr>
          <w:color w:val="000000"/>
          <w:spacing w:val="0"/>
          <w:w w:val="100"/>
          <w:position w:val="0"/>
          <w:sz w:val="18"/>
          <w:szCs w:val="18"/>
          <w:vertAlign w:val="superscript"/>
          <w:lang w:val="en-US" w:eastAsia="en-US" w:bidi="en-US"/>
        </w:rPr>
        <w:t>M</w:t>
      </w:r>
      <w:bookmarkEnd w:id="305"/>
    </w:p>
    <w:p>
      <w:pPr>
        <w:pStyle w:val="14"/>
        <w:keepNext/>
        <w:keepLines/>
        <w:widowControl w:val="0"/>
        <w:shd w:val="clear" w:color="auto" w:fill="auto"/>
        <w:bidi w:val="0"/>
        <w:spacing w:before="0" w:after="0" w:line="240" w:lineRule="auto"/>
        <w:ind w:left="0" w:right="0" w:firstLine="0"/>
        <w:jc w:val="both"/>
        <w:rPr>
          <w:sz w:val="18"/>
          <w:szCs w:val="18"/>
        </w:rPr>
      </w:pPr>
      <w:bookmarkStart w:id="308" w:name="bookmark308"/>
      <w:r>
        <w:rPr>
          <w:color w:val="000000"/>
          <w:spacing w:val="0"/>
          <w:w w:val="100"/>
          <w:position w:val="0"/>
          <w:sz w:val="18"/>
          <w:szCs w:val="18"/>
          <w:lang w:val="en-US" w:eastAsia="en-US" w:bidi="en-US"/>
        </w:rPr>
        <w:t>}</w:t>
      </w:r>
      <w:bookmarkEnd w:id="306"/>
      <w:bookmarkEnd w:id="307"/>
      <w:bookmarkEnd w:id="308"/>
    </w:p>
    <w:p>
      <w:pPr>
        <w:pStyle w:val="12"/>
        <w:keepNext w:val="0"/>
        <w:keepLines w:val="0"/>
        <w:widowControl w:val="0"/>
        <w:numPr>
          <w:ilvl w:val="0"/>
          <w:numId w:val="78"/>
        </w:numPr>
        <w:shd w:val="clear" w:color="auto" w:fill="auto"/>
        <w:tabs>
          <w:tab w:val="left" w:pos="400"/>
        </w:tabs>
        <w:bidi w:val="0"/>
        <w:spacing w:before="0" w:after="60" w:line="240" w:lineRule="auto"/>
        <w:ind w:left="0" w:right="0" w:firstLine="0"/>
        <w:jc w:val="left"/>
        <w:rPr>
          <w:sz w:val="18"/>
          <w:szCs w:val="18"/>
        </w:rPr>
      </w:pPr>
      <w:bookmarkStart w:id="309" w:name="bookmark309"/>
      <w:bookmarkEnd w:id="309"/>
      <w:r>
        <w:rPr>
          <w:color w:val="000000"/>
          <w:spacing w:val="0"/>
          <w:w w:val="100"/>
          <w:position w:val="0"/>
          <w:sz w:val="18"/>
          <w:szCs w:val="18"/>
        </w:rPr>
        <w:t>在账户</w:t>
      </w:r>
      <w:r>
        <w:rPr>
          <w:color w:val="000000"/>
          <w:spacing w:val="0"/>
          <w:w w:val="100"/>
          <w:position w:val="0"/>
          <w:sz w:val="18"/>
          <w:szCs w:val="18"/>
          <w:lang w:val="en-US" w:eastAsia="en-US" w:bidi="en-US"/>
        </w:rPr>
        <w:t>A</w:t>
      </w:r>
      <w:r>
        <w:rPr>
          <w:color w:val="000000"/>
          <w:spacing w:val="0"/>
          <w:w w:val="100"/>
          <w:position w:val="0"/>
          <w:sz w:val="18"/>
          <w:szCs w:val="18"/>
        </w:rPr>
        <w:t>中，将</w:t>
      </w:r>
      <w:r>
        <w:rPr>
          <w:color w:val="000000"/>
          <w:spacing w:val="0"/>
          <w:w w:val="100"/>
          <w:position w:val="0"/>
          <w:sz w:val="18"/>
          <w:szCs w:val="18"/>
          <w:lang w:val="en-US" w:eastAsia="en-US" w:bidi="en-US"/>
        </w:rPr>
        <w:t>S3</w:t>
      </w:r>
      <w:r>
        <w:rPr>
          <w:color w:val="000000"/>
          <w:spacing w:val="0"/>
          <w:w w:val="100"/>
          <w:position w:val="0"/>
          <w:sz w:val="18"/>
          <w:szCs w:val="18"/>
        </w:rPr>
        <w:t>存储柵策略设置为以下内容</w:t>
      </w:r>
    </w:p>
    <w:p>
      <w:pPr>
        <w:pStyle w:val="14"/>
        <w:keepNext/>
        <w:keepLines/>
        <w:widowControl w:val="0"/>
        <w:shd w:val="clear" w:color="auto" w:fill="auto"/>
        <w:bidi w:val="0"/>
        <w:spacing w:before="0" w:after="0" w:line="240" w:lineRule="auto"/>
        <w:ind w:left="0" w:right="0" w:firstLine="0"/>
        <w:jc w:val="left"/>
        <w:rPr>
          <w:sz w:val="18"/>
          <w:szCs w:val="18"/>
        </w:rPr>
      </w:pPr>
      <w:bookmarkStart w:id="310" w:name="bookmark312"/>
      <w:bookmarkStart w:id="311" w:name="bookmark311"/>
      <w:bookmarkStart w:id="312" w:name="bookmark310"/>
      <w:r>
        <w:rPr>
          <w:color w:val="000000"/>
          <w:spacing w:val="0"/>
          <w:w w:val="100"/>
          <w:position w:val="0"/>
          <w:sz w:val="18"/>
          <w:szCs w:val="18"/>
          <w:lang w:val="en-US" w:eastAsia="en-US" w:bidi="en-US"/>
        </w:rPr>
        <w:t>{</w:t>
      </w:r>
      <w:bookmarkEnd w:id="310"/>
      <w:bookmarkEnd w:id="311"/>
      <w:bookmarkEnd w:id="312"/>
    </w:p>
    <w:p>
      <w:pPr>
        <w:pStyle w:val="1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lang w:val="zh-CN" w:eastAsia="zh-CN" w:bidi="zh-CN"/>
        </w:rPr>
        <w:t>“效果</w:t>
      </w:r>
      <w:r>
        <w:rPr>
          <w:color w:val="000000"/>
          <w:spacing w:val="0"/>
          <w:w w:val="100"/>
          <w:position w:val="0"/>
          <w:sz w:val="18"/>
          <w:szCs w:val="18"/>
        </w:rPr>
        <w:t>“允许"</w:t>
      </w:r>
    </w:p>
    <w:p>
      <w:pPr>
        <w:pStyle w:val="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zh-CN" w:eastAsia="zh-CN" w:bidi="zh-CN"/>
        </w:rPr>
        <w:t>“校</w:t>
      </w:r>
      <w:r>
        <w:rPr>
          <w:color w:val="000000"/>
          <w:spacing w:val="0"/>
          <w:w w:val="100"/>
          <w:position w:val="0"/>
          <w:sz w:val="18"/>
          <w:szCs w:val="18"/>
        </w:rPr>
        <w:t>长仁</w:t>
      </w:r>
      <w:r>
        <w:rPr>
          <w:color w:val="000000"/>
          <w:spacing w:val="0"/>
          <w:w w:val="100"/>
          <w:position w:val="0"/>
          <w:sz w:val="18"/>
          <w:szCs w:val="18"/>
          <w:lang w:val="en-US" w:eastAsia="en-US" w:bidi="en-US"/>
        </w:rPr>
        <w:t>{</w:t>
      </w:r>
    </w:p>
    <w:p>
      <w:pPr>
        <w:pStyle w:val="14"/>
        <w:keepNext/>
        <w:keepLines/>
        <w:widowControl w:val="0"/>
        <w:shd w:val="clear" w:color="auto" w:fill="auto"/>
        <w:bidi w:val="0"/>
        <w:spacing w:before="0" w:line="240" w:lineRule="auto"/>
        <w:ind w:left="0" w:right="0" w:firstLine="0"/>
        <w:jc w:val="left"/>
        <w:rPr>
          <w:sz w:val="18"/>
          <w:szCs w:val="18"/>
        </w:rPr>
      </w:pPr>
      <w:bookmarkStart w:id="313" w:name="bookmark315"/>
      <w:bookmarkStart w:id="314" w:name="bookmark313"/>
      <w:bookmarkStart w:id="315" w:name="bookmark314"/>
      <w:r>
        <w:rPr>
          <w:color w:val="000000"/>
          <w:spacing w:val="0"/>
          <w:w w:val="100"/>
          <w:position w:val="0"/>
          <w:sz w:val="18"/>
          <w:szCs w:val="18"/>
          <w:lang w:val="en-US" w:eastAsia="en-US" w:bidi="en-US"/>
        </w:rPr>
        <w:t>“AMS</w:t>
      </w:r>
      <w:r>
        <w:rPr>
          <w:color w:val="000000"/>
          <w:spacing w:val="0"/>
          <w:w w:val="100"/>
          <w:position w:val="0"/>
          <w:sz w:val="18"/>
          <w:szCs w:val="18"/>
          <w:lang w:val="en-US" w:eastAsia="en-US" w:bidi="en-US"/>
        </w:rPr>
        <w:t>。</w:t>
      </w:r>
      <w:r>
        <w:rPr>
          <w:color w:val="000000"/>
          <w:spacing w:val="0"/>
          <w:w w:val="100"/>
          <w:position w:val="0"/>
          <w:sz w:val="18"/>
          <w:szCs w:val="18"/>
          <w:lang w:val="en-US" w:eastAsia="en-US" w:bidi="en-US"/>
        </w:rPr>
        <w:t>"am： aws</w:t>
      </w:r>
      <w:r>
        <w:rPr>
          <w:color w:val="000000"/>
          <w:spacing w:val="0"/>
          <w:w w:val="100"/>
          <w:position w:val="0"/>
          <w:sz w:val="18"/>
          <w:szCs w:val="18"/>
          <w:vertAlign w:val="subscript"/>
          <w:lang w:val="en-US" w:eastAsia="en-US" w:bidi="en-US"/>
        </w:rPr>
        <w:t>：</w:t>
      </w:r>
      <w:r>
        <w:rPr>
          <w:color w:val="000000"/>
          <w:spacing w:val="0"/>
          <w:w w:val="100"/>
          <w:position w:val="0"/>
          <w:sz w:val="18"/>
          <w:szCs w:val="18"/>
          <w:lang w:val="en-US" w:eastAsia="en-US" w:bidi="en-US"/>
        </w:rPr>
        <w:t xml:space="preserve"> iam：</w:t>
      </w:r>
      <w:r>
        <w:rPr>
          <w:color w:val="000000"/>
          <w:spacing w:val="0"/>
          <w:w w:val="100"/>
          <w:position w:val="0"/>
          <w:sz w:val="18"/>
          <w:szCs w:val="18"/>
          <w:vertAlign w:val="subscript"/>
          <w:lang w:val="en-US" w:eastAsia="en-US" w:bidi="en-US"/>
        </w:rPr>
        <w:t>：</w:t>
      </w:r>
      <w:r>
        <w:rPr>
          <w:color w:val="000000"/>
          <w:spacing w:val="0"/>
          <w:w w:val="100"/>
          <w:position w:val="0"/>
          <w:sz w:val="18"/>
          <w:szCs w:val="18"/>
          <w:lang w:val="en-US" w:eastAsia="en-US" w:bidi="en-US"/>
        </w:rPr>
        <w:t xml:space="preserve"> AccountB：</w:t>
      </w:r>
      <w:r>
        <w:rPr>
          <w:color w:val="000000"/>
          <w:spacing w:val="0"/>
          <w:w w:val="100"/>
          <w:position w:val="0"/>
          <w:sz w:val="18"/>
          <w:szCs w:val="18"/>
          <w:lang w:val="zh-TW" w:eastAsia="zh-TW" w:bidi="zh-TW"/>
        </w:rPr>
        <w:t>用户/用户数据处理</w:t>
      </w:r>
      <w:bookmarkEnd w:id="313"/>
    </w:p>
    <w:p>
      <w:pPr>
        <w:pStyle w:val="14"/>
        <w:keepNext/>
        <w:keepLines/>
        <w:widowControl w:val="0"/>
        <w:shd w:val="clear" w:color="auto" w:fill="auto"/>
        <w:bidi w:val="0"/>
        <w:spacing w:before="0" w:after="0" w:line="240" w:lineRule="auto"/>
        <w:ind w:left="0" w:right="0" w:firstLine="0"/>
        <w:jc w:val="left"/>
        <w:rPr>
          <w:sz w:val="18"/>
          <w:szCs w:val="18"/>
        </w:rPr>
      </w:pPr>
      <w:bookmarkStart w:id="316" w:name="bookmark316"/>
      <w:r>
        <w:rPr>
          <w:color w:val="000000"/>
          <w:spacing w:val="0"/>
          <w:w w:val="100"/>
          <w:position w:val="0"/>
          <w:sz w:val="18"/>
          <w:szCs w:val="18"/>
          <w:lang w:val="en-US" w:eastAsia="en-US" w:bidi="en-US"/>
        </w:rPr>
        <w:t>}，</w:t>
      </w:r>
      <w:bookmarkEnd w:id="314"/>
      <w:bookmarkEnd w:id="315"/>
      <w:bookmarkEnd w:id="316"/>
    </w:p>
    <w:p>
      <w:pPr>
        <w:pStyle w:val="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w:t>
      </w:r>
      <w:r>
        <w:rPr>
          <w:color w:val="000000"/>
          <w:spacing w:val="0"/>
          <w:w w:val="100"/>
          <w:position w:val="0"/>
          <w:sz w:val="18"/>
          <w:szCs w:val="18"/>
          <w:lang w:val="zh-CN" w:eastAsia="zh-CN" w:bidi="zh-CN"/>
        </w:rPr>
        <w:t xml:space="preserve">动' </w:t>
      </w:r>
      <w:r>
        <w:rPr>
          <w:color w:val="000000"/>
          <w:spacing w:val="0"/>
          <w:w w:val="100"/>
          <w:position w:val="0"/>
          <w:sz w:val="18"/>
          <w:szCs w:val="18"/>
          <w:lang w:val="en-US" w:eastAsia="en-US" w:bidi="en-US"/>
        </w:rPr>
        <w:t>[</w:t>
      </w:r>
    </w:p>
    <w:p>
      <w:pPr>
        <w:pStyle w:val="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vertAlign w:val="superscript"/>
          <w:lang w:val="en-US" w:eastAsia="en-US" w:bidi="en-US"/>
        </w:rPr>
        <w:t>u</w:t>
      </w:r>
      <w:r>
        <w:rPr>
          <w:color w:val="000000"/>
          <w:spacing w:val="0"/>
          <w:w w:val="100"/>
          <w:position w:val="0"/>
          <w:sz w:val="18"/>
          <w:szCs w:val="18"/>
          <w:lang w:val="en-US" w:eastAsia="en-US" w:bidi="en-US"/>
        </w:rPr>
        <w:t>g3；</w:t>
      </w:r>
      <w:r>
        <w:rPr>
          <w:color w:val="000000"/>
          <w:spacing w:val="0"/>
          <w:w w:val="100"/>
          <w:position w:val="0"/>
          <w:sz w:val="18"/>
          <w:szCs w:val="18"/>
        </w:rPr>
        <w:t>获取対象)</w:t>
      </w:r>
    </w:p>
    <w:p>
      <w:pPr>
        <w:pStyle w:val="14"/>
        <w:keepNext/>
        <w:keepLines/>
        <w:widowControl w:val="0"/>
        <w:shd w:val="clear" w:color="auto" w:fill="auto"/>
        <w:bidi w:val="0"/>
        <w:spacing w:before="0" w:line="240" w:lineRule="auto"/>
        <w:ind w:left="0" w:right="0" w:firstLine="0"/>
        <w:jc w:val="left"/>
        <w:rPr>
          <w:sz w:val="18"/>
          <w:szCs w:val="18"/>
        </w:rPr>
      </w:pPr>
      <w:bookmarkStart w:id="317" w:name="bookmark319"/>
      <w:bookmarkStart w:id="318" w:name="bookmark318"/>
      <w:bookmarkStart w:id="319" w:name="bookmark317"/>
      <w:r>
        <w:rPr>
          <w:color w:val="000000"/>
          <w:spacing w:val="0"/>
          <w:w w:val="100"/>
          <w:position w:val="0"/>
          <w:sz w:val="18"/>
          <w:szCs w:val="18"/>
          <w:vertAlign w:val="superscript"/>
          <w:lang w:val="en-US" w:eastAsia="en-US" w:bidi="en-US"/>
        </w:rPr>
        <w:t>u</w:t>
      </w:r>
      <w:r>
        <w:rPr>
          <w:color w:val="000000"/>
          <w:spacing w:val="0"/>
          <w:w w:val="100"/>
          <w:position w:val="0"/>
          <w:sz w:val="18"/>
          <w:szCs w:val="18"/>
          <w:lang w:val="en-US" w:eastAsia="en-US" w:bidi="en-US"/>
        </w:rPr>
        <w:t>g3： LielBucket"</w:t>
      </w:r>
      <w:bookmarkEnd w:id="317"/>
      <w:bookmarkEnd w:id="318"/>
      <w:bookmarkEnd w:id="319"/>
    </w:p>
    <w:p>
      <w:pPr>
        <w:pStyle w:val="5"/>
        <w:keepNext w:val="0"/>
        <w:keepLines w:val="0"/>
        <w:widowControl w:val="0"/>
        <w:shd w:val="clear" w:color="auto" w:fill="auto"/>
        <w:bidi w:val="0"/>
        <w:spacing w:before="0" w:after="0" w:line="240" w:lineRule="auto"/>
        <w:ind w:left="0" w:right="0" w:firstLine="0"/>
        <w:jc w:val="both"/>
        <w:rPr>
          <w:sz w:val="18"/>
          <w:szCs w:val="18"/>
        </w:rPr>
      </w:pPr>
      <w:r>
        <w:rPr>
          <w:rFonts w:ascii="Times New Roman" w:hAnsi="Times New Roman" w:eastAsia="Times New Roman" w:cs="Times New Roman"/>
          <w:i/>
          <w:iCs/>
          <w:color w:val="000000"/>
          <w:spacing w:val="0"/>
          <w:w w:val="100"/>
          <w:position w:val="0"/>
          <w:sz w:val="18"/>
          <w:szCs w:val="18"/>
          <w:lang w:val="en-US" w:eastAsia="en-US" w:bidi="en-US"/>
        </w:rPr>
        <w:t>]r</w:t>
      </w:r>
    </w:p>
    <w:p>
      <w:pPr>
        <w:pStyle w:val="14"/>
        <w:keepNext/>
        <w:keepLines/>
        <w:widowControl w:val="0"/>
        <w:shd w:val="clear" w:color="auto" w:fill="auto"/>
        <w:tabs>
          <w:tab w:val="left" w:pos="431"/>
        </w:tabs>
        <w:bidi w:val="0"/>
        <w:spacing w:before="0" w:line="240" w:lineRule="auto"/>
        <w:ind w:left="0" w:right="0" w:firstLine="0"/>
        <w:jc w:val="left"/>
        <w:rPr>
          <w:sz w:val="18"/>
          <w:szCs w:val="18"/>
        </w:rPr>
      </w:pPr>
      <w:bookmarkStart w:id="320" w:name="bookmark322"/>
      <w:bookmarkStart w:id="321" w:name="bookmark323"/>
      <w:bookmarkStart w:id="322" w:name="bookmark320"/>
      <w:bookmarkStart w:id="323" w:name="bookmark321"/>
      <w:r>
        <w:rPr>
          <w:color w:val="000000"/>
          <w:spacing w:val="0"/>
          <w:w w:val="100"/>
          <w:position w:val="0"/>
          <w:sz w:val="18"/>
          <w:szCs w:val="18"/>
          <w:lang w:val="en-US" w:eastAsia="en-US" w:bidi="en-US"/>
        </w:rPr>
        <w:t>D</w:t>
      </w:r>
      <w:bookmarkEnd w:id="320"/>
      <w:r>
        <w:rPr>
          <w:color w:val="000000"/>
          <w:spacing w:val="0"/>
          <w:w w:val="100"/>
          <w:position w:val="0"/>
          <w:sz w:val="18"/>
          <w:szCs w:val="18"/>
          <w:lang w:val="en-US" w:eastAsia="en-US" w:bidi="en-US"/>
        </w:rPr>
        <w:t>、</w:t>
      </w:r>
      <w:r>
        <w:rPr>
          <w:color w:val="000000"/>
          <w:spacing w:val="0"/>
          <w:w w:val="100"/>
          <w:position w:val="0"/>
          <w:sz w:val="18"/>
          <w:szCs w:val="18"/>
          <w:lang w:val="en-US" w:eastAsia="en-US" w:bidi="en-US"/>
        </w:rPr>
        <w:tab/>
      </w:r>
      <w:r>
        <w:rPr>
          <w:color w:val="000000"/>
          <w:spacing w:val="0"/>
          <w:w w:val="100"/>
          <w:position w:val="0"/>
          <w:sz w:val="18"/>
          <w:szCs w:val="18"/>
          <w:lang w:val="zh-TW" w:eastAsia="zh-TW" w:bidi="zh-TW"/>
        </w:rPr>
        <w:t xml:space="preserve">在 </w:t>
      </w:r>
      <w:r>
        <w:rPr>
          <w:color w:val="000000"/>
          <w:spacing w:val="0"/>
          <w:w w:val="100"/>
          <w:position w:val="0"/>
          <w:sz w:val="18"/>
          <w:szCs w:val="18"/>
          <w:lang w:val="en-US" w:eastAsia="en-US" w:bidi="en-US"/>
        </w:rPr>
        <w:t xml:space="preserve">Account B </w:t>
      </w:r>
      <w:r>
        <w:rPr>
          <w:color w:val="000000"/>
          <w:spacing w:val="0"/>
          <w:w w:val="100"/>
          <w:position w:val="0"/>
          <w:sz w:val="18"/>
          <w:szCs w:val="18"/>
          <w:lang w:val="zh-TW" w:eastAsia="zh-TW" w:bidi="zh-TW"/>
        </w:rPr>
        <w:t>中</w:t>
      </w:r>
      <w:r>
        <w:rPr>
          <w:color w:val="000000"/>
          <w:spacing w:val="0"/>
          <w:w w:val="100"/>
          <w:position w:val="0"/>
          <w:sz w:val="18"/>
          <w:szCs w:val="18"/>
          <w:lang w:val="zh-CN" w:eastAsia="zh-CN" w:bidi="zh-CN"/>
        </w:rPr>
        <w:t>，</w:t>
      </w:r>
      <w:r>
        <w:rPr>
          <w:color w:val="000000"/>
          <w:spacing w:val="0"/>
          <w:w w:val="100"/>
          <w:position w:val="0"/>
          <w:sz w:val="18"/>
          <w:szCs w:val="18"/>
          <w:lang w:val="zh-TW" w:eastAsia="zh-TW" w:bidi="zh-TW"/>
        </w:rPr>
        <w:t xml:space="preserve">设置 </w:t>
      </w:r>
      <w:r>
        <w:rPr>
          <w:color w:val="000000"/>
          <w:spacing w:val="0"/>
          <w:w w:val="100"/>
          <w:position w:val="0"/>
          <w:sz w:val="18"/>
          <w:szCs w:val="18"/>
          <w:lang w:val="en-US" w:eastAsia="en-US" w:bidi="en-US"/>
        </w:rPr>
        <w:t xml:space="preserve">User DataProcessor </w:t>
      </w:r>
      <w:r>
        <w:rPr>
          <w:color w:val="000000"/>
          <w:spacing w:val="0"/>
          <w:w w:val="100"/>
          <w:position w:val="0"/>
          <w:sz w:val="18"/>
          <w:szCs w:val="18"/>
          <w:lang w:val="zh-TW" w:eastAsia="zh-TW" w:bidi="zh-TW"/>
        </w:rPr>
        <w:t>的权限如下</w:t>
      </w:r>
      <w:r>
        <w:rPr>
          <w:color w:val="000000"/>
          <w:spacing w:val="0"/>
          <w:w w:val="100"/>
          <w:position w:val="0"/>
          <w:sz w:val="18"/>
          <w:szCs w:val="18"/>
          <w:lang w:val="en-US" w:eastAsia="en-US" w:bidi="en-US"/>
        </w:rPr>
        <w:t xml:space="preserve">{ </w:t>
      </w:r>
      <w:r>
        <w:rPr>
          <w:color w:val="000000"/>
          <w:spacing w:val="0"/>
          <w:w w:val="100"/>
          <w:position w:val="0"/>
          <w:sz w:val="18"/>
          <w:szCs w:val="18"/>
          <w:lang w:val="zh-TW" w:eastAsia="zh-TW" w:bidi="zh-TW"/>
        </w:rPr>
        <w:t>”</w:t>
      </w:r>
      <w:r>
        <w:rPr>
          <w:color w:val="000000"/>
          <w:spacing w:val="0"/>
          <w:w w:val="100"/>
          <w:position w:val="0"/>
          <w:sz w:val="18"/>
          <w:szCs w:val="18"/>
          <w:lang w:val="en-US" w:eastAsia="en-US" w:bidi="en-US"/>
        </w:rPr>
        <w:t>Effect":”AIlow”,</w:t>
      </w:r>
      <w:bookmarkEnd w:id="321"/>
      <w:bookmarkEnd w:id="322"/>
      <w:bookmarkEnd w:id="323"/>
    </w:p>
    <w:p>
      <w:pPr>
        <w:pStyle w:val="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“行动</w:t>
      </w:r>
      <w:r>
        <w:rPr>
          <w:color w:val="000000"/>
          <w:spacing w:val="0"/>
          <w:w w:val="100"/>
          <w:position w:val="0"/>
          <w:sz w:val="18"/>
          <w:szCs w:val="18"/>
          <w:lang w:val="en-US" w:eastAsia="en-US" w:bidi="en-US"/>
        </w:rPr>
        <w:t>[</w:t>
      </w:r>
    </w:p>
    <w:p>
      <w:pPr>
        <w:pStyle w:val="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vertAlign w:val="superscript"/>
          <w:lang w:val="en-US" w:eastAsia="en-US" w:bidi="en-US"/>
        </w:rPr>
        <w:t>H</w:t>
      </w:r>
      <w:r>
        <w:rPr>
          <w:color w:val="000000"/>
          <w:spacing w:val="0"/>
          <w:w w:val="100"/>
          <w:position w:val="0"/>
          <w:sz w:val="18"/>
          <w:szCs w:val="18"/>
          <w:lang w:val="en-US" w:eastAsia="en-US" w:bidi="en-US"/>
        </w:rPr>
        <w:t>s3：</w:t>
      </w:r>
      <w:r>
        <w:rPr>
          <w:color w:val="000000"/>
          <w:spacing w:val="0"/>
          <w:w w:val="100"/>
          <w:position w:val="0"/>
          <w:sz w:val="18"/>
          <w:szCs w:val="18"/>
        </w:rPr>
        <w:t>获取对象二</w:t>
      </w:r>
    </w:p>
    <w:p>
      <w:pPr>
        <w:pStyle w:val="14"/>
        <w:keepNext/>
        <w:keepLines/>
        <w:widowControl w:val="0"/>
        <w:shd w:val="clear" w:color="auto" w:fill="auto"/>
        <w:bidi w:val="0"/>
        <w:spacing w:before="0" w:line="240" w:lineRule="auto"/>
        <w:ind w:left="0" w:right="0" w:firstLine="0"/>
        <w:jc w:val="left"/>
        <w:rPr>
          <w:sz w:val="18"/>
          <w:szCs w:val="18"/>
        </w:rPr>
      </w:pPr>
      <w:bookmarkStart w:id="324" w:name="bookmark324"/>
      <w:bookmarkStart w:id="325" w:name="bookmark326"/>
      <w:bookmarkStart w:id="326" w:name="bookmark325"/>
      <w:r>
        <w:rPr>
          <w:color w:val="000000"/>
          <w:spacing w:val="0"/>
          <w:w w:val="100"/>
          <w:position w:val="0"/>
          <w:sz w:val="18"/>
          <w:szCs w:val="18"/>
          <w:vertAlign w:val="superscript"/>
          <w:lang w:val="en-US" w:eastAsia="en-US" w:bidi="en-US"/>
        </w:rPr>
        <w:t>u</w:t>
      </w:r>
      <w:r>
        <w:rPr>
          <w:color w:val="000000"/>
          <w:spacing w:val="0"/>
          <w:w w:val="100"/>
          <w:position w:val="0"/>
          <w:sz w:val="18"/>
          <w:szCs w:val="18"/>
          <w:lang w:val="en-US" w:eastAsia="en-US" w:bidi="en-US"/>
        </w:rPr>
        <w:t>g3； LigtBucket</w:t>
      </w:r>
      <w:r>
        <w:rPr>
          <w:color w:val="000000"/>
          <w:spacing w:val="0"/>
          <w:w w:val="100"/>
          <w:position w:val="0"/>
          <w:sz w:val="18"/>
          <w:szCs w:val="18"/>
          <w:vertAlign w:val="superscript"/>
          <w:lang w:val="en-US" w:eastAsia="en-US" w:bidi="en-US"/>
        </w:rPr>
        <w:t>n</w:t>
      </w:r>
      <w:bookmarkEnd w:id="324"/>
      <w:bookmarkEnd w:id="325"/>
      <w:bookmarkEnd w:id="326"/>
    </w:p>
    <w:p>
      <w:pPr>
        <w:pStyle w:val="5"/>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“资源</w:t>
      </w:r>
      <w:r>
        <w:rPr>
          <w:rFonts w:ascii="宋体" w:hAnsi="宋体" w:eastAsia="宋体" w:cs="宋体"/>
          <w:color w:val="000000"/>
          <w:spacing w:val="0"/>
          <w:w w:val="100"/>
          <w:position w:val="0"/>
          <w:sz w:val="18"/>
          <w:szCs w:val="18"/>
          <w:lang w:val="zh-CN" w:eastAsia="zh-CN" w:bidi="zh-CN"/>
        </w:rPr>
        <w:t>”：</w:t>
      </w:r>
      <w:r>
        <w:rPr>
          <w:rFonts w:ascii="Times New Roman" w:hAnsi="Times New Roman" w:eastAsia="Times New Roman" w:cs="Times New Roman"/>
          <w:color w:val="000000"/>
          <w:spacing w:val="0"/>
          <w:w w:val="100"/>
          <w:position w:val="0"/>
          <w:sz w:val="18"/>
          <w:szCs w:val="18"/>
          <w:vertAlign w:val="superscript"/>
          <w:lang w:val="en-US" w:eastAsia="en-US" w:bidi="en-US"/>
        </w:rPr>
        <w:t>M</w:t>
      </w:r>
      <w:r>
        <w:rPr>
          <w:rFonts w:ascii="Times New Roman" w:hAnsi="Times New Roman" w:eastAsia="Times New Roman" w:cs="Times New Roman"/>
          <w:color w:val="000000"/>
          <w:spacing w:val="0"/>
          <w:w w:val="100"/>
          <w:position w:val="0"/>
          <w:sz w:val="18"/>
          <w:szCs w:val="18"/>
          <w:lang w:val="en-US" w:eastAsia="en-US" w:bidi="en-US"/>
        </w:rPr>
        <w:t>am:aws:s3:::AccountABucketNanie/*"</w:t>
      </w:r>
    </w:p>
    <w:p>
      <w:pPr>
        <w:pStyle w:val="5"/>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w:t>
      </w:r>
    </w:p>
    <w:p>
      <w:pPr>
        <w:pStyle w:val="5"/>
        <w:keepNext w:val="0"/>
        <w:keepLines w:val="0"/>
        <w:widowControl w:val="0"/>
        <w:shd w:val="clear" w:color="auto" w:fill="auto"/>
        <w:bidi w:val="0"/>
        <w:spacing w:before="0" w:after="0" w:line="185" w:lineRule="auto"/>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E,</w:t>
      </w:r>
      <w:r>
        <w:rPr>
          <w:rFonts w:ascii="宋体" w:hAnsi="宋体" w:eastAsia="宋体" w:cs="宋体"/>
          <w:color w:val="000000"/>
          <w:spacing w:val="0"/>
          <w:w w:val="100"/>
          <w:position w:val="0"/>
          <w:sz w:val="18"/>
          <w:szCs w:val="18"/>
          <w:lang w:val="zh-TW" w:eastAsia="zh-TW" w:bidi="zh-TW"/>
        </w:rPr>
        <w:t>在帐户</w:t>
      </w:r>
      <w:r>
        <w:rPr>
          <w:rFonts w:ascii="Times New Roman" w:hAnsi="Times New Roman" w:eastAsia="Times New Roman" w:cs="Times New Roman"/>
          <w:color w:val="000000"/>
          <w:spacing w:val="0"/>
          <w:w w:val="100"/>
          <w:position w:val="0"/>
          <w:sz w:val="18"/>
          <w:szCs w:val="18"/>
          <w:lang w:val="en-US" w:eastAsia="en-US" w:bidi="en-US"/>
        </w:rPr>
        <w:t>B</w:t>
      </w:r>
      <w:r>
        <w:rPr>
          <w:rFonts w:ascii="宋体" w:hAnsi="宋体" w:eastAsia="宋体" w:cs="宋体"/>
          <w:color w:val="000000"/>
          <w:spacing w:val="0"/>
          <w:w w:val="100"/>
          <w:position w:val="0"/>
          <w:sz w:val="18"/>
          <w:szCs w:val="18"/>
          <w:lang w:val="zh-TW" w:eastAsia="zh-TW" w:bidi="zh-TW"/>
        </w:rPr>
        <w:t>中，将</w:t>
      </w:r>
      <w:r>
        <w:rPr>
          <w:rFonts w:ascii="Times New Roman" w:hAnsi="Times New Roman" w:eastAsia="Times New Roman" w:cs="Times New Roman"/>
          <w:color w:val="000000"/>
          <w:spacing w:val="0"/>
          <w:w w:val="100"/>
          <w:position w:val="0"/>
          <w:sz w:val="18"/>
          <w:szCs w:val="18"/>
          <w:lang w:val="en-US" w:eastAsia="en-US" w:bidi="en-US"/>
        </w:rPr>
        <w:t>User_DataProcessor</w:t>
      </w:r>
      <w:r>
        <w:rPr>
          <w:rFonts w:ascii="宋体" w:hAnsi="宋体" w:eastAsia="宋体" w:cs="宋体"/>
          <w:color w:val="000000"/>
          <w:spacing w:val="0"/>
          <w:w w:val="100"/>
          <w:position w:val="0"/>
          <w:sz w:val="18"/>
          <w:szCs w:val="18"/>
          <w:lang w:val="zh-TW" w:eastAsia="zh-TW" w:bidi="zh-TW"/>
        </w:rPr>
        <w:t>的权限设置为以下内容:</w:t>
      </w:r>
    </w:p>
    <w:p>
      <w:pPr>
        <w:pStyle w:val="5"/>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w:t>
      </w:r>
    </w:p>
    <w:p>
      <w:pPr>
        <w:pStyle w:val="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"效果":"允许"，</w:t>
      </w:r>
    </w:p>
    <w:p>
      <w:pPr>
        <w:pStyle w:val="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zh-CN" w:eastAsia="zh-CN" w:bidi="zh-CN"/>
        </w:rPr>
        <w:t>“主要</w:t>
      </w:r>
      <w:r>
        <w:rPr>
          <w:color w:val="000000"/>
          <w:spacing w:val="0"/>
          <w:w w:val="100"/>
          <w:position w:val="0"/>
          <w:sz w:val="18"/>
          <w:szCs w:val="18"/>
        </w:rPr>
        <w:t>的”：</w:t>
      </w:r>
      <w:r>
        <w:rPr>
          <w:color w:val="000000"/>
          <w:spacing w:val="0"/>
          <w:w w:val="100"/>
          <w:position w:val="0"/>
          <w:sz w:val="18"/>
          <w:szCs w:val="18"/>
          <w:lang w:val="en-US" w:eastAsia="en-US" w:bidi="en-US"/>
        </w:rPr>
        <w:t>(</w:t>
      </w:r>
    </w:p>
    <w:p>
      <w:pPr>
        <w:pStyle w:val="5"/>
        <w:keepNext w:val="0"/>
        <w:keepLines w:val="0"/>
        <w:widowControl w:val="0"/>
        <w:shd w:val="clear" w:color="auto" w:fill="auto"/>
        <w:bidi w:val="0"/>
        <w:spacing w:before="0" w:after="0" w:line="240" w:lineRule="auto"/>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“ANS”</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 xml:space="preserve"> "am:aws:iam::AccountB:user/User_Dataprocessor”</w:t>
      </w:r>
    </w:p>
    <w:p>
      <w:pPr>
        <w:pStyle w:val="5"/>
        <w:keepNext w:val="0"/>
        <w:keepLines w:val="0"/>
        <w:widowControl w:val="0"/>
        <w:shd w:val="clear" w:color="auto" w:fill="auto"/>
        <w:bidi w:val="0"/>
        <w:spacing w:before="0" w:after="0" w:line="240" w:lineRule="auto"/>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w:t>
      </w:r>
    </w:p>
    <w:p>
      <w:pPr>
        <w:pStyle w:val="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zh-CN" w:eastAsia="zh-CN" w:bidi="zh-CN"/>
        </w:rPr>
        <w:t>“行动”：</w:t>
      </w:r>
      <w:r>
        <w:rPr>
          <w:color w:val="000000"/>
          <w:spacing w:val="0"/>
          <w:w w:val="100"/>
          <w:position w:val="0"/>
          <w:sz w:val="18"/>
          <w:szCs w:val="18"/>
          <w:lang w:val="en-US" w:eastAsia="en-US" w:bidi="en-US"/>
        </w:rPr>
        <w:t>［</w:t>
      </w:r>
    </w:p>
    <w:p>
      <w:pPr>
        <w:pStyle w:val="4"/>
        <w:keepNext w:val="0"/>
        <w:keepLines w:val="0"/>
        <w:widowControl w:val="0"/>
        <w:shd w:val="clear" w:color="auto" w:fill="auto"/>
        <w:bidi w:val="0"/>
        <w:spacing w:before="0" w:after="0" w:line="240" w:lineRule="auto"/>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lang w:val="en-US" w:eastAsia="en-US" w:bidi="en-US"/>
        </w:rPr>
        <w:t>：</w:t>
      </w:r>
      <w:r>
        <w:rPr>
          <w:color w:val="000000"/>
          <w:spacing w:val="0"/>
          <w:w w:val="100"/>
          <w:position w:val="0"/>
          <w:sz w:val="18"/>
          <w:szCs w:val="18"/>
        </w:rPr>
        <w:t>获取对象”，</w:t>
      </w:r>
    </w:p>
    <w:p>
      <w:pPr>
        <w:pStyle w:val="4"/>
        <w:keepNext w:val="0"/>
        <w:keepLines w:val="0"/>
        <w:widowControl w:val="0"/>
        <w:shd w:val="clear" w:color="auto" w:fill="auto"/>
        <w:bidi w:val="0"/>
        <w:spacing w:before="0" w:after="0" w:line="240" w:lineRule="auto"/>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lang w:val="en-US" w:eastAsia="en-US" w:bidi="en-US"/>
        </w:rPr>
        <w:t>：</w:t>
      </w:r>
      <w:r>
        <w:rPr>
          <w:color w:val="000000"/>
          <w:spacing w:val="0"/>
          <w:w w:val="100"/>
          <w:position w:val="0"/>
          <w:sz w:val="18"/>
          <w:szCs w:val="18"/>
        </w:rPr>
        <w:t>列表桶”</w:t>
      </w:r>
    </w:p>
    <w:p>
      <w:pPr>
        <w:pStyle w:val="5"/>
        <w:keepNext w:val="0"/>
        <w:keepLines w:val="0"/>
        <w:widowControl w:val="0"/>
        <w:shd w:val="clear" w:color="auto" w:fill="auto"/>
        <w:bidi w:val="0"/>
        <w:spacing w:before="0" w:after="0" w:line="240" w:lineRule="auto"/>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w:t>
      </w:r>
    </w:p>
    <w:p>
      <w:pPr>
        <w:pStyle w:val="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zh-CN" w:eastAsia="zh-CN" w:bidi="zh-CN"/>
        </w:rPr>
        <w:t>“资源”：</w:t>
      </w:r>
      <w:r>
        <w:rPr>
          <w:color w:val="000000"/>
          <w:spacing w:val="0"/>
          <w:w w:val="100"/>
          <w:position w:val="0"/>
          <w:sz w:val="18"/>
          <w:szCs w:val="18"/>
          <w:lang w:val="en-US" w:eastAsia="en-US" w:bidi="en-US"/>
        </w:rPr>
        <w:t>［</w:t>
      </w:r>
    </w:p>
    <w:p>
      <w:pPr>
        <w:pStyle w:val="5"/>
        <w:keepNext w:val="0"/>
        <w:keepLines w:val="0"/>
        <w:widowControl w:val="0"/>
        <w:shd w:val="clear" w:color="auto" w:fill="auto"/>
        <w:bidi w:val="0"/>
        <w:spacing w:before="0" w:after="520" w:line="233" w:lineRule="auto"/>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“arn:aws:s3:::AccountABucketName/*”</w:t>
      </w:r>
    </w:p>
    <w:p>
      <w:pPr>
        <w:pStyle w:val="5"/>
        <w:keepNext w:val="0"/>
        <w:keepLines w:val="0"/>
        <w:widowControl w:val="0"/>
        <w:shd w:val="clear" w:color="auto" w:fill="auto"/>
        <w:bidi w:val="0"/>
        <w:spacing w:before="0" w:after="0" w:line="199"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CD</w:t>
      </w:r>
    </w:p>
    <w:p>
      <w:pPr>
        <w:pStyle w:val="4"/>
        <w:keepNext w:val="0"/>
        <w:keepLines w:val="0"/>
        <w:widowControl w:val="0"/>
        <w:shd w:val="clear" w:color="auto" w:fill="auto"/>
        <w:bidi w:val="0"/>
        <w:spacing w:before="0" w:after="180" w:line="199" w:lineRule="exact"/>
        <w:ind w:left="0" w:right="0" w:firstLine="0"/>
        <w:jc w:val="both"/>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9"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Q65</w:t>
      </w:r>
      <w:r>
        <w:rPr>
          <w:color w:val="000000"/>
          <w:spacing w:val="0"/>
          <w:w w:val="100"/>
          <w:position w:val="0"/>
          <w:sz w:val="18"/>
          <w:szCs w:val="18"/>
        </w:rPr>
        <w:t>.一家公司有一个组织，该组织在</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中拥有许多</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账户.解决方案架构师必须改进公司管理组 织中</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账户的通用安全组规则的方式.</w:t>
      </w:r>
    </w:p>
    <w:p>
      <w:pPr>
        <w:pStyle w:val="4"/>
        <w:keepNext w:val="0"/>
        <w:keepLines w:val="0"/>
        <w:widowControl w:val="0"/>
        <w:shd w:val="clear" w:color="auto" w:fill="auto"/>
        <w:bidi w:val="0"/>
        <w:spacing w:before="0" w:after="0" w:line="199" w:lineRule="exact"/>
        <w:ind w:left="0" w:right="0" w:firstLine="0"/>
        <w:jc w:val="both"/>
        <w:rPr>
          <w:sz w:val="18"/>
          <w:szCs w:val="18"/>
        </w:rPr>
      </w:pPr>
      <w:r>
        <w:rPr>
          <w:color w:val="000000"/>
          <w:spacing w:val="0"/>
          <w:w w:val="100"/>
          <w:position w:val="0"/>
          <w:sz w:val="18"/>
          <w:szCs w:val="18"/>
        </w:rPr>
        <w:t>该公司在每个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账户的允许列表中都有一组通用的</w:t>
      </w:r>
      <w:r>
        <w:rPr>
          <w:rFonts w:ascii="Times New Roman" w:hAnsi="Times New Roman" w:eastAsia="Times New Roman" w:cs="Times New Roman"/>
          <w:color w:val="000000"/>
          <w:spacing w:val="0"/>
          <w:w w:val="100"/>
          <w:position w:val="0"/>
          <w:sz w:val="18"/>
          <w:szCs w:val="18"/>
          <w:lang w:val="en-US" w:eastAsia="en-US" w:bidi="en-US"/>
        </w:rPr>
        <w:t>IPCIDR</w:t>
      </w:r>
      <w:r>
        <w:rPr>
          <w:color w:val="000000"/>
          <w:spacing w:val="0"/>
          <w:w w:val="100"/>
          <w:position w:val="0"/>
          <w:sz w:val="18"/>
          <w:szCs w:val="18"/>
        </w:rPr>
        <w:t>范围，以允许访问和来自公司的本地网络.每个帐户中 的开发人员负责将新的</w:t>
      </w:r>
      <w:r>
        <w:rPr>
          <w:rFonts w:ascii="Times New Roman" w:hAnsi="Times New Roman" w:eastAsia="Times New Roman" w:cs="Times New Roman"/>
          <w:color w:val="000000"/>
          <w:spacing w:val="0"/>
          <w:w w:val="100"/>
          <w:position w:val="0"/>
          <w:sz w:val="18"/>
          <w:szCs w:val="18"/>
          <w:lang w:val="en-US" w:eastAsia="en-US" w:bidi="en-US"/>
        </w:rPr>
        <w:t>IPCIDR</w:t>
      </w:r>
      <w:r>
        <w:rPr>
          <w:color w:val="000000"/>
          <w:spacing w:val="0"/>
          <w:w w:val="100"/>
          <w:position w:val="0"/>
          <w:sz w:val="18"/>
          <w:szCs w:val="18"/>
        </w:rPr>
        <w:t>范围添加到他们的安全组中.安全团队有自己的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账户.目前，当对允许列表进行更 改时，安全团队会通知其他</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 xml:space="preserve">账户的所有者.解决方案架构师必须设计一个解决方案，在所有账户中分配一组通用的 </w:t>
      </w:r>
      <w:r>
        <w:rPr>
          <w:rFonts w:ascii="Times New Roman" w:hAnsi="Times New Roman" w:eastAsia="Times New Roman" w:cs="Times New Roman"/>
          <w:color w:val="000000"/>
          <w:spacing w:val="0"/>
          <w:w w:val="100"/>
          <w:position w:val="0"/>
          <w:sz w:val="18"/>
          <w:szCs w:val="18"/>
          <w:lang w:val="en-US" w:eastAsia="en-US" w:bidi="en-US"/>
        </w:rPr>
        <w:t>CIDR</w:t>
      </w:r>
      <w:r>
        <w:rPr>
          <w:color w:val="000000"/>
          <w:spacing w:val="0"/>
          <w:w w:val="100"/>
          <w:position w:val="0"/>
          <w:sz w:val="18"/>
          <w:szCs w:val="18"/>
        </w:rPr>
        <w:t>范围.</w:t>
      </w:r>
    </w:p>
    <w:p>
      <w:pPr>
        <w:pStyle w:val="4"/>
        <w:keepNext w:val="0"/>
        <w:keepLines w:val="0"/>
        <w:widowControl w:val="0"/>
        <w:shd w:val="clear" w:color="auto" w:fill="auto"/>
        <w:bidi w:val="0"/>
        <w:spacing w:before="0" w:after="300" w:line="199" w:lineRule="exact"/>
        <w:ind w:left="0" w:right="0" w:firstLine="0"/>
        <w:jc w:val="both"/>
        <w:rPr>
          <w:sz w:val="18"/>
          <w:szCs w:val="18"/>
        </w:rPr>
      </w:pPr>
      <w:r>
        <w:rPr>
          <w:color w:val="000000"/>
          <w:spacing w:val="0"/>
          <w:w w:val="100"/>
          <w:position w:val="0"/>
          <w:sz w:val="18"/>
          <w:szCs w:val="18"/>
        </w:rPr>
        <w:t>哪种解决方案能够以最少的运营开销满足这些要求？</w:t>
      </w:r>
    </w:p>
    <w:p>
      <w:pPr>
        <w:pStyle w:val="5"/>
        <w:keepNext w:val="0"/>
        <w:keepLines w:val="0"/>
        <w:widowControl w:val="0"/>
        <w:numPr>
          <w:ilvl w:val="0"/>
          <w:numId w:val="79"/>
        </w:numPr>
        <w:shd w:val="clear" w:color="auto" w:fill="auto"/>
        <w:tabs>
          <w:tab w:val="left" w:pos="325"/>
        </w:tabs>
        <w:bidi w:val="0"/>
        <w:spacing w:before="0" w:after="0" w:line="205" w:lineRule="exact"/>
        <w:ind w:left="0" w:right="0" w:firstLine="0"/>
        <w:jc w:val="both"/>
        <w:rPr>
          <w:sz w:val="18"/>
          <w:szCs w:val="18"/>
        </w:rPr>
      </w:pPr>
      <w:bookmarkStart w:id="327" w:name="bookmark327"/>
      <w:bookmarkEnd w:id="327"/>
      <w:r>
        <w:rPr>
          <w:rFonts w:ascii="宋体" w:hAnsi="宋体" w:eastAsia="宋体" w:cs="宋体"/>
          <w:color w:val="000000"/>
          <w:spacing w:val="0"/>
          <w:w w:val="100"/>
          <w:position w:val="0"/>
          <w:sz w:val="18"/>
          <w:szCs w:val="18"/>
          <w:lang w:val="zh-TW" w:eastAsia="zh-TW" w:bidi="zh-TW"/>
        </w:rPr>
        <w:t xml:space="preserve">在安全团队的 </w:t>
      </w:r>
      <w:r>
        <w:rPr>
          <w:rFonts w:ascii="Times New Roman" w:hAnsi="Times New Roman" w:eastAsia="Times New Roman" w:cs="Times New Roman"/>
          <w:color w:val="000000"/>
          <w:spacing w:val="0"/>
          <w:w w:val="100"/>
          <w:position w:val="0"/>
          <w:sz w:val="18"/>
          <w:szCs w:val="18"/>
          <w:lang w:val="en-US" w:eastAsia="en-US" w:bidi="en-US"/>
        </w:rPr>
        <w:t xml:space="preserve">AWS </w:t>
      </w:r>
      <w:r>
        <w:rPr>
          <w:rFonts w:ascii="宋体" w:hAnsi="宋体" w:eastAsia="宋体" w:cs="宋体"/>
          <w:color w:val="000000"/>
          <w:spacing w:val="0"/>
          <w:w w:val="100"/>
          <w:position w:val="0"/>
          <w:sz w:val="18"/>
          <w:szCs w:val="18"/>
          <w:lang w:val="zh-TW" w:eastAsia="zh-TW" w:bidi="zh-TW"/>
        </w:rPr>
        <w:t xml:space="preserve">账户中设置一个 </w:t>
      </w:r>
      <w:r>
        <w:rPr>
          <w:rFonts w:ascii="Times New Roman" w:hAnsi="Times New Roman" w:eastAsia="Times New Roman" w:cs="Times New Roman"/>
          <w:color w:val="000000"/>
          <w:spacing w:val="0"/>
          <w:w w:val="100"/>
          <w:position w:val="0"/>
          <w:sz w:val="18"/>
          <w:szCs w:val="18"/>
          <w:lang w:val="en-US" w:eastAsia="en-US" w:bidi="en-US"/>
        </w:rPr>
        <w:t>Amazon Simple Notification Service (Amazon SNS)</w:t>
      </w:r>
      <w:r>
        <w:rPr>
          <w:rFonts w:ascii="宋体" w:hAnsi="宋体" w:eastAsia="宋体" w:cs="宋体"/>
          <w:color w:val="000000"/>
          <w:spacing w:val="0"/>
          <w:w w:val="100"/>
          <w:position w:val="0"/>
          <w:sz w:val="18"/>
          <w:szCs w:val="18"/>
          <w:lang w:val="zh-TW" w:eastAsia="zh-TW" w:bidi="zh-TW"/>
        </w:rPr>
        <w:t>主题.</w:t>
      </w:r>
    </w:p>
    <w:p>
      <w:pPr>
        <w:pStyle w:val="4"/>
        <w:keepNext w:val="0"/>
        <w:keepLines w:val="0"/>
        <w:widowControl w:val="0"/>
        <w:shd w:val="clear" w:color="auto" w:fill="auto"/>
        <w:bidi w:val="0"/>
        <w:spacing w:before="0" w:after="0" w:line="205" w:lineRule="exact"/>
        <w:ind w:left="0" w:right="0" w:firstLine="0"/>
        <w:jc w:val="both"/>
        <w:rPr>
          <w:sz w:val="18"/>
          <w:szCs w:val="18"/>
        </w:rPr>
      </w:pPr>
      <w:r>
        <w:rPr>
          <w:color w:val="000000"/>
          <w:spacing w:val="0"/>
          <w:w w:val="100"/>
          <w:position w:val="0"/>
          <w:sz w:val="18"/>
          <w:szCs w:val="18"/>
        </w:rPr>
        <w:t>在每个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账户中部署一个</w:t>
      </w:r>
      <w:r>
        <w:rPr>
          <w:rFonts w:ascii="Times New Roman" w:hAnsi="Times New Roman" w:eastAsia="Times New Roman" w:cs="Times New Roman"/>
          <w:color w:val="000000"/>
          <w:spacing w:val="0"/>
          <w:w w:val="100"/>
          <w:position w:val="0"/>
          <w:sz w:val="18"/>
          <w:szCs w:val="18"/>
          <w:lang w:val="en-US" w:eastAsia="en-US" w:bidi="en-US"/>
        </w:rPr>
        <w:t>AWSLambda</w:t>
      </w:r>
      <w:r>
        <w:rPr>
          <w:color w:val="000000"/>
          <w:spacing w:val="0"/>
          <w:w w:val="100"/>
          <w:position w:val="0"/>
          <w:sz w:val="18"/>
          <w:szCs w:val="18"/>
        </w:rPr>
        <w:t>函数.将</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函数配置为在每次</w:t>
      </w:r>
      <w:r>
        <w:rPr>
          <w:rFonts w:ascii="Times New Roman" w:hAnsi="Times New Roman" w:eastAsia="Times New Roman" w:cs="Times New Roman"/>
          <w:color w:val="000000"/>
          <w:spacing w:val="0"/>
          <w:w w:val="100"/>
          <w:position w:val="0"/>
          <w:sz w:val="18"/>
          <w:szCs w:val="18"/>
          <w:lang w:val="en-US" w:eastAsia="en-US" w:bidi="en-US"/>
        </w:rPr>
        <w:t>SNS</w:t>
      </w:r>
      <w:r>
        <w:rPr>
          <w:color w:val="000000"/>
          <w:spacing w:val="0"/>
          <w:w w:val="100"/>
          <w:position w:val="0"/>
          <w:sz w:val="18"/>
          <w:szCs w:val="18"/>
        </w:rPr>
        <w:t xml:space="preserve">主题收到消息时运行.配置 </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函数以将</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地址作为输入并将其添加到</w:t>
      </w:r>
    </w:p>
    <w:p>
      <w:pPr>
        <w:pStyle w:val="4"/>
        <w:keepNext w:val="0"/>
        <w:keepLines w:val="0"/>
        <w:widowControl w:val="0"/>
        <w:shd w:val="clear" w:color="auto" w:fill="auto"/>
        <w:bidi w:val="0"/>
        <w:spacing w:before="0" w:after="0" w:line="205" w:lineRule="exact"/>
        <w:ind w:left="0" w:right="0" w:firstLine="0"/>
        <w:jc w:val="both"/>
        <w:rPr>
          <w:sz w:val="18"/>
          <w:szCs w:val="18"/>
        </w:rPr>
      </w:pPr>
      <w:r>
        <w:rPr>
          <w:color w:val="000000"/>
          <w:spacing w:val="0"/>
          <w:w w:val="100"/>
          <w:position w:val="0"/>
          <w:sz w:val="18"/>
          <w:szCs w:val="18"/>
        </w:rPr>
        <w:t>帐户.指示安全团队通过向其</w:t>
      </w:r>
      <w:r>
        <w:rPr>
          <w:rFonts w:ascii="Times New Roman" w:hAnsi="Times New Roman" w:eastAsia="Times New Roman" w:cs="Times New Roman"/>
          <w:color w:val="000000"/>
          <w:spacing w:val="0"/>
          <w:w w:val="100"/>
          <w:position w:val="0"/>
          <w:sz w:val="18"/>
          <w:szCs w:val="18"/>
          <w:lang w:val="en-US" w:eastAsia="en-US" w:bidi="en-US"/>
        </w:rPr>
        <w:t>SNS</w:t>
      </w:r>
      <w:r>
        <w:rPr>
          <w:color w:val="000000"/>
          <w:spacing w:val="0"/>
          <w:w w:val="100"/>
          <w:position w:val="0"/>
          <w:sz w:val="18"/>
          <w:szCs w:val="18"/>
        </w:rPr>
        <w:t>主题发布消息来分发更改.</w:t>
      </w:r>
    </w:p>
    <w:p>
      <w:pPr>
        <w:pStyle w:val="4"/>
        <w:keepNext w:val="0"/>
        <w:keepLines w:val="0"/>
        <w:widowControl w:val="0"/>
        <w:numPr>
          <w:ilvl w:val="0"/>
          <w:numId w:val="79"/>
        </w:numPr>
        <w:shd w:val="clear" w:color="auto" w:fill="auto"/>
        <w:tabs>
          <w:tab w:val="left" w:pos="325"/>
        </w:tabs>
        <w:bidi w:val="0"/>
        <w:spacing w:before="0" w:after="0" w:line="205" w:lineRule="exact"/>
        <w:ind w:left="0" w:right="0" w:firstLine="0"/>
        <w:jc w:val="both"/>
        <w:rPr>
          <w:sz w:val="18"/>
          <w:szCs w:val="18"/>
        </w:rPr>
      </w:pPr>
      <w:bookmarkStart w:id="328" w:name="bookmark328"/>
      <w:bookmarkEnd w:id="328"/>
      <w:r>
        <w:rPr>
          <w:color w:val="000000"/>
          <w:spacing w:val="0"/>
          <w:w w:val="100"/>
          <w:position w:val="0"/>
          <w:sz w:val="18"/>
          <w:szCs w:val="18"/>
        </w:rPr>
        <w:t>在组织内的每个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账户中创建新的客户管理的前缀列表.使用所有内部</w:t>
      </w:r>
      <w:r>
        <w:rPr>
          <w:rFonts w:ascii="Times New Roman" w:hAnsi="Times New Roman" w:eastAsia="Times New Roman" w:cs="Times New Roman"/>
          <w:color w:val="000000"/>
          <w:spacing w:val="0"/>
          <w:w w:val="100"/>
          <w:position w:val="0"/>
          <w:sz w:val="18"/>
          <w:szCs w:val="18"/>
          <w:lang w:val="en-US" w:eastAsia="en-US" w:bidi="en-US"/>
        </w:rPr>
        <w:t>CIDR</w:t>
      </w:r>
      <w:r>
        <w:rPr>
          <w:color w:val="000000"/>
          <w:spacing w:val="0"/>
          <w:w w:val="100"/>
          <w:position w:val="0"/>
          <w:sz w:val="18"/>
          <w:szCs w:val="18"/>
        </w:rPr>
        <w:t>范围填充每个帐户中的前缀</w:t>
      </w:r>
      <w:r>
        <w:rPr>
          <w:color w:val="000000"/>
          <w:spacing w:val="0"/>
          <w:w w:val="100"/>
          <w:position w:val="0"/>
          <w:sz w:val="18"/>
          <w:szCs w:val="18"/>
          <w:lang w:val="zh-CN" w:eastAsia="zh-CN" w:bidi="zh-CN"/>
        </w:rPr>
        <w:t xml:space="preserve">列表. </w:t>
      </w:r>
      <w:r>
        <w:rPr>
          <w:color w:val="000000"/>
          <w:spacing w:val="0"/>
          <w:w w:val="100"/>
          <w:position w:val="0"/>
          <w:sz w:val="18"/>
          <w:szCs w:val="18"/>
        </w:rPr>
        <w:t>通知每个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账户的所有者在其安全组的账户中允许新的客户管理</w:t>
      </w:r>
      <w:r>
        <w:rPr>
          <w:color w:val="000000"/>
          <w:spacing w:val="0"/>
          <w:w w:val="100"/>
          <w:position w:val="0"/>
          <w:sz w:val="18"/>
          <w:szCs w:val="18"/>
          <w:lang w:val="zh-CN" w:eastAsia="zh-CN" w:bidi="zh-CN"/>
        </w:rPr>
        <w:t>的前缀</w:t>
      </w:r>
      <w:r>
        <w:rPr>
          <w:color w:val="000000"/>
          <w:spacing w:val="0"/>
          <w:w w:val="100"/>
          <w:position w:val="0"/>
          <w:sz w:val="18"/>
          <w:szCs w:val="18"/>
        </w:rPr>
        <w:t>列表</w:t>
      </w:r>
      <w:r>
        <w:rPr>
          <w:rFonts w:ascii="Times New Roman" w:hAnsi="Times New Roman" w:eastAsia="Times New Roman" w:cs="Times New Roman"/>
          <w:color w:val="000000"/>
          <w:spacing w:val="0"/>
          <w:w w:val="100"/>
          <w:position w:val="0"/>
          <w:sz w:val="18"/>
          <w:szCs w:val="18"/>
          <w:lang w:val="en-US" w:eastAsia="en-US" w:bidi="en-US"/>
        </w:rPr>
        <w:t>ID.</w:t>
      </w:r>
      <w:r>
        <w:rPr>
          <w:color w:val="000000"/>
          <w:spacing w:val="0"/>
          <w:w w:val="100"/>
          <w:position w:val="0"/>
          <w:sz w:val="18"/>
          <w:szCs w:val="18"/>
        </w:rPr>
        <w:t>指示安全团队与每个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账户所 有者共享</w:t>
      </w:r>
      <w:r>
        <w:rPr>
          <w:color w:val="000000"/>
          <w:spacing w:val="0"/>
          <w:w w:val="100"/>
          <w:position w:val="0"/>
          <w:sz w:val="18"/>
          <w:szCs w:val="18"/>
          <w:lang w:val="zh-CN" w:eastAsia="zh-CN" w:bidi="zh-CN"/>
        </w:rPr>
        <w:t>更新.</w:t>
      </w:r>
    </w:p>
    <w:p>
      <w:pPr>
        <w:pStyle w:val="4"/>
        <w:keepNext w:val="0"/>
        <w:keepLines w:val="0"/>
        <w:widowControl w:val="0"/>
        <w:numPr>
          <w:ilvl w:val="0"/>
          <w:numId w:val="79"/>
        </w:numPr>
        <w:shd w:val="clear" w:color="auto" w:fill="auto"/>
        <w:tabs>
          <w:tab w:val="left" w:pos="325"/>
        </w:tabs>
        <w:bidi w:val="0"/>
        <w:spacing w:before="0" w:after="0" w:line="205" w:lineRule="exact"/>
        <w:ind w:left="0" w:right="0" w:firstLine="0"/>
        <w:jc w:val="both"/>
        <w:rPr>
          <w:sz w:val="18"/>
          <w:szCs w:val="18"/>
        </w:rPr>
      </w:pPr>
      <w:bookmarkStart w:id="329" w:name="bookmark329"/>
      <w:bookmarkEnd w:id="329"/>
      <w:r>
        <w:rPr>
          <w:color w:val="000000"/>
          <w:spacing w:val="0"/>
          <w:w w:val="100"/>
          <w:position w:val="0"/>
          <w:sz w:val="18"/>
          <w:szCs w:val="18"/>
        </w:rPr>
        <w:t>在安全团队的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账户中创建一个新的客户管理的前缀列表.使用所有内部</w:t>
      </w:r>
      <w:r>
        <w:rPr>
          <w:rFonts w:ascii="Times New Roman" w:hAnsi="Times New Roman" w:eastAsia="Times New Roman" w:cs="Times New Roman"/>
          <w:color w:val="000000"/>
          <w:spacing w:val="0"/>
          <w:w w:val="100"/>
          <w:position w:val="0"/>
          <w:sz w:val="18"/>
          <w:szCs w:val="18"/>
          <w:lang w:val="en-US" w:eastAsia="en-US" w:bidi="en-US"/>
        </w:rPr>
        <w:t>CIDR</w:t>
      </w:r>
      <w:r>
        <w:rPr>
          <w:color w:val="000000"/>
          <w:spacing w:val="0"/>
          <w:w w:val="100"/>
          <w:position w:val="0"/>
          <w:sz w:val="18"/>
          <w:szCs w:val="18"/>
        </w:rPr>
        <w:t>范围填充客户管理的前缀</w:t>
      </w:r>
      <w:r>
        <w:rPr>
          <w:color w:val="000000"/>
          <w:spacing w:val="0"/>
          <w:w w:val="100"/>
          <w:position w:val="0"/>
          <w:sz w:val="18"/>
          <w:szCs w:val="18"/>
          <w:lang w:val="zh-CN" w:eastAsia="zh-CN" w:bidi="zh-CN"/>
        </w:rPr>
        <w:t xml:space="preserve">列表. </w:t>
      </w:r>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AWS Resource Access Manager</w:t>
      </w:r>
      <w:r>
        <w:rPr>
          <w:color w:val="000000"/>
          <w:spacing w:val="0"/>
          <w:w w:val="100"/>
          <w:position w:val="0"/>
          <w:sz w:val="18"/>
          <w:szCs w:val="18"/>
        </w:rPr>
        <w:t>与组织共享客户管理的前缀列表.通知每个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账户的所有者在其安全组中允 许新的客户管理的前綴列表</w:t>
      </w:r>
      <w:r>
        <w:rPr>
          <w:rFonts w:ascii="Times New Roman" w:hAnsi="Times New Roman" w:eastAsia="Times New Roman" w:cs="Times New Roman"/>
          <w:color w:val="000000"/>
          <w:spacing w:val="0"/>
          <w:w w:val="100"/>
          <w:position w:val="0"/>
          <w:sz w:val="18"/>
          <w:szCs w:val="18"/>
          <w:lang w:val="en-US" w:eastAsia="en-US" w:bidi="en-US"/>
        </w:rPr>
        <w:t>ID.</w:t>
      </w:r>
    </w:p>
    <w:p>
      <w:pPr>
        <w:pStyle w:val="4"/>
        <w:keepNext w:val="0"/>
        <w:keepLines w:val="0"/>
        <w:widowControl w:val="0"/>
        <w:numPr>
          <w:ilvl w:val="0"/>
          <w:numId w:val="79"/>
        </w:numPr>
        <w:shd w:val="clear" w:color="auto" w:fill="auto"/>
        <w:tabs>
          <w:tab w:val="left" w:pos="325"/>
        </w:tabs>
        <w:bidi w:val="0"/>
        <w:spacing w:before="0" w:after="0" w:line="205" w:lineRule="exact"/>
        <w:ind w:left="0" w:right="0" w:firstLine="0"/>
        <w:jc w:val="both"/>
        <w:rPr>
          <w:sz w:val="18"/>
          <w:szCs w:val="18"/>
        </w:rPr>
      </w:pPr>
      <w:bookmarkStart w:id="330" w:name="bookmark330"/>
      <w:bookmarkEnd w:id="330"/>
      <w:r>
        <w:rPr>
          <w:color w:val="000000"/>
          <w:spacing w:val="0"/>
          <w:w w:val="100"/>
          <w:position w:val="0"/>
          <w:sz w:val="18"/>
          <w:szCs w:val="18"/>
        </w:rPr>
        <w:t>在组织中的每个账户中创建一个</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角色.授予更新安全组的</w:t>
      </w:r>
      <w:r>
        <w:rPr>
          <w:color w:val="000000"/>
          <w:spacing w:val="0"/>
          <w:w w:val="100"/>
          <w:position w:val="0"/>
          <w:sz w:val="18"/>
          <w:szCs w:val="18"/>
          <w:lang w:val="zh-CN" w:eastAsia="zh-CN" w:bidi="zh-CN"/>
        </w:rPr>
        <w:t>权限.</w:t>
      </w:r>
    </w:p>
    <w:p>
      <w:pPr>
        <w:pStyle w:val="4"/>
        <w:keepNext w:val="0"/>
        <w:keepLines w:val="0"/>
        <w:widowControl w:val="0"/>
        <w:shd w:val="clear" w:color="auto" w:fill="auto"/>
        <w:bidi w:val="0"/>
        <w:spacing w:before="0" w:after="180" w:line="205" w:lineRule="exact"/>
        <w:ind w:left="0" w:right="0" w:firstLine="0"/>
        <w:jc w:val="both"/>
        <w:rPr>
          <w:sz w:val="18"/>
          <w:szCs w:val="18"/>
        </w:rPr>
      </w:pPr>
      <w:r>
        <w:rPr>
          <w:color w:val="000000"/>
          <w:spacing w:val="0"/>
          <w:w w:val="100"/>
          <w:position w:val="0"/>
          <w:sz w:val="18"/>
          <w:szCs w:val="18"/>
        </w:rPr>
        <w:t>在安全团队的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账户中部署</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函数.配置</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函数以将内部</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地址列表作为输入，在每个组织 账户中担任角色，并将</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地址列表添加到每个账户中的安全组.</w:t>
      </w:r>
    </w:p>
    <w:p>
      <w:pPr>
        <w:pStyle w:val="4"/>
        <w:keepNext w:val="0"/>
        <w:keepLines w:val="0"/>
        <w:widowControl w:val="0"/>
        <w:shd w:val="clear" w:color="auto" w:fill="auto"/>
        <w:bidi w:val="0"/>
        <w:spacing w:before="0" w:after="0" w:line="205" w:lineRule="exact"/>
        <w:ind w:left="0" w:right="0" w:firstLine="0"/>
        <w:jc w:val="both"/>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80" w:line="205"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0" w:line="202" w:lineRule="exact"/>
        <w:ind w:left="0" w:right="0" w:firstLine="0"/>
        <w:jc w:val="left"/>
        <w:rPr>
          <w:sz w:val="18"/>
          <w:szCs w:val="18"/>
        </w:rPr>
      </w:pPr>
      <w:r>
        <w:rPr>
          <w:sz w:val="18"/>
          <w:szCs w:val="18"/>
        </w:rPr>
        <w:fldChar w:fldCharType="begin"/>
      </w:r>
      <w:r>
        <w:rPr>
          <w:sz w:val="18"/>
          <w:szCs w:val="18"/>
        </w:rPr>
        <w:instrText xml:space="preserve">HYPERLINK "https://docs.aws.amazon.com/vpc/latest/userguide/managed-prefix-lists.html"</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https://docs.aws.amazon.com/vpc/latest/userguide/managed-prefix-lists.html</w:t>
      </w:r>
      <w:r>
        <w:rPr>
          <w:sz w:val="18"/>
          <w:szCs w:val="18"/>
        </w:rPr>
        <w:fldChar w:fldCharType="end"/>
      </w:r>
      <w:r>
        <w:rPr>
          <w:rFonts w:ascii="Times New Roman" w:hAnsi="Times New Roman" w:eastAsia="Times New Roman" w:cs="Times New Roman"/>
          <w:color w:val="000000"/>
          <w:spacing w:val="0"/>
          <w:w w:val="100"/>
          <w:position w:val="0"/>
          <w:sz w:val="18"/>
          <w:szCs w:val="18"/>
          <w:lang w:val="en-US" w:eastAsia="en-US" w:bidi="en-US"/>
        </w:rPr>
        <w:t xml:space="preserve"> </w:t>
      </w:r>
      <w:r>
        <w:rPr>
          <w:rFonts w:ascii="宋体" w:hAnsi="宋体" w:eastAsia="宋体" w:cs="宋体"/>
          <w:color w:val="000000"/>
          <w:spacing w:val="0"/>
          <w:w w:val="100"/>
          <w:position w:val="0"/>
          <w:sz w:val="18"/>
          <w:szCs w:val="18"/>
          <w:lang w:val="zh-TW" w:eastAsia="zh-TW" w:bidi="zh-TW"/>
        </w:rPr>
        <w:t xml:space="preserve">托管前缀列表是•组一个或多个 </w:t>
      </w:r>
      <w:r>
        <w:rPr>
          <w:rFonts w:ascii="Times New Roman" w:hAnsi="Times New Roman" w:eastAsia="Times New Roman" w:cs="Times New Roman"/>
          <w:color w:val="000000"/>
          <w:spacing w:val="0"/>
          <w:w w:val="100"/>
          <w:position w:val="0"/>
          <w:sz w:val="18"/>
          <w:szCs w:val="18"/>
          <w:lang w:val="en-US" w:eastAsia="en-US" w:bidi="en-US"/>
        </w:rPr>
        <w:t xml:space="preserve">CIDR </w:t>
      </w:r>
      <w:r>
        <w:rPr>
          <w:rFonts w:ascii="宋体" w:hAnsi="宋体" w:eastAsia="宋体" w:cs="宋体"/>
          <w:color w:val="000000"/>
          <w:spacing w:val="0"/>
          <w:w w:val="100"/>
          <w:position w:val="0"/>
          <w:sz w:val="18"/>
          <w:szCs w:val="18"/>
          <w:lang w:val="zh-TW" w:eastAsia="zh-TW" w:bidi="zh-TW"/>
        </w:rPr>
        <w:t>块.您可以使用前缀列表来更轻松地配置和维护您的安全组和路由表.</w:t>
      </w:r>
    </w:p>
    <w:p>
      <w:pPr>
        <w:pStyle w:val="5"/>
        <w:keepNext w:val="0"/>
        <w:keepLines w:val="0"/>
        <w:widowControl w:val="0"/>
        <w:shd w:val="clear" w:color="auto" w:fill="auto"/>
        <w:bidi w:val="0"/>
        <w:spacing w:before="0" w:after="0" w:line="202" w:lineRule="exact"/>
        <w:ind w:left="0" w:right="0" w:firstLine="0"/>
        <w:jc w:val="left"/>
        <w:rPr>
          <w:sz w:val="18"/>
          <w:szCs w:val="18"/>
        </w:rPr>
      </w:pPr>
      <w:r>
        <w:rPr>
          <w:sz w:val="18"/>
          <w:szCs w:val="18"/>
        </w:rPr>
        <w:fldChar w:fldCharType="begin"/>
      </w:r>
      <w:r>
        <w:rPr>
          <w:sz w:val="18"/>
          <w:szCs w:val="18"/>
        </w:rPr>
        <w:instrText xml:space="preserve">HYPERLINK "https://docs.aws.amazon.com/vpc/latest/userguide/sharing-managed-prefix-lists.html"</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https://docs.aws.amazon.com/vpc/latest/userguide/sharing-managed-prefix-lists.html</w:t>
      </w:r>
      <w:r>
        <w:rPr>
          <w:sz w:val="18"/>
          <w:szCs w:val="18"/>
        </w:rPr>
        <w:fldChar w:fldCharType="end"/>
      </w:r>
      <w:r>
        <w:rPr>
          <w:rFonts w:ascii="Times New Roman" w:hAnsi="Times New Roman" w:eastAsia="Times New Roman" w:cs="Times New Roman"/>
          <w:color w:val="000000"/>
          <w:spacing w:val="0"/>
          <w:w w:val="100"/>
          <w:position w:val="0"/>
          <w:sz w:val="18"/>
          <w:szCs w:val="18"/>
          <w:lang w:val="en-US" w:eastAsia="en-US" w:bidi="en-US"/>
        </w:rPr>
        <w:t xml:space="preserve"> </w:t>
      </w:r>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AWS Resource Access Manager (AWS RAM),</w:t>
      </w:r>
      <w:r>
        <w:rPr>
          <w:rFonts w:ascii="宋体" w:hAnsi="宋体" w:eastAsia="宋体" w:cs="宋体"/>
          <w:color w:val="000000"/>
          <w:spacing w:val="0"/>
          <w:w w:val="100"/>
          <w:position w:val="0"/>
          <w:sz w:val="18"/>
          <w:szCs w:val="18"/>
          <w:lang w:val="zh-TW" w:eastAsia="zh-TW" w:bidi="zh-TW"/>
        </w:rPr>
        <w:t>前缀列表的所有者可以与下列的：</w:t>
      </w:r>
    </w:p>
    <w:p>
      <w:pPr>
        <w:pStyle w:val="5"/>
        <w:keepNext w:val="0"/>
        <w:keepLines w:val="0"/>
        <w:widowControl w:val="0"/>
        <w:shd w:val="clear" w:color="auto" w:fill="auto"/>
        <w:bidi w:val="0"/>
        <w:spacing w:before="0" w:after="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AWS Organizations</w:t>
      </w:r>
      <w:r>
        <w:rPr>
          <w:rFonts w:ascii="宋体" w:hAnsi="宋体" w:eastAsia="宋体" w:cs="宋体"/>
          <w:color w:val="000000"/>
          <w:spacing w:val="0"/>
          <w:w w:val="100"/>
          <w:position w:val="0"/>
          <w:sz w:val="18"/>
          <w:szCs w:val="18"/>
          <w:lang w:val="zh-TW" w:eastAsia="zh-TW" w:bidi="zh-TW"/>
        </w:rPr>
        <w:t>中其组织内部或外部的特定</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w:t>
      </w:r>
      <w:r>
        <w:rPr>
          <w:rFonts w:ascii="Times New Roman" w:hAnsi="Times New Roman" w:eastAsia="Times New Roman" w:cs="Times New Roman"/>
          <w:color w:val="000000"/>
          <w:spacing w:val="0"/>
          <w:w w:val="100"/>
          <w:position w:val="0"/>
          <w:sz w:val="18"/>
          <w:szCs w:val="18"/>
          <w:lang w:val="en-US" w:eastAsia="en-US" w:bidi="en-US"/>
        </w:rPr>
        <w:t>AWS Organizations</w:t>
      </w:r>
      <w:r>
        <w:rPr>
          <w:rFonts w:ascii="宋体" w:hAnsi="宋体" w:eastAsia="宋体" w:cs="宋体"/>
          <w:color w:val="000000"/>
          <w:spacing w:val="0"/>
          <w:w w:val="100"/>
          <w:position w:val="0"/>
          <w:sz w:val="18"/>
          <w:szCs w:val="18"/>
          <w:lang w:val="zh-TW" w:eastAsia="zh-TW" w:bidi="zh-TW"/>
        </w:rPr>
        <w:t>中其组织内部的组织单位</w:t>
      </w:r>
      <w:r>
        <w:rPr>
          <w:rFonts w:ascii="Times New Roman" w:hAnsi="Times New Roman" w:eastAsia="Times New Roman" w:cs="Times New Roman"/>
          <w:color w:val="000000"/>
          <w:spacing w:val="0"/>
          <w:w w:val="100"/>
          <w:position w:val="0"/>
          <w:sz w:val="18"/>
          <w:szCs w:val="18"/>
          <w:lang w:val="en-US" w:eastAsia="en-US" w:bidi="en-US"/>
        </w:rPr>
        <w:t>AWS Organizations</w:t>
      </w:r>
      <w:r>
        <w:rPr>
          <w:rFonts w:ascii="宋体" w:hAnsi="宋体" w:eastAsia="宋体" w:cs="宋体"/>
          <w:color w:val="000000"/>
          <w:spacing w:val="0"/>
          <w:w w:val="100"/>
          <w:position w:val="0"/>
          <w:sz w:val="18"/>
          <w:szCs w:val="18"/>
          <w:lang w:val="zh-TW" w:eastAsia="zh-TW" w:bidi="zh-TW"/>
        </w:rPr>
        <w:t>中的整个组织</w:t>
      </w:r>
      <w:r>
        <w:rPr>
          <w:sz w:val="18"/>
          <w:szCs w:val="18"/>
        </w:rPr>
        <w:br w:type="page"/>
      </w:r>
    </w:p>
    <w:p>
      <w:pPr>
        <w:pStyle w:val="4"/>
        <w:keepNext w:val="0"/>
        <w:keepLines w:val="0"/>
        <w:widowControl w:val="0"/>
        <w:shd w:val="clear" w:color="auto" w:fill="auto"/>
        <w:bidi w:val="0"/>
        <w:spacing w:before="0" w:after="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Q66. </w:t>
      </w:r>
      <w:r>
        <w:rPr>
          <w:color w:val="000000"/>
          <w:spacing w:val="0"/>
          <w:w w:val="100"/>
          <w:position w:val="0"/>
          <w:sz w:val="18"/>
          <w:szCs w:val="18"/>
        </w:rPr>
        <w:t>•家公司开发了 •个</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应用程序.该公司在</w:t>
      </w:r>
      <w:r>
        <w:rPr>
          <w:rFonts w:ascii="Times New Roman" w:hAnsi="Times New Roman" w:eastAsia="Times New Roman" w:cs="Times New Roman"/>
          <w:color w:val="000000"/>
          <w:spacing w:val="0"/>
          <w:w w:val="100"/>
          <w:position w:val="0"/>
          <w:sz w:val="18"/>
          <w:szCs w:val="18"/>
          <w:lang w:val="en-US" w:eastAsia="en-US" w:bidi="en-US"/>
        </w:rPr>
        <w:t>Application Load Balancer</w:t>
      </w:r>
      <w:r>
        <w:rPr>
          <w:color w:val="000000"/>
          <w:spacing w:val="0"/>
          <w:w w:val="100"/>
          <w:position w:val="0"/>
          <w:sz w:val="18"/>
          <w:szCs w:val="18"/>
        </w:rPr>
        <w:t>后面的•组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实例上托管 该应用程序.该公司希望改善应用程序的安全状况并计划使用</w:t>
      </w:r>
      <w:r>
        <w:rPr>
          <w:rFonts w:ascii="Times New Roman" w:hAnsi="Times New Roman" w:eastAsia="Times New Roman" w:cs="Times New Roman"/>
          <w:color w:val="000000"/>
          <w:spacing w:val="0"/>
          <w:w w:val="100"/>
          <w:position w:val="0"/>
          <w:sz w:val="18"/>
          <w:szCs w:val="18"/>
          <w:lang w:val="en-US" w:eastAsia="en-US" w:bidi="en-US"/>
        </w:rPr>
        <w:t>AWSWAF WebACL.</w:t>
      </w:r>
      <w:r>
        <w:rPr>
          <w:color w:val="000000"/>
          <w:spacing w:val="0"/>
          <w:w w:val="100"/>
          <w:position w:val="0"/>
          <w:sz w:val="18"/>
          <w:szCs w:val="18"/>
        </w:rPr>
        <w:t>该解决方案不得对应用程序的合法流 量产生不利</w:t>
      </w:r>
      <w:r>
        <w:rPr>
          <w:color w:val="000000"/>
          <w:spacing w:val="0"/>
          <w:w w:val="100"/>
          <w:position w:val="0"/>
          <w:sz w:val="18"/>
          <w:szCs w:val="18"/>
          <w:lang w:val="zh-CN" w:eastAsia="zh-CN" w:bidi="zh-CN"/>
        </w:rPr>
        <w:t>影响.</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解决方案架构师应如何配置</w:t>
      </w:r>
      <w:r>
        <w:rPr>
          <w:rFonts w:ascii="Times New Roman" w:hAnsi="Times New Roman" w:eastAsia="Times New Roman" w:cs="Times New Roman"/>
          <w:color w:val="000000"/>
          <w:spacing w:val="0"/>
          <w:w w:val="100"/>
          <w:position w:val="0"/>
          <w:sz w:val="18"/>
          <w:szCs w:val="18"/>
          <w:lang w:val="en-US" w:eastAsia="en-US" w:bidi="en-US"/>
        </w:rPr>
        <w:t>WebACL</w:t>
      </w:r>
      <w:r>
        <w:rPr>
          <w:color w:val="000000"/>
          <w:spacing w:val="0"/>
          <w:w w:val="100"/>
          <w:position w:val="0"/>
          <w:sz w:val="18"/>
          <w:szCs w:val="18"/>
        </w:rPr>
        <w:t>以满足这些要求？</w:t>
      </w:r>
    </w:p>
    <w:p>
      <w:pPr>
        <w:pStyle w:val="4"/>
        <w:keepNext w:val="0"/>
        <w:keepLines w:val="0"/>
        <w:widowControl w:val="0"/>
        <w:numPr>
          <w:ilvl w:val="0"/>
          <w:numId w:val="80"/>
        </w:numPr>
        <w:shd w:val="clear" w:color="auto" w:fill="auto"/>
        <w:tabs>
          <w:tab w:val="left" w:pos="304"/>
        </w:tabs>
        <w:bidi w:val="0"/>
        <w:spacing w:before="0" w:after="0" w:line="206" w:lineRule="exact"/>
        <w:ind w:left="0" w:right="0" w:firstLine="0"/>
        <w:jc w:val="left"/>
        <w:rPr>
          <w:sz w:val="18"/>
          <w:szCs w:val="18"/>
        </w:rPr>
      </w:pPr>
      <w:bookmarkStart w:id="331" w:name="bookmark331"/>
      <w:bookmarkEnd w:id="331"/>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WebACL</w:t>
      </w:r>
      <w:r>
        <w:rPr>
          <w:color w:val="000000"/>
          <w:spacing w:val="0"/>
          <w:w w:val="100"/>
          <w:position w:val="0"/>
          <w:sz w:val="18"/>
          <w:szCs w:val="18"/>
        </w:rPr>
        <w:t>规则的动作</w:t>
      </w:r>
      <w:r>
        <w:rPr>
          <w:color w:val="000000"/>
          <w:spacing w:val="0"/>
          <w:w w:val="100"/>
          <w:position w:val="0"/>
          <w:sz w:val="18"/>
          <w:szCs w:val="18"/>
          <w:lang w:val="zh-CN" w:eastAsia="zh-CN" w:bidi="zh-CN"/>
        </w:rPr>
        <w:t>设置为</w:t>
      </w:r>
      <w:r>
        <w:rPr>
          <w:rFonts w:ascii="Times New Roman" w:hAnsi="Times New Roman" w:eastAsia="Times New Roman" w:cs="Times New Roman"/>
          <w:color w:val="000000"/>
          <w:spacing w:val="0"/>
          <w:w w:val="100"/>
          <w:position w:val="0"/>
          <w:sz w:val="18"/>
          <w:szCs w:val="18"/>
          <w:lang w:val="en-US" w:eastAsia="en-US" w:bidi="en-US"/>
        </w:rPr>
        <w:t>Count Enable AWSWAF logging</w:t>
      </w:r>
      <w:r>
        <w:rPr>
          <w:color w:val="000000"/>
          <w:spacing w:val="0"/>
          <w:w w:val="100"/>
          <w:position w:val="0"/>
          <w:sz w:val="18"/>
          <w:szCs w:val="18"/>
        </w:rPr>
        <w:t>.分析误报请求.修改规则以避免任何误报.随着时间 的推移，将</w:t>
      </w:r>
      <w:r>
        <w:rPr>
          <w:rFonts w:ascii="Times New Roman" w:hAnsi="Times New Roman" w:eastAsia="Times New Roman" w:cs="Times New Roman"/>
          <w:color w:val="000000"/>
          <w:spacing w:val="0"/>
          <w:w w:val="100"/>
          <w:position w:val="0"/>
          <w:sz w:val="18"/>
          <w:szCs w:val="18"/>
          <w:lang w:val="en-US" w:eastAsia="en-US" w:bidi="en-US"/>
        </w:rPr>
        <w:t>WebACL</w:t>
      </w:r>
      <w:r>
        <w:rPr>
          <w:color w:val="000000"/>
          <w:spacing w:val="0"/>
          <w:w w:val="100"/>
          <w:position w:val="0"/>
          <w:sz w:val="18"/>
          <w:szCs w:val="18"/>
        </w:rPr>
        <w:t>规则的操作从计数更改为</w:t>
      </w:r>
      <w:r>
        <w:rPr>
          <w:color w:val="000000"/>
          <w:spacing w:val="0"/>
          <w:w w:val="100"/>
          <w:position w:val="0"/>
          <w:sz w:val="18"/>
          <w:szCs w:val="18"/>
          <w:lang w:val="zh-CN" w:eastAsia="zh-CN" w:bidi="zh-CN"/>
        </w:rPr>
        <w:t>阻止.</w:t>
      </w:r>
    </w:p>
    <w:p>
      <w:pPr>
        <w:pStyle w:val="4"/>
        <w:keepNext w:val="0"/>
        <w:keepLines w:val="0"/>
        <w:widowControl w:val="0"/>
        <w:numPr>
          <w:ilvl w:val="0"/>
          <w:numId w:val="80"/>
        </w:numPr>
        <w:shd w:val="clear" w:color="auto" w:fill="auto"/>
        <w:tabs>
          <w:tab w:val="left" w:pos="304"/>
        </w:tabs>
        <w:bidi w:val="0"/>
        <w:spacing w:before="0" w:after="0" w:line="206" w:lineRule="exact"/>
        <w:ind w:left="0" w:right="0" w:firstLine="0"/>
        <w:jc w:val="left"/>
        <w:rPr>
          <w:sz w:val="18"/>
          <w:szCs w:val="18"/>
        </w:rPr>
      </w:pPr>
      <w:bookmarkStart w:id="332" w:name="bookmark332"/>
      <w:bookmarkEnd w:id="332"/>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WebACL</w:t>
      </w:r>
      <w:r>
        <w:rPr>
          <w:color w:val="000000"/>
          <w:spacing w:val="0"/>
          <w:w w:val="100"/>
          <w:position w:val="0"/>
          <w:sz w:val="18"/>
          <w:szCs w:val="18"/>
        </w:rPr>
        <w:t>中仅使用基于速率的规则，并将限制限制设置得尽可能高.暂时阻止所有超过限制的请求.定义嵌套规则 以缩小速率跟踪范围</w:t>
      </w:r>
    </w:p>
    <w:p>
      <w:pPr>
        <w:pStyle w:val="5"/>
        <w:keepNext w:val="0"/>
        <w:keepLines w:val="0"/>
        <w:widowControl w:val="0"/>
        <w:numPr>
          <w:ilvl w:val="0"/>
          <w:numId w:val="80"/>
        </w:numPr>
        <w:shd w:val="clear" w:color="auto" w:fill="auto"/>
        <w:tabs>
          <w:tab w:val="left" w:pos="304"/>
        </w:tabs>
        <w:bidi w:val="0"/>
        <w:spacing w:before="0" w:after="0" w:line="206" w:lineRule="exact"/>
        <w:ind w:left="0" w:right="0" w:firstLine="0"/>
        <w:jc w:val="left"/>
        <w:rPr>
          <w:sz w:val="18"/>
          <w:szCs w:val="18"/>
        </w:rPr>
      </w:pPr>
      <w:bookmarkStart w:id="333" w:name="bookmark333"/>
      <w:bookmarkEnd w:id="333"/>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WebACL</w:t>
      </w:r>
      <w:r>
        <w:rPr>
          <w:rFonts w:ascii="宋体" w:hAnsi="宋体" w:eastAsia="宋体" w:cs="宋体"/>
          <w:color w:val="000000"/>
          <w:spacing w:val="0"/>
          <w:w w:val="100"/>
          <w:position w:val="0"/>
          <w:sz w:val="18"/>
          <w:szCs w:val="18"/>
          <w:lang w:val="zh-TW" w:eastAsia="zh-TW" w:bidi="zh-TW"/>
        </w:rPr>
        <w:t>规则的动作设置为</w:t>
      </w:r>
      <w:r>
        <w:rPr>
          <w:rFonts w:ascii="Times New Roman" w:hAnsi="Times New Roman" w:eastAsia="Times New Roman" w:cs="Times New Roman"/>
          <w:color w:val="000000"/>
          <w:spacing w:val="0"/>
          <w:w w:val="100"/>
          <w:position w:val="0"/>
          <w:sz w:val="18"/>
          <w:szCs w:val="18"/>
          <w:lang w:val="en-US" w:eastAsia="en-US" w:bidi="en-US"/>
        </w:rPr>
        <w:t>Block.</w:t>
      </w:r>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WebACL</w:t>
      </w:r>
      <w:r>
        <w:rPr>
          <w:rFonts w:ascii="宋体" w:hAnsi="宋体" w:eastAsia="宋体" w:cs="宋体"/>
          <w:color w:val="000000"/>
          <w:spacing w:val="0"/>
          <w:w w:val="100"/>
          <w:position w:val="0"/>
          <w:sz w:val="18"/>
          <w:szCs w:val="18"/>
          <w:lang w:val="zh-TW" w:eastAsia="zh-TW" w:bidi="zh-TW"/>
        </w:rPr>
        <w:t>中仅使用</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托管规则组.</w:t>
      </w:r>
    </w:p>
    <w:p>
      <w:pPr>
        <w:pStyle w:val="5"/>
        <w:keepNext w:val="0"/>
        <w:keepLines w:val="0"/>
        <w:widowControl w:val="0"/>
        <w:shd w:val="clear" w:color="auto" w:fill="auto"/>
        <w:bidi w:val="0"/>
        <w:spacing w:before="0" w:after="0" w:line="206"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通过将</w:t>
      </w:r>
      <w:r>
        <w:rPr>
          <w:rFonts w:ascii="Times New Roman" w:hAnsi="Times New Roman" w:eastAsia="Times New Roman" w:cs="Times New Roman"/>
          <w:color w:val="000000"/>
          <w:spacing w:val="0"/>
          <w:w w:val="100"/>
          <w:position w:val="0"/>
          <w:sz w:val="18"/>
          <w:szCs w:val="18"/>
          <w:lang w:val="en-US" w:eastAsia="en-US" w:bidi="en-US"/>
        </w:rPr>
        <w:t>Amazon CloudWatch</w:t>
      </w:r>
      <w:r>
        <w:rPr>
          <w:rFonts w:ascii="宋体" w:hAnsi="宋体" w:eastAsia="宋体" w:cs="宋体"/>
          <w:color w:val="000000"/>
          <w:spacing w:val="0"/>
          <w:w w:val="100"/>
          <w:position w:val="0"/>
          <w:sz w:val="18"/>
          <w:szCs w:val="18"/>
          <w:lang w:val="zh-TW" w:eastAsia="zh-TW" w:bidi="zh-TW"/>
        </w:rPr>
        <w:t>指标与</w:t>
      </w:r>
      <w:r>
        <w:rPr>
          <w:rFonts w:ascii="Times New Roman" w:hAnsi="Times New Roman" w:eastAsia="Times New Roman" w:cs="Times New Roman"/>
          <w:color w:val="000000"/>
          <w:spacing w:val="0"/>
          <w:w w:val="100"/>
          <w:position w:val="0"/>
          <w:sz w:val="18"/>
          <w:szCs w:val="18"/>
          <w:lang w:val="en-US" w:eastAsia="en-US" w:bidi="en-US"/>
        </w:rPr>
        <w:t>AWS WAF</w:t>
      </w:r>
      <w:r>
        <w:rPr>
          <w:rFonts w:ascii="宋体" w:hAnsi="宋体" w:eastAsia="宋体" w:cs="宋体"/>
          <w:color w:val="000000"/>
          <w:spacing w:val="0"/>
          <w:w w:val="100"/>
          <w:position w:val="0"/>
          <w:sz w:val="18"/>
          <w:szCs w:val="18"/>
          <w:lang w:val="zh-TW" w:eastAsia="zh-TW" w:bidi="zh-TW"/>
        </w:rPr>
        <w:t>采样请求或</w:t>
      </w:r>
      <w:r>
        <w:rPr>
          <w:rFonts w:ascii="Times New Roman" w:hAnsi="Times New Roman" w:eastAsia="Times New Roman" w:cs="Times New Roman"/>
          <w:color w:val="000000"/>
          <w:spacing w:val="0"/>
          <w:w w:val="100"/>
          <w:position w:val="0"/>
          <w:sz w:val="18"/>
          <w:szCs w:val="18"/>
          <w:lang w:val="en-US" w:eastAsia="en-US" w:bidi="en-US"/>
        </w:rPr>
        <w:t>AWS WAF</w:t>
      </w:r>
      <w:r>
        <w:rPr>
          <w:rFonts w:ascii="宋体" w:hAnsi="宋体" w:eastAsia="宋体" w:cs="宋体"/>
          <w:color w:val="000000"/>
          <w:spacing w:val="0"/>
          <w:w w:val="100"/>
          <w:position w:val="0"/>
          <w:sz w:val="18"/>
          <w:szCs w:val="18"/>
          <w:lang w:val="zh-TW" w:eastAsia="zh-TW" w:bidi="zh-TW"/>
        </w:rPr>
        <w:t>日志结合使用来评估规则组.</w:t>
      </w:r>
    </w:p>
    <w:p>
      <w:pPr>
        <w:pStyle w:val="4"/>
        <w:keepNext w:val="0"/>
        <w:keepLines w:val="0"/>
        <w:widowControl w:val="0"/>
        <w:numPr>
          <w:ilvl w:val="0"/>
          <w:numId w:val="80"/>
        </w:numPr>
        <w:shd w:val="clear" w:color="auto" w:fill="auto"/>
        <w:tabs>
          <w:tab w:val="left" w:pos="304"/>
        </w:tabs>
        <w:bidi w:val="0"/>
        <w:spacing w:before="0" w:after="0" w:line="206" w:lineRule="exact"/>
        <w:ind w:left="0" w:right="0" w:firstLine="0"/>
        <w:jc w:val="left"/>
        <w:rPr>
          <w:sz w:val="18"/>
          <w:szCs w:val="18"/>
        </w:rPr>
      </w:pPr>
      <w:bookmarkStart w:id="334" w:name="bookmark334"/>
      <w:bookmarkEnd w:id="334"/>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WebACL</w:t>
      </w:r>
      <w:r>
        <w:rPr>
          <w:color w:val="000000"/>
          <w:spacing w:val="0"/>
          <w:w w:val="100"/>
          <w:position w:val="0"/>
          <w:sz w:val="18"/>
          <w:szCs w:val="18"/>
        </w:rPr>
        <w:t>中仅使用自定义规则组，并将操作设置为允许.启用</w:t>
      </w:r>
      <w:r>
        <w:rPr>
          <w:rFonts w:ascii="Times New Roman" w:hAnsi="Times New Roman" w:eastAsia="Times New Roman" w:cs="Times New Roman"/>
          <w:color w:val="000000"/>
          <w:spacing w:val="0"/>
          <w:w w:val="100"/>
          <w:position w:val="0"/>
          <w:sz w:val="18"/>
          <w:szCs w:val="18"/>
          <w:lang w:val="en-US" w:eastAsia="en-US" w:bidi="en-US"/>
        </w:rPr>
        <w:t>AWS WAF</w:t>
      </w:r>
      <w:r>
        <w:rPr>
          <w:color w:val="000000"/>
          <w:spacing w:val="0"/>
          <w:w w:val="100"/>
          <w:position w:val="0"/>
          <w:sz w:val="18"/>
          <w:szCs w:val="18"/>
        </w:rPr>
        <w:t>日志记录.</w:t>
      </w:r>
    </w:p>
    <w:p>
      <w:pPr>
        <w:pStyle w:val="4"/>
        <w:keepNext w:val="0"/>
        <w:keepLines w:val="0"/>
        <w:widowControl w:val="0"/>
        <w:shd w:val="clear" w:color="auto" w:fill="auto"/>
        <w:bidi w:val="0"/>
        <w:spacing w:before="0" w:after="0" w:line="206" w:lineRule="exact"/>
        <w:ind w:left="0" w:right="0" w:firstLine="0"/>
        <w:jc w:val="left"/>
        <w:rPr>
          <w:sz w:val="18"/>
          <w:szCs w:val="18"/>
        </w:rPr>
      </w:pPr>
      <w:r>
        <w:rPr>
          <w:color w:val="000000"/>
          <w:spacing w:val="0"/>
          <w:w w:val="100"/>
          <w:position w:val="0"/>
          <w:sz w:val="18"/>
          <w:szCs w:val="18"/>
        </w:rPr>
        <w:t>分析误报请求.修改规则以避免任何误报.随着时间的推移，将</w:t>
      </w:r>
      <w:r>
        <w:rPr>
          <w:rFonts w:ascii="Times New Roman" w:hAnsi="Times New Roman" w:eastAsia="Times New Roman" w:cs="Times New Roman"/>
          <w:color w:val="000000"/>
          <w:spacing w:val="0"/>
          <w:w w:val="100"/>
          <w:position w:val="0"/>
          <w:sz w:val="18"/>
          <w:szCs w:val="18"/>
          <w:lang w:val="en-US" w:eastAsia="en-US" w:bidi="en-US"/>
        </w:rPr>
        <w:t>WebACL</w:t>
      </w:r>
      <w:r>
        <w:rPr>
          <w:color w:val="000000"/>
          <w:spacing w:val="0"/>
          <w:w w:val="100"/>
          <w:position w:val="0"/>
          <w:sz w:val="18"/>
          <w:szCs w:val="18"/>
        </w:rPr>
        <w:t>规则的操作从允许更改为阻止 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解析： </w:t>
      </w:r>
      <w:r>
        <w:rPr>
          <w:rStyle w:val="9"/>
          <w:rFonts w:ascii="宋体" w:hAnsi="宋体" w:eastAsia="宋体" w:cs="宋体"/>
          <w:b w:val="0"/>
          <w:bCs w:val="0"/>
          <w:i w:val="0"/>
          <w:iCs w:val="0"/>
          <w:smallCaps w:val="0"/>
          <w:strike w:val="0"/>
          <w:sz w:val="18"/>
          <w:szCs w:val="18"/>
          <w:lang w:val="zh-TW" w:eastAsia="zh-TW" w:bidi="zh-TW"/>
        </w:rPr>
        <w:t>这道题是关于如何测试</w:t>
      </w:r>
      <w:r>
        <w:rPr>
          <w:rStyle w:val="9"/>
          <w:b w:val="0"/>
          <w:bCs w:val="0"/>
          <w:i w:val="0"/>
          <w:iCs w:val="0"/>
          <w:smallCaps w:val="0"/>
          <w:strike w:val="0"/>
          <w:sz w:val="18"/>
          <w:szCs w:val="18"/>
        </w:rPr>
        <w:t>WebACL.</w:t>
      </w:r>
      <w:r>
        <w:rPr>
          <w:rStyle w:val="9"/>
          <w:rFonts w:ascii="宋体" w:hAnsi="宋体" w:eastAsia="宋体" w:cs="宋体"/>
          <w:b w:val="0"/>
          <w:bCs w:val="0"/>
          <w:i w:val="0"/>
          <w:iCs w:val="0"/>
          <w:smallCaps w:val="0"/>
          <w:strike w:val="0"/>
          <w:sz w:val="18"/>
          <w:szCs w:val="18"/>
          <w:lang w:val="zh-TW" w:eastAsia="zh-TW" w:bidi="zh-TW"/>
        </w:rPr>
        <w:t>先计数，再</w:t>
      </w:r>
      <w:r>
        <w:rPr>
          <w:rStyle w:val="9"/>
          <w:b w:val="0"/>
          <w:bCs w:val="0"/>
          <w:i w:val="0"/>
          <w:iCs w:val="0"/>
          <w:smallCaps w:val="0"/>
          <w:strike w:val="0"/>
          <w:sz w:val="18"/>
          <w:szCs w:val="18"/>
        </w:rPr>
        <w:t xml:space="preserve">block </w:t>
      </w:r>
      <w:r>
        <w:rPr>
          <w:sz w:val="18"/>
          <w:szCs w:val="18"/>
        </w:rPr>
        <w:fldChar w:fldCharType="begin"/>
      </w:r>
      <w:r>
        <w:rPr>
          <w:sz w:val="18"/>
          <w:szCs w:val="18"/>
        </w:rPr>
        <w:instrText xml:space="preserve">HYPERLINK "https://docs.aws.amazon.com/waf/latest/developerguide/web-acl-testing.html"</w:instrText>
      </w:r>
      <w:r>
        <w:rPr>
          <w:sz w:val="18"/>
          <w:szCs w:val="18"/>
        </w:rPr>
        <w:fldChar w:fldCharType="separate"/>
      </w:r>
      <w:r>
        <w:rPr>
          <w:rStyle w:val="9"/>
          <w:b w:val="0"/>
          <w:bCs w:val="0"/>
          <w:i w:val="0"/>
          <w:iCs w:val="0"/>
          <w:smallCaps w:val="0"/>
          <w:strike w:val="0"/>
          <w:sz w:val="18"/>
          <w:szCs w:val="18"/>
        </w:rPr>
        <w:t>https://docs.aws.amazon.com/waf/latest/developerguide/web-acl-testing.html</w:t>
      </w:r>
      <w:r>
        <w:rPr>
          <w:sz w:val="18"/>
          <w:szCs w:val="18"/>
        </w:rPr>
        <w:fldChar w:fldCharType="end"/>
      </w:r>
      <w:r>
        <w:rPr>
          <w:rStyle w:val="9"/>
          <w:b w:val="0"/>
          <w:bCs w:val="0"/>
          <w:i w:val="0"/>
          <w:iCs w:val="0"/>
          <w:smallCaps w:val="0"/>
          <w:strike w:val="0"/>
          <w:sz w:val="18"/>
          <w:szCs w:val="18"/>
        </w:rPr>
        <w:t xml:space="preserve"> </w:t>
      </w:r>
      <w:r>
        <w:rPr>
          <w:rStyle w:val="9"/>
          <w:rFonts w:ascii="宋体" w:hAnsi="宋体" w:eastAsia="宋体" w:cs="宋体"/>
          <w:b w:val="0"/>
          <w:bCs w:val="0"/>
          <w:i w:val="0"/>
          <w:iCs w:val="0"/>
          <w:smallCaps w:val="0"/>
          <w:strike w:val="0"/>
          <w:sz w:val="18"/>
          <w:szCs w:val="18"/>
          <w:lang w:val="zh-TW" w:eastAsia="zh-TW" w:bidi="zh-TW"/>
        </w:rPr>
        <w:t>此外，</w:t>
      </w:r>
      <w:r>
        <w:rPr>
          <w:rStyle w:val="9"/>
          <w:b w:val="0"/>
          <w:bCs w:val="0"/>
          <w:i w:val="0"/>
          <w:iCs w:val="0"/>
          <w:smallCaps w:val="0"/>
          <w:strike w:val="0"/>
          <w:sz w:val="18"/>
          <w:szCs w:val="18"/>
        </w:rPr>
        <w:t xml:space="preserve">A </w:t>
      </w:r>
      <w:r>
        <w:rPr>
          <w:rStyle w:val="9"/>
          <w:rFonts w:ascii="宋体" w:hAnsi="宋体" w:eastAsia="宋体" w:cs="宋体"/>
          <w:b w:val="0"/>
          <w:bCs w:val="0"/>
          <w:i w:val="0"/>
          <w:iCs w:val="0"/>
          <w:smallCaps w:val="0"/>
          <w:strike w:val="0"/>
          <w:sz w:val="18"/>
          <w:szCs w:val="18"/>
          <w:lang w:val="zh-TW" w:eastAsia="zh-TW" w:bidi="zh-TW"/>
        </w:rPr>
        <w:t xml:space="preserve">还包括 </w:t>
      </w:r>
      <w:r>
        <w:rPr>
          <w:rStyle w:val="9"/>
          <w:b w:val="0"/>
          <w:bCs w:val="0"/>
          <w:i w:val="0"/>
          <w:iCs w:val="0"/>
          <w:smallCaps w:val="0"/>
          <w:strike w:val="0"/>
          <w:sz w:val="18"/>
          <w:szCs w:val="18"/>
        </w:rPr>
        <w:t xml:space="preserve">AWS </w:t>
      </w:r>
      <w:r>
        <w:rPr>
          <w:rStyle w:val="9"/>
          <w:rFonts w:ascii="宋体" w:hAnsi="宋体" w:eastAsia="宋体" w:cs="宋体"/>
          <w:b w:val="0"/>
          <w:bCs w:val="0"/>
          <w:i w:val="0"/>
          <w:iCs w:val="0"/>
          <w:smallCaps w:val="0"/>
          <w:strike w:val="0"/>
          <w:sz w:val="18"/>
          <w:szCs w:val="18"/>
          <w:lang w:val="zh-TW" w:eastAsia="zh-TW" w:bidi="zh-TW"/>
        </w:rPr>
        <w:t xml:space="preserve">规则和 </w:t>
      </w:r>
      <w:r>
        <w:rPr>
          <w:rStyle w:val="9"/>
          <w:b w:val="0"/>
          <w:bCs w:val="0"/>
          <w:i w:val="0"/>
          <w:iCs w:val="0"/>
          <w:smallCaps w:val="0"/>
          <w:strike w:val="0"/>
          <w:sz w:val="18"/>
          <w:szCs w:val="18"/>
        </w:rPr>
        <w:t xml:space="preserve">customer </w:t>
      </w:r>
      <w:r>
        <w:rPr>
          <w:rStyle w:val="9"/>
          <w:rFonts w:ascii="宋体" w:hAnsi="宋体" w:eastAsia="宋体" w:cs="宋体"/>
          <w:b w:val="0"/>
          <w:bCs w:val="0"/>
          <w:i w:val="0"/>
          <w:iCs w:val="0"/>
          <w:smallCaps w:val="0"/>
          <w:strike w:val="0"/>
          <w:sz w:val="18"/>
          <w:szCs w:val="18"/>
          <w:lang w:val="zh-TW" w:eastAsia="zh-TW" w:bidi="zh-TW"/>
        </w:rPr>
        <w:t>规 则</w:t>
      </w:r>
    </w:p>
    <w:p>
      <w:pPr>
        <w:pStyle w:val="4"/>
        <w:keepNext w:val="0"/>
        <w:keepLines w:val="0"/>
        <w:widowControl w:val="0"/>
        <w:shd w:val="clear" w:color="auto" w:fill="auto"/>
        <w:bidi w:val="0"/>
        <w:spacing w:before="0" w:after="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Q67</w:t>
      </w:r>
      <w:r>
        <w:rPr>
          <w:color w:val="000000"/>
          <w:spacing w:val="0"/>
          <w:w w:val="100"/>
          <w:position w:val="0"/>
          <w:sz w:val="18"/>
          <w:szCs w:val="18"/>
        </w:rPr>
        <w:t>.解决方案架构师需要为将存储在新</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 xml:space="preserve">存储桶中的对象实施客户端加密机制.为此，解决方案架构师创建了 一个存储在 </w:t>
      </w:r>
      <w:r>
        <w:rPr>
          <w:rFonts w:ascii="Times New Roman" w:hAnsi="Times New Roman" w:eastAsia="Times New Roman" w:cs="Times New Roman"/>
          <w:color w:val="000000"/>
          <w:spacing w:val="0"/>
          <w:w w:val="100"/>
          <w:position w:val="0"/>
          <w:sz w:val="18"/>
          <w:szCs w:val="18"/>
          <w:lang w:val="en-US" w:eastAsia="en-US" w:bidi="en-US"/>
        </w:rPr>
        <w:t>AWS Key Management Service (AWS KMS)</w:t>
      </w:r>
      <w:r>
        <w:rPr>
          <w:color w:val="000000"/>
          <w:spacing w:val="0"/>
          <w:w w:val="100"/>
          <w:position w:val="0"/>
          <w:sz w:val="18"/>
          <w:szCs w:val="18"/>
        </w:rPr>
        <w:t xml:space="preserve">中的 </w:t>
      </w:r>
      <w:r>
        <w:rPr>
          <w:rFonts w:ascii="Times New Roman" w:hAnsi="Times New Roman" w:eastAsia="Times New Roman" w:cs="Times New Roman"/>
          <w:color w:val="000000"/>
          <w:spacing w:val="0"/>
          <w:w w:val="100"/>
          <w:position w:val="0"/>
          <w:sz w:val="18"/>
          <w:szCs w:val="18"/>
          <w:lang w:val="en-US" w:eastAsia="en-US" w:bidi="en-US"/>
        </w:rPr>
        <w:t>CMK.</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解决方案架构师创建了以下</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策略并将其附加到</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 在测试期间，解决方案架构师能够成功获取</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存储桶中的现有测试对象.但是，尝试上传新对象时出现错误消息.错误消 息指出该操作被</w:t>
      </w:r>
      <w:r>
        <w:rPr>
          <w:color w:val="000000"/>
          <w:spacing w:val="0"/>
          <w:w w:val="100"/>
          <w:position w:val="0"/>
          <w:sz w:val="18"/>
          <w:szCs w:val="18"/>
          <w:lang w:val="zh-CN" w:eastAsia="zh-CN" w:bidi="zh-CN"/>
        </w:rPr>
        <w:t>禁止.</w:t>
      </w:r>
    </w:p>
    <w:p>
      <w:pPr>
        <w:widowControl w:val="0"/>
        <w:spacing w:line="1" w:lineRule="exact"/>
        <w:rPr>
          <w:sz w:val="18"/>
          <w:szCs w:val="18"/>
        </w:rPr>
      </w:pPr>
      <w:r>
        <w:rPr>
          <w:sz w:val="18"/>
          <w:szCs w:val="18"/>
        </w:rPr>
        <w:drawing>
          <wp:anchor distT="152400" distB="1472565" distL="0" distR="0" simplePos="0" relativeHeight="251660288" behindDoc="0" locked="0" layoutInCell="1" allowOverlap="1">
            <wp:simplePos x="0" y="0"/>
            <wp:positionH relativeFrom="page">
              <wp:posOffset>1456690</wp:posOffset>
            </wp:positionH>
            <wp:positionV relativeFrom="paragraph">
              <wp:posOffset>152400</wp:posOffset>
            </wp:positionV>
            <wp:extent cx="3901440" cy="2511425"/>
            <wp:effectExtent l="0" t="0" r="3810" b="3175"/>
            <wp:wrapTopAndBottom/>
            <wp:docPr id="11" name="Shape 11"/>
            <wp:cNvGraphicFramePr/>
            <a:graphic xmlns:a="http://schemas.openxmlformats.org/drawingml/2006/main">
              <a:graphicData uri="http://schemas.openxmlformats.org/drawingml/2006/picture">
                <pic:pic xmlns:pic="http://schemas.openxmlformats.org/drawingml/2006/picture">
                  <pic:nvPicPr>
                    <pic:cNvPr id="11" name="Shape 11"/>
                    <pic:cNvPicPr/>
                  </pic:nvPicPr>
                  <pic:blipFill>
                    <a:blip r:embed="rId14"/>
                    <a:stretch>
                      <a:fillRect/>
                    </a:stretch>
                  </pic:blipFill>
                  <pic:spPr>
                    <a:xfrm>
                      <a:off x="0" y="0"/>
                      <a:ext cx="3901440" cy="2511425"/>
                    </a:xfrm>
                    <a:prstGeom prst="rect">
                      <a:avLst/>
                    </a:prstGeom>
                  </pic:spPr>
                </pic:pic>
              </a:graphicData>
            </a:graphic>
          </wp:anchor>
        </w:drawing>
      </w:r>
      <w:r>
        <w:rPr>
          <w:sz w:val="18"/>
          <w:szCs w:val="18"/>
        </w:rPr>
        <w:drawing>
          <wp:anchor distT="2064385" distB="1846580" distL="0" distR="0" simplePos="0" relativeHeight="251660288" behindDoc="0" locked="0" layoutInCell="1" allowOverlap="1">
            <wp:simplePos x="0" y="0"/>
            <wp:positionH relativeFrom="page">
              <wp:posOffset>5120005</wp:posOffset>
            </wp:positionH>
            <wp:positionV relativeFrom="paragraph">
              <wp:posOffset>2064385</wp:posOffset>
            </wp:positionV>
            <wp:extent cx="335280" cy="225425"/>
            <wp:effectExtent l="0" t="0" r="7620" b="3175"/>
            <wp:wrapTopAndBottom/>
            <wp:docPr id="13" name="Shape 13"/>
            <wp:cNvGraphicFramePr/>
            <a:graphic xmlns:a="http://schemas.openxmlformats.org/drawingml/2006/main">
              <a:graphicData uri="http://schemas.openxmlformats.org/drawingml/2006/picture">
                <pic:pic xmlns:pic="http://schemas.openxmlformats.org/drawingml/2006/picture">
                  <pic:nvPicPr>
                    <pic:cNvPr id="13" name="Shape 13"/>
                    <pic:cNvPicPr/>
                  </pic:nvPicPr>
                  <pic:blipFill>
                    <a:blip r:embed="rId15"/>
                    <a:stretch>
                      <a:fillRect/>
                    </a:stretch>
                  </pic:blipFill>
                  <pic:spPr>
                    <a:xfrm>
                      <a:off x="0" y="0"/>
                      <a:ext cx="335280" cy="225425"/>
                    </a:xfrm>
                    <a:prstGeom prst="rect">
                      <a:avLst/>
                    </a:prstGeom>
                  </pic:spPr>
                </pic:pic>
              </a:graphicData>
            </a:graphic>
          </wp:anchor>
        </w:drawing>
      </w:r>
      <w:r>
        <w:rPr>
          <w:sz w:val="18"/>
          <w:szCs w:val="18"/>
        </w:rPr>
        <w:drawing>
          <wp:anchor distT="2842260" distB="0" distL="0" distR="0" simplePos="0" relativeHeight="251660288" behindDoc="0" locked="0" layoutInCell="1" allowOverlap="1">
            <wp:simplePos x="0" y="0"/>
            <wp:positionH relativeFrom="page">
              <wp:posOffset>2157095</wp:posOffset>
            </wp:positionH>
            <wp:positionV relativeFrom="paragraph">
              <wp:posOffset>2842260</wp:posOffset>
            </wp:positionV>
            <wp:extent cx="4121150" cy="1292225"/>
            <wp:effectExtent l="0" t="0" r="12700" b="3175"/>
            <wp:wrapTopAndBottom/>
            <wp:docPr id="15" name="Shape 15"/>
            <wp:cNvGraphicFramePr/>
            <a:graphic xmlns:a="http://schemas.openxmlformats.org/drawingml/2006/main">
              <a:graphicData uri="http://schemas.openxmlformats.org/drawingml/2006/picture">
                <pic:pic xmlns:pic="http://schemas.openxmlformats.org/drawingml/2006/picture">
                  <pic:nvPicPr>
                    <pic:cNvPr id="15" name="Shape 15"/>
                    <pic:cNvPicPr/>
                  </pic:nvPicPr>
                  <pic:blipFill>
                    <a:blip r:embed="rId16"/>
                    <a:stretch>
                      <a:fillRect/>
                    </a:stretch>
                  </pic:blipFill>
                  <pic:spPr>
                    <a:xfrm>
                      <a:off x="0" y="0"/>
                      <a:ext cx="4121150" cy="1292225"/>
                    </a:xfrm>
                    <a:prstGeom prst="rect">
                      <a:avLst/>
                    </a:prstGeom>
                  </pic:spPr>
                </pic:pic>
              </a:graphicData>
            </a:graphic>
          </wp:anchor>
        </w:drawing>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解决方案架构师必须将哪个操作添加到</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策略才能满足所有要求？</w:t>
      </w:r>
    </w:p>
    <w:p>
      <w:pPr>
        <w:pStyle w:val="5"/>
        <w:keepNext w:val="0"/>
        <w:keepLines w:val="0"/>
        <w:widowControl w:val="0"/>
        <w:numPr>
          <w:ilvl w:val="0"/>
          <w:numId w:val="81"/>
        </w:numPr>
        <w:shd w:val="clear" w:color="auto" w:fill="auto"/>
        <w:tabs>
          <w:tab w:val="left" w:pos="330"/>
        </w:tabs>
        <w:bidi w:val="0"/>
        <w:spacing w:before="0" w:after="0" w:line="240" w:lineRule="auto"/>
        <w:ind w:left="0" w:right="0" w:firstLine="0"/>
        <w:jc w:val="left"/>
        <w:rPr>
          <w:sz w:val="18"/>
          <w:szCs w:val="18"/>
        </w:rPr>
      </w:pPr>
      <w:bookmarkStart w:id="335" w:name="bookmark335"/>
      <w:bookmarkEnd w:id="335"/>
      <w:r>
        <w:rPr>
          <w:rFonts w:ascii="Times New Roman" w:hAnsi="Times New Roman" w:eastAsia="Times New Roman" w:cs="Times New Roman"/>
          <w:color w:val="000000"/>
          <w:spacing w:val="0"/>
          <w:w w:val="100"/>
          <w:position w:val="0"/>
          <w:sz w:val="18"/>
          <w:szCs w:val="18"/>
          <w:lang w:val="en-US" w:eastAsia="en-US" w:bidi="en-US"/>
        </w:rPr>
        <w:t>kms:GenerateDataKey</w:t>
      </w:r>
    </w:p>
    <w:p>
      <w:pPr>
        <w:pStyle w:val="5"/>
        <w:keepNext w:val="0"/>
        <w:keepLines w:val="0"/>
        <w:widowControl w:val="0"/>
        <w:numPr>
          <w:ilvl w:val="0"/>
          <w:numId w:val="81"/>
        </w:numPr>
        <w:shd w:val="clear" w:color="auto" w:fill="auto"/>
        <w:tabs>
          <w:tab w:val="left" w:pos="330"/>
        </w:tabs>
        <w:bidi w:val="0"/>
        <w:spacing w:before="0" w:after="0" w:line="233" w:lineRule="auto"/>
        <w:ind w:left="0" w:right="0" w:firstLine="0"/>
        <w:jc w:val="left"/>
        <w:rPr>
          <w:sz w:val="18"/>
          <w:szCs w:val="18"/>
        </w:rPr>
      </w:pPr>
      <w:bookmarkStart w:id="336" w:name="bookmark336"/>
      <w:bookmarkEnd w:id="336"/>
      <w:r>
        <w:rPr>
          <w:rFonts w:ascii="Times New Roman" w:hAnsi="Times New Roman" w:eastAsia="Times New Roman" w:cs="Times New Roman"/>
          <w:color w:val="000000"/>
          <w:spacing w:val="0"/>
          <w:w w:val="100"/>
          <w:position w:val="0"/>
          <w:sz w:val="18"/>
          <w:szCs w:val="18"/>
          <w:lang w:val="en-US" w:eastAsia="en-US" w:bidi="en-US"/>
        </w:rPr>
        <w:t>kms:GetKeyPolicy</w:t>
      </w:r>
    </w:p>
    <w:p>
      <w:pPr>
        <w:pStyle w:val="5"/>
        <w:keepNext w:val="0"/>
        <w:keepLines w:val="0"/>
        <w:widowControl w:val="0"/>
        <w:numPr>
          <w:ilvl w:val="0"/>
          <w:numId w:val="81"/>
        </w:numPr>
        <w:shd w:val="clear" w:color="auto" w:fill="auto"/>
        <w:tabs>
          <w:tab w:val="left" w:pos="330"/>
        </w:tabs>
        <w:bidi w:val="0"/>
        <w:spacing w:before="0" w:after="0" w:line="209" w:lineRule="auto"/>
        <w:ind w:left="0" w:right="0" w:firstLine="0"/>
        <w:jc w:val="left"/>
        <w:rPr>
          <w:sz w:val="18"/>
          <w:szCs w:val="18"/>
        </w:rPr>
      </w:pPr>
      <w:bookmarkStart w:id="337" w:name="bookmark337"/>
      <w:bookmarkEnd w:id="337"/>
      <w:r>
        <w:rPr>
          <w:rFonts w:ascii="Times New Roman" w:hAnsi="Times New Roman" w:eastAsia="Times New Roman" w:cs="Times New Roman"/>
          <w:color w:val="000000"/>
          <w:spacing w:val="0"/>
          <w:w w:val="100"/>
          <w:position w:val="0"/>
          <w:sz w:val="18"/>
          <w:szCs w:val="18"/>
          <w:lang w:val="en-US" w:eastAsia="en-US" w:bidi="en-US"/>
        </w:rPr>
        <w:t>kms:GetPublicKey</w:t>
      </w:r>
    </w:p>
    <w:p>
      <w:pPr>
        <w:pStyle w:val="4"/>
        <w:keepNext w:val="0"/>
        <w:keepLines w:val="0"/>
        <w:widowControl w:val="0"/>
        <w:numPr>
          <w:ilvl w:val="0"/>
          <w:numId w:val="81"/>
        </w:numPr>
        <w:shd w:val="clear" w:color="auto" w:fill="auto"/>
        <w:tabs>
          <w:tab w:val="left" w:pos="330"/>
        </w:tabs>
        <w:bidi w:val="0"/>
        <w:spacing w:before="0" w:after="160" w:line="262" w:lineRule="auto"/>
        <w:ind w:left="0" w:right="0" w:firstLine="0"/>
        <w:jc w:val="left"/>
        <w:rPr>
          <w:sz w:val="18"/>
          <w:szCs w:val="18"/>
        </w:rPr>
      </w:pPr>
      <w:bookmarkStart w:id="338" w:name="bookmark338"/>
      <w:bookmarkEnd w:id="338"/>
      <w:r>
        <w:rPr>
          <w:color w:val="000000"/>
          <w:spacing w:val="0"/>
          <w:w w:val="100"/>
          <w:position w:val="0"/>
          <w:sz w:val="18"/>
          <w:szCs w:val="18"/>
        </w:rPr>
        <w:t>公里：标志</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Q68.</w:t>
      </w:r>
      <w:r>
        <w:rPr>
          <w:color w:val="000000"/>
          <w:spacing w:val="0"/>
          <w:w w:val="100"/>
          <w:position w:val="0"/>
          <w:sz w:val="18"/>
          <w:szCs w:val="18"/>
          <w:lang w:val="en-US" w:eastAsia="en-US" w:bidi="en-US"/>
        </w:rPr>
        <w:t>-</w:t>
      </w:r>
      <w:r>
        <w:rPr>
          <w:color w:val="000000"/>
          <w:spacing w:val="0"/>
          <w:w w:val="100"/>
          <w:position w:val="0"/>
          <w:sz w:val="18"/>
          <w:szCs w:val="18"/>
        </w:rPr>
        <w:t>家大型移动游戏公司已成功将其所有本地基础设施迁移到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云.解决方案架构师正在审査环境，以确保它是根 据设计构建的，并且运行时符合</w:t>
      </w:r>
      <w:r>
        <w:rPr>
          <w:rFonts w:ascii="Times New Roman" w:hAnsi="Times New Roman" w:eastAsia="Times New Roman" w:cs="Times New Roman"/>
          <w:color w:val="000000"/>
          <w:spacing w:val="0"/>
          <w:w w:val="100"/>
          <w:position w:val="0"/>
          <w:sz w:val="18"/>
          <w:szCs w:val="18"/>
          <w:lang w:val="en-US" w:eastAsia="en-US" w:bidi="en-US"/>
        </w:rPr>
        <w:t>Well-Architected Framework</w:t>
      </w:r>
      <w:r>
        <w:rPr>
          <w:color w:val="000000"/>
          <w:spacing w:val="0"/>
          <w:w w:val="100"/>
          <w:position w:val="0"/>
          <w:sz w:val="18"/>
          <w:szCs w:val="18"/>
        </w:rPr>
        <w:t>几种大型实例类型占成本的很大一部分.解决方案架构师发 现公司的开发人员正在启动新的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实例作为测试的一部分，并且开发人员没有使用适当的实例类型. 解决方案架构师必须实施一种控制机制来限制只有开发人员可以启动的实例类型.哪种解决方案可以满足这些要求？</w:t>
      </w:r>
    </w:p>
    <w:p>
      <w:pPr>
        <w:pStyle w:val="4"/>
        <w:keepNext w:val="0"/>
        <w:keepLines w:val="0"/>
        <w:widowControl w:val="0"/>
        <w:numPr>
          <w:ilvl w:val="0"/>
          <w:numId w:val="82"/>
        </w:numPr>
        <w:shd w:val="clear" w:color="auto" w:fill="auto"/>
        <w:tabs>
          <w:tab w:val="left" w:pos="330"/>
        </w:tabs>
        <w:bidi w:val="0"/>
        <w:spacing w:before="0" w:after="0" w:line="201" w:lineRule="exact"/>
        <w:ind w:left="0" w:right="0" w:firstLine="0"/>
        <w:jc w:val="left"/>
        <w:rPr>
          <w:sz w:val="18"/>
          <w:szCs w:val="18"/>
        </w:rPr>
      </w:pPr>
      <w:bookmarkStart w:id="339" w:name="bookmark339"/>
      <w:bookmarkEnd w:id="339"/>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AWS Config</w:t>
      </w:r>
      <w:r>
        <w:rPr>
          <w:color w:val="000000"/>
          <w:spacing w:val="0"/>
          <w:w w:val="100"/>
          <w:position w:val="0"/>
          <w:sz w:val="18"/>
          <w:szCs w:val="18"/>
        </w:rPr>
        <w:t>中创建所需实例类型的托管规则.使用允许的实例类型配置规则.</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将规则附加到事件以在每次启动新的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实例时</w:t>
      </w:r>
      <w:r>
        <w:rPr>
          <w:color w:val="000000"/>
          <w:spacing w:val="0"/>
          <w:w w:val="100"/>
          <w:position w:val="0"/>
          <w:sz w:val="18"/>
          <w:szCs w:val="18"/>
          <w:lang w:val="zh-CN" w:eastAsia="zh-CN" w:bidi="zh-CN"/>
        </w:rPr>
        <w:t>运行.</w:t>
      </w:r>
    </w:p>
    <w:p>
      <w:pPr>
        <w:pStyle w:val="4"/>
        <w:keepNext w:val="0"/>
        <w:keepLines w:val="0"/>
        <w:widowControl w:val="0"/>
        <w:numPr>
          <w:ilvl w:val="0"/>
          <w:numId w:val="82"/>
        </w:numPr>
        <w:shd w:val="clear" w:color="auto" w:fill="auto"/>
        <w:tabs>
          <w:tab w:val="left" w:pos="330"/>
        </w:tabs>
        <w:bidi w:val="0"/>
        <w:spacing w:before="0" w:after="220" w:line="201" w:lineRule="exact"/>
        <w:ind w:left="0" w:right="0" w:firstLine="0"/>
        <w:jc w:val="left"/>
        <w:rPr>
          <w:sz w:val="18"/>
          <w:szCs w:val="18"/>
        </w:rPr>
      </w:pPr>
      <w:bookmarkStart w:id="340" w:name="bookmark340"/>
      <w:bookmarkEnd w:id="340"/>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控制台中，创建一个启动模板，指定允许的实例类型.将启动模板分配给开发人员的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账户</w:t>
      </w:r>
    </w:p>
    <w:p>
      <w:pPr>
        <w:pStyle w:val="4"/>
        <w:keepNext w:val="0"/>
        <w:keepLines w:val="0"/>
        <w:widowControl w:val="0"/>
        <w:numPr>
          <w:ilvl w:val="0"/>
          <w:numId w:val="82"/>
        </w:numPr>
        <w:shd w:val="clear" w:color="auto" w:fill="auto"/>
        <w:tabs>
          <w:tab w:val="left" w:pos="330"/>
        </w:tabs>
        <w:bidi w:val="0"/>
        <w:spacing w:before="0" w:after="0" w:line="201" w:lineRule="exact"/>
        <w:ind w:left="0" w:right="0" w:firstLine="0"/>
        <w:jc w:val="left"/>
        <w:rPr>
          <w:sz w:val="18"/>
          <w:szCs w:val="18"/>
        </w:rPr>
      </w:pPr>
      <w:bookmarkStart w:id="341" w:name="bookmark341"/>
      <w:bookmarkEnd w:id="341"/>
      <w:r>
        <w:rPr>
          <w:color w:val="000000"/>
          <w:spacing w:val="0"/>
          <w:w w:val="100"/>
          <w:position w:val="0"/>
          <w:sz w:val="18"/>
          <w:szCs w:val="18"/>
        </w:rPr>
        <w:t>创建一个新的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策略.指定允许的实例类型.将该策略附加到包含开发人员的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帐户的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组.</w:t>
      </w:r>
    </w:p>
    <w:p>
      <w:pPr>
        <w:pStyle w:val="4"/>
        <w:keepNext w:val="0"/>
        <w:keepLines w:val="0"/>
        <w:widowControl w:val="0"/>
        <w:numPr>
          <w:ilvl w:val="0"/>
          <w:numId w:val="82"/>
        </w:numPr>
        <w:shd w:val="clear" w:color="auto" w:fill="auto"/>
        <w:tabs>
          <w:tab w:val="left" w:pos="330"/>
        </w:tabs>
        <w:bidi w:val="0"/>
        <w:spacing w:before="0" w:after="160" w:line="201" w:lineRule="exact"/>
        <w:ind w:left="0" w:right="0" w:firstLine="0"/>
        <w:jc w:val="left"/>
        <w:rPr>
          <w:sz w:val="18"/>
          <w:szCs w:val="18"/>
        </w:rPr>
      </w:pPr>
      <w:bookmarkStart w:id="342" w:name="bookmark342"/>
      <w:bookmarkEnd w:id="342"/>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EC2lmage Builder</w:t>
      </w:r>
      <w:r>
        <w:rPr>
          <w:color w:val="000000"/>
          <w:spacing w:val="0"/>
          <w:w w:val="100"/>
          <w:position w:val="0"/>
          <w:sz w:val="18"/>
          <w:szCs w:val="18"/>
        </w:rPr>
        <w:t>为开发者创建镜像管道，协助开发者创建黄金镜像.</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Q69</w:t>
      </w:r>
      <w:r>
        <w:rPr>
          <w:color w:val="000000"/>
          <w:spacing w:val="0"/>
          <w:w w:val="100"/>
          <w:position w:val="0"/>
          <w:sz w:val="18"/>
          <w:szCs w:val="18"/>
        </w:rPr>
        <w:t xml:space="preserve">.一家公司正在构建一个电子文件管理系统，用户可以在其中上传他们的文件.应用程序堆栈完全无服务器，在 </w:t>
      </w:r>
      <w:r>
        <w:rPr>
          <w:rFonts w:ascii="Times New Roman" w:hAnsi="Times New Roman" w:eastAsia="Times New Roman" w:cs="Times New Roman"/>
          <w:color w:val="000000"/>
          <w:spacing w:val="0"/>
          <w:w w:val="100"/>
          <w:position w:val="0"/>
          <w:sz w:val="18"/>
          <w:szCs w:val="18"/>
          <w:lang w:val="en-US" w:eastAsia="en-US" w:bidi="en-US"/>
        </w:rPr>
        <w:t>eu-central-1</w:t>
      </w:r>
      <w:r>
        <w:rPr>
          <w:color w:val="000000"/>
          <w:spacing w:val="0"/>
          <w:w w:val="100"/>
          <w:position w:val="0"/>
          <w:sz w:val="18"/>
          <w:szCs w:val="18"/>
        </w:rPr>
        <w:t>区域的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上运行.该系统包括一个</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应用程序，该应用程序使用</w:t>
      </w:r>
      <w:r>
        <w:rPr>
          <w:rFonts w:ascii="Times New Roman" w:hAnsi="Times New Roman" w:eastAsia="Times New Roman" w:cs="Times New Roman"/>
          <w:color w:val="000000"/>
          <w:spacing w:val="0"/>
          <w:w w:val="100"/>
          <w:position w:val="0"/>
          <w:sz w:val="18"/>
          <w:szCs w:val="18"/>
          <w:lang w:val="en-US" w:eastAsia="en-US" w:bidi="en-US"/>
        </w:rPr>
        <w:t>Amazon CloudFront</w:t>
      </w:r>
      <w:r>
        <w:rPr>
          <w:color w:val="000000"/>
          <w:spacing w:val="0"/>
          <w:w w:val="100"/>
          <w:position w:val="0"/>
          <w:sz w:val="18"/>
          <w:szCs w:val="18"/>
        </w:rPr>
        <w:t xml:space="preserve">分配以 </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作为源进行交付</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应用程序与</w:t>
      </w:r>
      <w:r>
        <w:rPr>
          <w:rFonts w:ascii="Times New Roman" w:hAnsi="Times New Roman" w:eastAsia="Times New Roman" w:cs="Times New Roman"/>
          <w:color w:val="000000"/>
          <w:spacing w:val="0"/>
          <w:w w:val="100"/>
          <w:position w:val="0"/>
          <w:sz w:val="18"/>
          <w:szCs w:val="18"/>
          <w:lang w:val="en-US" w:eastAsia="en-US" w:bidi="en-US"/>
        </w:rPr>
        <w:t>Amazon API Gateway</w:t>
      </w:r>
      <w:r>
        <w:rPr>
          <w:color w:val="000000"/>
          <w:spacing w:val="0"/>
          <w:w w:val="100"/>
          <w:position w:val="0"/>
          <w:sz w:val="18"/>
          <w:szCs w:val="18"/>
        </w:rPr>
        <w:t>区域端点通信</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调用将元数据存储 在</w:t>
      </w:r>
      <w:r>
        <w:rPr>
          <w:rFonts w:ascii="Times New Roman" w:hAnsi="Times New Roman" w:eastAsia="Times New Roman" w:cs="Times New Roman"/>
          <w:color w:val="000000"/>
          <w:spacing w:val="0"/>
          <w:w w:val="100"/>
          <w:position w:val="0"/>
          <w:sz w:val="18"/>
          <w:szCs w:val="18"/>
          <w:lang w:val="en-US" w:eastAsia="en-US" w:bidi="en-US"/>
        </w:rPr>
        <w:t>Amazon Aurora Serverless</w:t>
      </w:r>
      <w:r>
        <w:rPr>
          <w:color w:val="000000"/>
          <w:spacing w:val="0"/>
          <w:w w:val="100"/>
          <w:position w:val="0"/>
          <w:sz w:val="18"/>
          <w:szCs w:val="18"/>
        </w:rPr>
        <w:t>数据库中并将文档放入</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存储桶中的</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w:t>
      </w:r>
    </w:p>
    <w:p>
      <w:pPr>
        <w:pStyle w:val="4"/>
        <w:keepNext w:val="0"/>
        <w:keepLines w:val="0"/>
        <w:widowControl w:val="0"/>
        <w:shd w:val="clear" w:color="auto" w:fill="auto"/>
        <w:bidi w:val="0"/>
        <w:spacing w:before="0" w:after="220" w:line="198" w:lineRule="exact"/>
        <w:ind w:left="0" w:right="0" w:firstLine="0"/>
        <w:jc w:val="left"/>
        <w:rPr>
          <w:sz w:val="18"/>
          <w:szCs w:val="18"/>
        </w:rPr>
      </w:pPr>
      <w:r>
        <w:rPr>
          <w:color w:val="000000"/>
          <w:spacing w:val="0"/>
          <w:w w:val="100"/>
          <w:position w:val="0"/>
          <w:sz w:val="18"/>
          <w:szCs w:val="18"/>
        </w:rPr>
        <w:t>该公司正在稳步发展，并已与其最大的客户完成了概念验证.该公司必须改善欧洲以外的延迟. 哪种行动组合将满足这些要求？（选择两项</w:t>
      </w:r>
      <w:r>
        <w:rPr>
          <w:color w:val="000000"/>
          <w:spacing w:val="0"/>
          <w:w w:val="100"/>
          <w:position w:val="0"/>
          <w:sz w:val="18"/>
          <w:szCs w:val="18"/>
          <w:lang w:val="en-US" w:eastAsia="en-US" w:bidi="en-US"/>
        </w:rPr>
        <w:t>.）</w:t>
      </w:r>
    </w:p>
    <w:p>
      <w:pPr>
        <w:pStyle w:val="5"/>
        <w:keepNext w:val="0"/>
        <w:keepLines w:val="0"/>
        <w:widowControl w:val="0"/>
        <w:numPr>
          <w:ilvl w:val="0"/>
          <w:numId w:val="83"/>
        </w:numPr>
        <w:shd w:val="clear" w:color="auto" w:fill="auto"/>
        <w:tabs>
          <w:tab w:val="left" w:pos="330"/>
        </w:tabs>
        <w:bidi w:val="0"/>
        <w:spacing w:before="0" w:after="0" w:line="262" w:lineRule="auto"/>
        <w:ind w:left="0" w:right="0" w:firstLine="0"/>
        <w:jc w:val="left"/>
        <w:rPr>
          <w:sz w:val="18"/>
          <w:szCs w:val="18"/>
        </w:rPr>
      </w:pPr>
      <w:bookmarkStart w:id="343" w:name="bookmark343"/>
      <w:bookmarkEnd w:id="343"/>
      <w:r>
        <w:rPr>
          <w:rFonts w:ascii="宋体" w:hAnsi="宋体" w:eastAsia="宋体" w:cs="宋体"/>
          <w:color w:val="000000"/>
          <w:spacing w:val="0"/>
          <w:w w:val="100"/>
          <w:position w:val="0"/>
          <w:sz w:val="18"/>
          <w:szCs w:val="18"/>
          <w:lang w:val="zh-TW" w:eastAsia="zh-TW" w:bidi="zh-TW"/>
        </w:rPr>
        <w:t xml:space="preserve">在 </w:t>
      </w:r>
      <w:r>
        <w:rPr>
          <w:rFonts w:ascii="Times New Roman" w:hAnsi="Times New Roman" w:eastAsia="Times New Roman" w:cs="Times New Roman"/>
          <w:color w:val="000000"/>
          <w:spacing w:val="0"/>
          <w:w w:val="100"/>
          <w:position w:val="0"/>
          <w:sz w:val="18"/>
          <w:szCs w:val="18"/>
          <w:lang w:val="en-US" w:eastAsia="en-US" w:bidi="en-US"/>
        </w:rPr>
        <w:t xml:space="preserve">S3 </w:t>
      </w:r>
      <w:r>
        <w:rPr>
          <w:rFonts w:ascii="宋体" w:hAnsi="宋体" w:eastAsia="宋体" w:cs="宋体"/>
          <w:color w:val="000000"/>
          <w:spacing w:val="0"/>
          <w:w w:val="100"/>
          <w:position w:val="0"/>
          <w:sz w:val="18"/>
          <w:szCs w:val="18"/>
          <w:lang w:val="zh-TW" w:eastAsia="zh-TW" w:bidi="zh-TW"/>
        </w:rPr>
        <w:t xml:space="preserve">存储桶上启用 </w:t>
      </w:r>
      <w:r>
        <w:rPr>
          <w:rFonts w:ascii="Times New Roman" w:hAnsi="Times New Roman" w:eastAsia="Times New Roman" w:cs="Times New Roman"/>
          <w:color w:val="000000"/>
          <w:spacing w:val="0"/>
          <w:w w:val="100"/>
          <w:position w:val="0"/>
          <w:sz w:val="18"/>
          <w:szCs w:val="18"/>
          <w:lang w:val="en-US" w:eastAsia="en-US" w:bidi="en-US"/>
        </w:rPr>
        <w:t>S3 Transfer Acceleration.</w:t>
      </w:r>
      <w:r>
        <w:rPr>
          <w:rFonts w:ascii="宋体" w:hAnsi="宋体" w:eastAsia="宋体" w:cs="宋体"/>
          <w:color w:val="000000"/>
          <w:spacing w:val="0"/>
          <w:w w:val="100"/>
          <w:position w:val="0"/>
          <w:sz w:val="18"/>
          <w:szCs w:val="18"/>
          <w:lang w:val="zh-TW" w:eastAsia="zh-TW" w:bidi="zh-TW"/>
        </w:rPr>
        <w:t xml:space="preserve">确保 </w:t>
      </w:r>
      <w:r>
        <w:rPr>
          <w:rFonts w:ascii="Times New Roman" w:hAnsi="Times New Roman" w:eastAsia="Times New Roman" w:cs="Times New Roman"/>
          <w:color w:val="000000"/>
          <w:spacing w:val="0"/>
          <w:w w:val="100"/>
          <w:position w:val="0"/>
          <w:sz w:val="18"/>
          <w:szCs w:val="18"/>
          <w:lang w:val="en-US" w:eastAsia="en-US" w:bidi="en-US"/>
        </w:rPr>
        <w:t xml:space="preserve">Web </w:t>
      </w:r>
      <w:r>
        <w:rPr>
          <w:rFonts w:ascii="宋体" w:hAnsi="宋体" w:eastAsia="宋体" w:cs="宋体"/>
          <w:color w:val="000000"/>
          <w:spacing w:val="0"/>
          <w:w w:val="100"/>
          <w:position w:val="0"/>
          <w:sz w:val="18"/>
          <w:szCs w:val="18"/>
          <w:lang w:val="zh-TW" w:eastAsia="zh-TW" w:bidi="zh-TW"/>
        </w:rPr>
        <w:t xml:space="preserve">应用程序使用 </w:t>
      </w:r>
      <w:r>
        <w:rPr>
          <w:rFonts w:ascii="Times New Roman" w:hAnsi="Times New Roman" w:eastAsia="Times New Roman" w:cs="Times New Roman"/>
          <w:color w:val="000000"/>
          <w:spacing w:val="0"/>
          <w:w w:val="100"/>
          <w:position w:val="0"/>
          <w:sz w:val="18"/>
          <w:szCs w:val="18"/>
          <w:lang w:val="en-US" w:eastAsia="en-US" w:bidi="en-US"/>
        </w:rPr>
        <w:t xml:space="preserve">Transfer Acceleration </w:t>
      </w:r>
      <w:r>
        <w:rPr>
          <w:rFonts w:ascii="宋体" w:hAnsi="宋体" w:eastAsia="宋体" w:cs="宋体"/>
          <w:color w:val="000000"/>
          <w:spacing w:val="0"/>
          <w:w w:val="100"/>
          <w:position w:val="0"/>
          <w:sz w:val="18"/>
          <w:szCs w:val="18"/>
          <w:lang w:val="zh-TW" w:eastAsia="zh-TW" w:bidi="zh-TW"/>
        </w:rPr>
        <w:t xml:space="preserve">签名 </w:t>
      </w:r>
      <w:r>
        <w:rPr>
          <w:rFonts w:ascii="Times New Roman" w:hAnsi="Times New Roman" w:eastAsia="Times New Roman" w:cs="Times New Roman"/>
          <w:color w:val="000000"/>
          <w:spacing w:val="0"/>
          <w:w w:val="100"/>
          <w:position w:val="0"/>
          <w:sz w:val="18"/>
          <w:szCs w:val="18"/>
          <w:lang w:val="en-US" w:eastAsia="en-US" w:bidi="en-US"/>
        </w:rPr>
        <w:t>URL</w:t>
      </w:r>
    </w:p>
    <w:p>
      <w:pPr>
        <w:pStyle w:val="5"/>
        <w:keepNext w:val="0"/>
        <w:keepLines w:val="0"/>
        <w:widowControl w:val="0"/>
        <w:numPr>
          <w:ilvl w:val="0"/>
          <w:numId w:val="83"/>
        </w:numPr>
        <w:shd w:val="clear" w:color="auto" w:fill="auto"/>
        <w:tabs>
          <w:tab w:val="left" w:pos="330"/>
        </w:tabs>
        <w:bidi w:val="0"/>
        <w:spacing w:before="0" w:after="0" w:line="262" w:lineRule="auto"/>
        <w:ind w:left="0" w:right="0" w:firstLine="0"/>
        <w:jc w:val="left"/>
        <w:rPr>
          <w:sz w:val="18"/>
          <w:szCs w:val="18"/>
        </w:rPr>
      </w:pPr>
      <w:bookmarkStart w:id="344" w:name="bookmark344"/>
      <w:bookmarkEnd w:id="344"/>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AWS Global Accelerator</w:t>
      </w:r>
      <w:r>
        <w:rPr>
          <w:rFonts w:ascii="宋体" w:hAnsi="宋体" w:eastAsia="宋体" w:cs="宋体"/>
          <w:color w:val="000000"/>
          <w:spacing w:val="0"/>
          <w:w w:val="100"/>
          <w:position w:val="0"/>
          <w:sz w:val="18"/>
          <w:szCs w:val="18"/>
          <w:lang w:val="zh-TW" w:eastAsia="zh-TW" w:bidi="zh-TW"/>
        </w:rPr>
        <w:t>中创建一个加速器.将加速器附加到</w:t>
      </w:r>
      <w:r>
        <w:rPr>
          <w:rFonts w:ascii="Times New Roman" w:hAnsi="Times New Roman" w:eastAsia="Times New Roman" w:cs="Times New Roman"/>
          <w:color w:val="000000"/>
          <w:spacing w:val="0"/>
          <w:w w:val="100"/>
          <w:position w:val="0"/>
          <w:sz w:val="18"/>
          <w:szCs w:val="18"/>
          <w:lang w:val="en-US" w:eastAsia="en-US" w:bidi="en-US"/>
        </w:rPr>
        <w:t>CloudFront</w:t>
      </w:r>
      <w:r>
        <w:rPr>
          <w:rFonts w:ascii="宋体" w:hAnsi="宋体" w:eastAsia="宋体" w:cs="宋体"/>
          <w:color w:val="000000"/>
          <w:spacing w:val="0"/>
          <w:w w:val="100"/>
          <w:position w:val="0"/>
          <w:sz w:val="18"/>
          <w:szCs w:val="18"/>
          <w:lang w:val="zh-TW" w:eastAsia="zh-TW" w:bidi="zh-TW"/>
        </w:rPr>
        <w:t>分配.</w:t>
      </w:r>
    </w:p>
    <w:p>
      <w:pPr>
        <w:pStyle w:val="4"/>
        <w:keepNext w:val="0"/>
        <w:keepLines w:val="0"/>
        <w:widowControl w:val="0"/>
        <w:numPr>
          <w:ilvl w:val="0"/>
          <w:numId w:val="83"/>
        </w:numPr>
        <w:shd w:val="clear" w:color="auto" w:fill="auto"/>
        <w:tabs>
          <w:tab w:val="left" w:pos="330"/>
        </w:tabs>
        <w:bidi w:val="0"/>
        <w:spacing w:before="0" w:after="0" w:line="201" w:lineRule="exact"/>
        <w:ind w:left="0" w:right="0" w:firstLine="0"/>
        <w:jc w:val="left"/>
        <w:rPr>
          <w:sz w:val="18"/>
          <w:szCs w:val="18"/>
        </w:rPr>
      </w:pPr>
      <w:bookmarkStart w:id="345" w:name="bookmark345"/>
      <w:bookmarkEnd w:id="345"/>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网关区域端点更改为边缘优化端点</w:t>
      </w:r>
    </w:p>
    <w:p>
      <w:pPr>
        <w:pStyle w:val="4"/>
        <w:keepNext w:val="0"/>
        <w:keepLines w:val="0"/>
        <w:widowControl w:val="0"/>
        <w:numPr>
          <w:ilvl w:val="0"/>
          <w:numId w:val="83"/>
        </w:numPr>
        <w:shd w:val="clear" w:color="auto" w:fill="auto"/>
        <w:tabs>
          <w:tab w:val="left" w:pos="330"/>
        </w:tabs>
        <w:bidi w:val="0"/>
        <w:spacing w:before="0" w:after="0" w:line="201" w:lineRule="exact"/>
        <w:ind w:left="0" w:right="0" w:firstLine="0"/>
        <w:jc w:val="left"/>
        <w:rPr>
          <w:sz w:val="18"/>
          <w:szCs w:val="18"/>
        </w:rPr>
      </w:pPr>
      <w:bookmarkStart w:id="346" w:name="bookmark346"/>
      <w:bookmarkEnd w:id="346"/>
      <w:r>
        <w:rPr>
          <w:color w:val="000000"/>
          <w:spacing w:val="0"/>
          <w:w w:val="100"/>
          <w:position w:val="0"/>
          <w:sz w:val="18"/>
          <w:szCs w:val="18"/>
        </w:rPr>
        <w:t>在分布在世界各地的另外两个位置提供整个堆栈.在</w:t>
      </w:r>
      <w:r>
        <w:rPr>
          <w:rFonts w:ascii="Times New Roman" w:hAnsi="Times New Roman" w:eastAsia="Times New Roman" w:cs="Times New Roman"/>
          <w:color w:val="000000"/>
          <w:spacing w:val="0"/>
          <w:w w:val="100"/>
          <w:position w:val="0"/>
          <w:sz w:val="18"/>
          <w:szCs w:val="18"/>
          <w:lang w:val="en-US" w:eastAsia="en-US" w:bidi="en-US"/>
        </w:rPr>
        <w:t>Aurora Serverless</w:t>
      </w:r>
      <w:r>
        <w:rPr>
          <w:color w:val="000000"/>
          <w:spacing w:val="0"/>
          <w:w w:val="100"/>
          <w:position w:val="0"/>
          <w:sz w:val="18"/>
          <w:szCs w:val="18"/>
        </w:rPr>
        <w:t>集群上使用全局数据库.</w:t>
      </w:r>
    </w:p>
    <w:p>
      <w:pPr>
        <w:pStyle w:val="5"/>
        <w:keepNext w:val="0"/>
        <w:keepLines w:val="0"/>
        <w:widowControl w:val="0"/>
        <w:numPr>
          <w:ilvl w:val="0"/>
          <w:numId w:val="83"/>
        </w:numPr>
        <w:shd w:val="clear" w:color="auto" w:fill="auto"/>
        <w:tabs>
          <w:tab w:val="left" w:pos="330"/>
        </w:tabs>
        <w:bidi w:val="0"/>
        <w:spacing w:before="0" w:after="160" w:line="262" w:lineRule="auto"/>
        <w:ind w:left="0" w:right="0" w:firstLine="0"/>
        <w:jc w:val="left"/>
        <w:rPr>
          <w:sz w:val="18"/>
          <w:szCs w:val="18"/>
        </w:rPr>
      </w:pPr>
      <w:bookmarkStart w:id="347" w:name="bookmark347"/>
      <w:bookmarkEnd w:id="347"/>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函数和</w:t>
      </w:r>
      <w:r>
        <w:rPr>
          <w:rFonts w:ascii="Times New Roman" w:hAnsi="Times New Roman" w:eastAsia="Times New Roman" w:cs="Times New Roman"/>
          <w:color w:val="000000"/>
          <w:spacing w:val="0"/>
          <w:w w:val="100"/>
          <w:position w:val="0"/>
          <w:sz w:val="18"/>
          <w:szCs w:val="18"/>
          <w:lang w:val="en-US" w:eastAsia="en-US" w:bidi="en-US"/>
        </w:rPr>
        <w:t>Aurora Serverless</w:t>
      </w:r>
      <w:r>
        <w:rPr>
          <w:rFonts w:ascii="宋体" w:hAnsi="宋体" w:eastAsia="宋体" w:cs="宋体"/>
          <w:color w:val="000000"/>
          <w:spacing w:val="0"/>
          <w:w w:val="100"/>
          <w:position w:val="0"/>
          <w:sz w:val="18"/>
          <w:szCs w:val="18"/>
          <w:lang w:val="zh-TW" w:eastAsia="zh-TW" w:bidi="zh-TW"/>
        </w:rPr>
        <w:t>数据库之冋添加一个</w:t>
      </w:r>
      <w:r>
        <w:rPr>
          <w:rFonts w:ascii="Times New Roman" w:hAnsi="Times New Roman" w:eastAsia="Times New Roman" w:cs="Times New Roman"/>
          <w:color w:val="000000"/>
          <w:spacing w:val="0"/>
          <w:w w:val="100"/>
          <w:position w:val="0"/>
          <w:sz w:val="18"/>
          <w:szCs w:val="18"/>
          <w:lang w:val="en-US" w:eastAsia="en-US" w:bidi="en-US"/>
        </w:rPr>
        <w:t>Amazon RDS</w:t>
      </w:r>
      <w:r>
        <w:rPr>
          <w:rFonts w:ascii="宋体" w:hAnsi="宋体" w:eastAsia="宋体" w:cs="宋体"/>
          <w:color w:val="000000"/>
          <w:spacing w:val="0"/>
          <w:w w:val="100"/>
          <w:position w:val="0"/>
          <w:sz w:val="18"/>
          <w:szCs w:val="18"/>
          <w:lang w:val="zh-TW" w:eastAsia="zh-TW" w:bidi="zh-TW"/>
        </w:rPr>
        <w:t>代理.</w:t>
      </w:r>
    </w:p>
    <w:p>
      <w:pPr>
        <w:pStyle w:val="5"/>
        <w:keepNext w:val="0"/>
        <w:keepLines w:val="0"/>
        <w:widowControl w:val="0"/>
        <w:shd w:val="clear" w:color="auto" w:fill="auto"/>
        <w:bidi w:val="0"/>
        <w:spacing w:before="0" w:after="0" w:line="201"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AC</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GA</w:t>
      </w:r>
      <w:r>
        <w:rPr>
          <w:color w:val="000000"/>
          <w:spacing w:val="0"/>
          <w:w w:val="100"/>
          <w:position w:val="0"/>
          <w:sz w:val="18"/>
          <w:szCs w:val="18"/>
        </w:rPr>
        <w:t>被排除在外，因为它不能指向</w:t>
      </w:r>
      <w:r>
        <w:rPr>
          <w:rFonts w:ascii="Times New Roman" w:hAnsi="Times New Roman" w:eastAsia="Times New Roman" w:cs="Times New Roman"/>
          <w:color w:val="000000"/>
          <w:spacing w:val="0"/>
          <w:w w:val="100"/>
          <w:position w:val="0"/>
          <w:sz w:val="18"/>
          <w:szCs w:val="18"/>
          <w:lang w:val="en-US" w:eastAsia="en-US" w:bidi="en-US"/>
        </w:rPr>
        <w:t>CF</w:t>
      </w:r>
      <w:r>
        <w:rPr>
          <w:color w:val="000000"/>
          <w:spacing w:val="0"/>
          <w:w w:val="100"/>
          <w:position w:val="0"/>
          <w:sz w:val="18"/>
          <w:szCs w:val="18"/>
        </w:rPr>
        <w:t>如果我们使用</w:t>
      </w:r>
      <w:r>
        <w:rPr>
          <w:rFonts w:ascii="Times New Roman" w:hAnsi="Times New Roman" w:eastAsia="Times New Roman" w:cs="Times New Roman"/>
          <w:color w:val="000000"/>
          <w:spacing w:val="0"/>
          <w:w w:val="100"/>
          <w:position w:val="0"/>
          <w:sz w:val="18"/>
          <w:szCs w:val="18"/>
          <w:lang w:val="en-US" w:eastAsia="en-US" w:bidi="en-US"/>
        </w:rPr>
        <w:t>CF</w:t>
      </w:r>
      <w:r>
        <w:rPr>
          <w:color w:val="000000"/>
          <w:spacing w:val="0"/>
          <w:w w:val="100"/>
          <w:position w:val="0"/>
          <w:sz w:val="18"/>
          <w:szCs w:val="18"/>
        </w:rPr>
        <w:t>也不需要</w:t>
      </w:r>
      <w:r>
        <w:rPr>
          <w:rFonts w:ascii="Times New Roman" w:hAnsi="Times New Roman" w:eastAsia="Times New Roman" w:cs="Times New Roman"/>
          <w:color w:val="000000"/>
          <w:spacing w:val="0"/>
          <w:w w:val="100"/>
          <w:position w:val="0"/>
          <w:sz w:val="18"/>
          <w:szCs w:val="18"/>
          <w:lang w:val="en-US" w:eastAsia="en-US" w:bidi="en-US"/>
        </w:rPr>
        <w:t>GA-</w:t>
      </w:r>
      <w:r>
        <w:rPr>
          <w:color w:val="000000"/>
          <w:spacing w:val="0"/>
          <w:w w:val="100"/>
          <w:position w:val="0"/>
          <w:sz w:val="18"/>
          <w:szCs w:val="18"/>
        </w:rPr>
        <w:t>这个排除</w:t>
      </w:r>
      <w:r>
        <w:rPr>
          <w:rFonts w:ascii="Times New Roman" w:hAnsi="Times New Roman" w:eastAsia="Times New Roman" w:cs="Times New Roman"/>
          <w:color w:val="000000"/>
          <w:spacing w:val="0"/>
          <w:w w:val="100"/>
          <w:position w:val="0"/>
          <w:sz w:val="18"/>
          <w:szCs w:val="18"/>
          <w:lang w:val="en-US" w:eastAsia="en-US" w:bidi="en-US"/>
        </w:rPr>
        <w:t>BD</w:t>
      </w:r>
      <w:r>
        <w:rPr>
          <w:color w:val="000000"/>
          <w:spacing w:val="0"/>
          <w:w w:val="100"/>
          <w:position w:val="0"/>
          <w:sz w:val="18"/>
          <w:szCs w:val="18"/>
        </w:rPr>
        <w:t>不需要太复杂 所以只剩下</w:t>
      </w:r>
      <w:r>
        <w:rPr>
          <w:rFonts w:ascii="Times New Roman" w:hAnsi="Times New Roman" w:eastAsia="Times New Roman" w:cs="Times New Roman"/>
          <w:color w:val="000000"/>
          <w:spacing w:val="0"/>
          <w:w w:val="100"/>
          <w:position w:val="0"/>
          <w:sz w:val="18"/>
          <w:szCs w:val="18"/>
          <w:lang w:val="en-US" w:eastAsia="en-US" w:bidi="en-US"/>
        </w:rPr>
        <w:t>ACE-C</w:t>
      </w:r>
      <w:r>
        <w:rPr>
          <w:color w:val="000000"/>
          <w:spacing w:val="0"/>
          <w:w w:val="100"/>
          <w:position w:val="0"/>
          <w:sz w:val="18"/>
          <w:szCs w:val="18"/>
        </w:rPr>
        <w:t>肯定有帮助，</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传输可以帮助减少全球上传时间</w:t>
      </w:r>
    </w:p>
    <w:p>
      <w:pPr>
        <w:pStyle w:val="4"/>
        <w:keepNext w:val="0"/>
        <w:keepLines w:val="0"/>
        <w:widowControl w:val="0"/>
        <w:shd w:val="clear" w:color="auto" w:fill="auto"/>
        <w:bidi w:val="0"/>
        <w:spacing w:before="0" w:after="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Q70</w:t>
      </w:r>
      <w:r>
        <w:rPr>
          <w:color w:val="000000"/>
          <w:spacing w:val="0"/>
          <w:w w:val="100"/>
          <w:position w:val="0"/>
          <w:sz w:val="18"/>
          <w:szCs w:val="18"/>
        </w:rPr>
        <w:t>.一家健康保险公司将个人身份信息</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PII）</w:t>
      </w:r>
      <w:r>
        <w:rPr>
          <w:color w:val="000000"/>
          <w:spacing w:val="0"/>
          <w:w w:val="100"/>
          <w:position w:val="0"/>
          <w:sz w:val="18"/>
          <w:szCs w:val="18"/>
        </w:rPr>
        <w:t>存储在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存储桶中.该公司使用带有</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 xml:space="preserve">托管加密密钥 </w:t>
      </w:r>
      <w:r>
        <w:rPr>
          <w:rFonts w:ascii="Times New Roman" w:hAnsi="Times New Roman" w:eastAsia="Times New Roman" w:cs="Times New Roman"/>
          <w:color w:val="000000"/>
          <w:spacing w:val="0"/>
          <w:w w:val="100"/>
          <w:position w:val="0"/>
          <w:sz w:val="18"/>
          <w:szCs w:val="18"/>
          <w:lang w:val="en-US" w:eastAsia="en-US" w:bidi="en-US"/>
        </w:rPr>
        <w:t>（SSE-S3）</w:t>
      </w:r>
      <w:r>
        <w:rPr>
          <w:color w:val="000000"/>
          <w:spacing w:val="0"/>
          <w:w w:val="100"/>
          <w:position w:val="0"/>
          <w:sz w:val="18"/>
          <w:szCs w:val="18"/>
        </w:rPr>
        <w:t>的服务器端加密来加密</w:t>
      </w:r>
      <w:r>
        <w:rPr>
          <w:color w:val="000000"/>
          <w:spacing w:val="0"/>
          <w:w w:val="100"/>
          <w:position w:val="0"/>
          <w:sz w:val="18"/>
          <w:szCs w:val="18"/>
          <w:lang w:val="zh-CN" w:eastAsia="zh-CN" w:bidi="zh-CN"/>
        </w:rPr>
        <w:t>对象.</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根据新要求，所有当前和未来</w:t>
      </w:r>
    </w:p>
    <w:p>
      <w:pPr>
        <w:pStyle w:val="4"/>
        <w:keepNext w:val="0"/>
        <w:keepLines w:val="0"/>
        <w:widowControl w:val="0"/>
        <w:shd w:val="clear" w:color="auto" w:fill="auto"/>
        <w:bidi w:val="0"/>
        <w:spacing w:before="0" w:after="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存储桶中的对象必须使用公司安全团队管理的密钥进行加密</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存储桶未启用版本</w:t>
      </w:r>
      <w:r>
        <w:rPr>
          <w:color w:val="000000"/>
          <w:spacing w:val="0"/>
          <w:w w:val="100"/>
          <w:position w:val="0"/>
          <w:sz w:val="18"/>
          <w:szCs w:val="18"/>
          <w:lang w:val="zh-CN" w:eastAsia="zh-CN" w:bidi="zh-CN"/>
        </w:rPr>
        <w:t>控制.</w:t>
      </w:r>
    </w:p>
    <w:p>
      <w:pPr>
        <w:pStyle w:val="4"/>
        <w:keepNext w:val="0"/>
        <w:keepLines w:val="0"/>
        <w:widowControl w:val="0"/>
        <w:shd w:val="clear" w:color="auto" w:fill="auto"/>
        <w:bidi w:val="0"/>
        <w:spacing w:before="0" w:after="160" w:line="202" w:lineRule="exact"/>
        <w:ind w:left="0" w:right="0" w:firstLine="0"/>
        <w:jc w:val="left"/>
        <w:rPr>
          <w:sz w:val="18"/>
          <w:szCs w:val="18"/>
        </w:rPr>
        <w:sectPr>
          <w:footnotePr>
            <w:numFmt w:val="decimal"/>
          </w:footnotePr>
          <w:pgSz w:w="11900" w:h="16840"/>
          <w:pgMar w:top="1545" w:right="1922" w:bottom="1914" w:left="1801" w:header="1117" w:footer="1486" w:gutter="0"/>
          <w:cols w:space="720" w:num="1"/>
          <w:rtlGutter w:val="0"/>
          <w:docGrid w:linePitch="360" w:charSpace="0"/>
        </w:sectPr>
      </w:pPr>
      <w:r>
        <w:rPr>
          <w:color w:val="000000"/>
          <w:spacing w:val="0"/>
          <w:w w:val="100"/>
          <w:position w:val="0"/>
          <w:sz w:val="18"/>
          <w:szCs w:val="18"/>
        </w:rPr>
        <w:t>哪种解决方案可以满足这些要求？</w:t>
      </w:r>
    </w:p>
    <w:p>
      <w:pPr>
        <w:pStyle w:val="4"/>
        <w:keepNext w:val="0"/>
        <w:keepLines w:val="0"/>
        <w:widowControl w:val="0"/>
        <w:numPr>
          <w:ilvl w:val="0"/>
          <w:numId w:val="84"/>
        </w:numPr>
        <w:shd w:val="clear" w:color="auto" w:fill="auto"/>
        <w:tabs>
          <w:tab w:val="left" w:pos="313"/>
        </w:tabs>
        <w:bidi w:val="0"/>
        <w:spacing w:before="0" w:after="0" w:line="201" w:lineRule="exact"/>
        <w:ind w:left="0" w:right="0" w:firstLine="0"/>
        <w:jc w:val="left"/>
        <w:rPr>
          <w:sz w:val="18"/>
          <w:szCs w:val="18"/>
        </w:rPr>
      </w:pPr>
      <w:bookmarkStart w:id="348" w:name="bookmark348"/>
      <w:bookmarkEnd w:id="348"/>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S3bucket</w:t>
      </w:r>
      <w:r>
        <w:rPr>
          <w:color w:val="000000"/>
          <w:spacing w:val="0"/>
          <w:w w:val="100"/>
          <w:position w:val="0"/>
          <w:sz w:val="18"/>
          <w:szCs w:val="18"/>
        </w:rPr>
        <w:t>属性中，使用客户管理的密钥将默认加密更改为</w:t>
      </w:r>
      <w:r>
        <w:rPr>
          <w:rFonts w:ascii="Times New Roman" w:hAnsi="Times New Roman" w:eastAsia="Times New Roman" w:cs="Times New Roman"/>
          <w:color w:val="000000"/>
          <w:spacing w:val="0"/>
          <w:w w:val="100"/>
          <w:position w:val="0"/>
          <w:sz w:val="18"/>
          <w:szCs w:val="18"/>
          <w:lang w:val="en-US" w:eastAsia="en-US" w:bidi="en-US"/>
        </w:rPr>
        <w:t>SSE-S3.</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AWS CLI</w:t>
      </w:r>
      <w:r>
        <w:rPr>
          <w:color w:val="000000"/>
          <w:spacing w:val="0"/>
          <w:w w:val="100"/>
          <w:position w:val="0"/>
          <w:sz w:val="18"/>
          <w:szCs w:val="18"/>
        </w:rPr>
        <w:t>重新上传</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存储桶中的所有对象.设置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存储桶策略以拒绝未加密的</w:t>
      </w:r>
      <w:r>
        <w:rPr>
          <w:rFonts w:ascii="Times New Roman" w:hAnsi="Times New Roman" w:eastAsia="Times New Roman" w:cs="Times New Roman"/>
          <w:color w:val="000000"/>
          <w:spacing w:val="0"/>
          <w:w w:val="100"/>
          <w:position w:val="0"/>
          <w:sz w:val="18"/>
          <w:szCs w:val="18"/>
          <w:lang w:val="en-US" w:eastAsia="en-US" w:bidi="en-US"/>
        </w:rPr>
        <w:t>PutObject</w:t>
      </w:r>
      <w:r>
        <w:rPr>
          <w:color w:val="000000"/>
          <w:spacing w:val="0"/>
          <w:w w:val="100"/>
          <w:position w:val="0"/>
          <w:sz w:val="18"/>
          <w:szCs w:val="18"/>
        </w:rPr>
        <w:t>请求</w:t>
      </w:r>
    </w:p>
    <w:p>
      <w:pPr>
        <w:pStyle w:val="4"/>
        <w:keepNext w:val="0"/>
        <w:keepLines w:val="0"/>
        <w:widowControl w:val="0"/>
        <w:numPr>
          <w:ilvl w:val="0"/>
          <w:numId w:val="84"/>
        </w:numPr>
        <w:shd w:val="clear" w:color="auto" w:fill="auto"/>
        <w:tabs>
          <w:tab w:val="left" w:pos="313"/>
        </w:tabs>
        <w:bidi w:val="0"/>
        <w:spacing w:before="0" w:after="0" w:line="201" w:lineRule="exact"/>
        <w:ind w:left="0" w:right="0" w:firstLine="0"/>
        <w:jc w:val="left"/>
        <w:rPr>
          <w:sz w:val="18"/>
          <w:szCs w:val="18"/>
        </w:rPr>
      </w:pPr>
      <w:bookmarkStart w:id="349" w:name="bookmark349"/>
      <w:bookmarkEnd w:id="349"/>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S3bucket</w:t>
      </w:r>
      <w:r>
        <w:rPr>
          <w:color w:val="000000"/>
          <w:spacing w:val="0"/>
          <w:w w:val="100"/>
          <w:position w:val="0"/>
          <w:sz w:val="18"/>
          <w:szCs w:val="18"/>
        </w:rPr>
        <w:t>属性中，将默认加密更改为使用</w:t>
      </w:r>
      <w:r>
        <w:rPr>
          <w:rFonts w:ascii="Times New Roman" w:hAnsi="Times New Roman" w:eastAsia="Times New Roman" w:cs="Times New Roman"/>
          <w:color w:val="000000"/>
          <w:spacing w:val="0"/>
          <w:w w:val="100"/>
          <w:position w:val="0"/>
          <w:sz w:val="18"/>
          <w:szCs w:val="18"/>
          <w:lang w:val="en-US" w:eastAsia="en-US" w:bidi="en-US"/>
        </w:rPr>
        <w:t>AWS KMS</w:t>
      </w:r>
      <w:r>
        <w:rPr>
          <w:color w:val="000000"/>
          <w:spacing w:val="0"/>
          <w:w w:val="100"/>
          <w:position w:val="0"/>
          <w:sz w:val="18"/>
          <w:szCs w:val="18"/>
        </w:rPr>
        <w:t>托管加密密钥</w:t>
      </w:r>
      <w:r>
        <w:rPr>
          <w:rFonts w:ascii="Times New Roman" w:hAnsi="Times New Roman" w:eastAsia="Times New Roman" w:cs="Times New Roman"/>
          <w:color w:val="000000"/>
          <w:spacing w:val="0"/>
          <w:w w:val="100"/>
          <w:position w:val="0"/>
          <w:sz w:val="18"/>
          <w:szCs w:val="18"/>
          <w:lang w:val="en-US" w:eastAsia="en-US" w:bidi="en-US"/>
        </w:rPr>
        <w:t>(SSE-KMS)</w:t>
      </w:r>
      <w:r>
        <w:rPr>
          <w:color w:val="000000"/>
          <w:spacing w:val="0"/>
          <w:w w:val="100"/>
          <w:position w:val="0"/>
          <w:sz w:val="18"/>
          <w:szCs w:val="18"/>
        </w:rPr>
        <w:t>的服务器端加密.设置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 桶策略以拒绝未加密的</w:t>
      </w:r>
      <w:r>
        <w:rPr>
          <w:rFonts w:ascii="Times New Roman" w:hAnsi="Times New Roman" w:eastAsia="Times New Roman" w:cs="Times New Roman"/>
          <w:color w:val="000000"/>
          <w:spacing w:val="0"/>
          <w:w w:val="100"/>
          <w:position w:val="0"/>
          <w:sz w:val="18"/>
          <w:szCs w:val="18"/>
          <w:lang w:val="en-US" w:eastAsia="en-US" w:bidi="en-US"/>
        </w:rPr>
        <w:t>PutObject</w:t>
      </w:r>
      <w:r>
        <w:rPr>
          <w:color w:val="000000"/>
          <w:spacing w:val="0"/>
          <w:w w:val="100"/>
          <w:position w:val="0"/>
          <w:sz w:val="18"/>
          <w:szCs w:val="18"/>
        </w:rPr>
        <w:t>请求.使用</w:t>
      </w:r>
      <w:r>
        <w:rPr>
          <w:rFonts w:ascii="Times New Roman" w:hAnsi="Times New Roman" w:eastAsia="Times New Roman" w:cs="Times New Roman"/>
          <w:color w:val="000000"/>
          <w:spacing w:val="0"/>
          <w:w w:val="100"/>
          <w:position w:val="0"/>
          <w:sz w:val="18"/>
          <w:szCs w:val="18"/>
          <w:lang w:val="en-US" w:eastAsia="en-US" w:bidi="en-US"/>
        </w:rPr>
        <w:t>AWS CLI</w:t>
      </w:r>
      <w:r>
        <w:rPr>
          <w:color w:val="000000"/>
          <w:spacing w:val="0"/>
          <w:w w:val="100"/>
          <w:position w:val="0"/>
          <w:sz w:val="18"/>
          <w:szCs w:val="18"/>
        </w:rPr>
        <w:t>重新上传</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存储桶中的所有对象</w:t>
      </w:r>
    </w:p>
    <w:p>
      <w:pPr>
        <w:pStyle w:val="4"/>
        <w:keepNext w:val="0"/>
        <w:keepLines w:val="0"/>
        <w:widowControl w:val="0"/>
        <w:numPr>
          <w:ilvl w:val="0"/>
          <w:numId w:val="84"/>
        </w:numPr>
        <w:shd w:val="clear" w:color="auto" w:fill="auto"/>
        <w:tabs>
          <w:tab w:val="left" w:pos="313"/>
        </w:tabs>
        <w:bidi w:val="0"/>
        <w:spacing w:before="0" w:after="0" w:line="201" w:lineRule="exact"/>
        <w:ind w:left="0" w:right="0" w:firstLine="0"/>
        <w:jc w:val="left"/>
        <w:rPr>
          <w:sz w:val="18"/>
          <w:szCs w:val="18"/>
        </w:rPr>
      </w:pPr>
      <w:bookmarkStart w:id="350" w:name="bookmark350"/>
      <w:bookmarkEnd w:id="350"/>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S3bucket</w:t>
      </w:r>
      <w:r>
        <w:rPr>
          <w:color w:val="000000"/>
          <w:spacing w:val="0"/>
          <w:w w:val="100"/>
          <w:position w:val="0"/>
          <w:sz w:val="18"/>
          <w:szCs w:val="18"/>
        </w:rPr>
        <w:t>属性中，将默认加密更改为使用</w:t>
      </w:r>
      <w:r>
        <w:rPr>
          <w:rFonts w:ascii="Times New Roman" w:hAnsi="Times New Roman" w:eastAsia="Times New Roman" w:cs="Times New Roman"/>
          <w:color w:val="000000"/>
          <w:spacing w:val="0"/>
          <w:w w:val="100"/>
          <w:position w:val="0"/>
          <w:sz w:val="18"/>
          <w:szCs w:val="18"/>
          <w:lang w:val="en-US" w:eastAsia="en-US" w:bidi="en-US"/>
        </w:rPr>
        <w:t>AWS KMS</w:t>
      </w:r>
      <w:r>
        <w:rPr>
          <w:color w:val="000000"/>
          <w:spacing w:val="0"/>
          <w:w w:val="100"/>
          <w:position w:val="0"/>
          <w:sz w:val="18"/>
          <w:szCs w:val="18"/>
        </w:rPr>
        <w:t>托管加密密钥</w:t>
      </w:r>
      <w:r>
        <w:rPr>
          <w:rFonts w:ascii="Times New Roman" w:hAnsi="Times New Roman" w:eastAsia="Times New Roman" w:cs="Times New Roman"/>
          <w:color w:val="000000"/>
          <w:spacing w:val="0"/>
          <w:w w:val="100"/>
          <w:position w:val="0"/>
          <w:sz w:val="18"/>
          <w:szCs w:val="18"/>
          <w:lang w:val="en-US" w:eastAsia="en-US" w:bidi="en-US"/>
        </w:rPr>
        <w:t>(SSE-KMS)</w:t>
      </w:r>
      <w:r>
        <w:rPr>
          <w:color w:val="000000"/>
          <w:spacing w:val="0"/>
          <w:w w:val="100"/>
          <w:position w:val="0"/>
          <w:sz w:val="18"/>
          <w:szCs w:val="18"/>
        </w:rPr>
        <w:t>的服务器端加密.设置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 桶策略以自动加密</w:t>
      </w:r>
      <w:r>
        <w:rPr>
          <w:rFonts w:ascii="Times New Roman" w:hAnsi="Times New Roman" w:eastAsia="Times New Roman" w:cs="Times New Roman"/>
          <w:color w:val="000000"/>
          <w:spacing w:val="0"/>
          <w:w w:val="100"/>
          <w:position w:val="0"/>
          <w:sz w:val="18"/>
          <w:szCs w:val="18"/>
          <w:lang w:val="en-US" w:eastAsia="en-US" w:bidi="en-US"/>
        </w:rPr>
        <w:t>GetObject</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PutObject</w:t>
      </w:r>
      <w:r>
        <w:rPr>
          <w:color w:val="000000"/>
          <w:spacing w:val="0"/>
          <w:w w:val="100"/>
          <w:position w:val="0"/>
          <w:sz w:val="18"/>
          <w:szCs w:val="18"/>
        </w:rPr>
        <w:t>请求上的对象</w:t>
      </w:r>
    </w:p>
    <w:p>
      <w:pPr>
        <w:pStyle w:val="4"/>
        <w:keepNext w:val="0"/>
        <w:keepLines w:val="0"/>
        <w:widowControl w:val="0"/>
        <w:numPr>
          <w:ilvl w:val="0"/>
          <w:numId w:val="84"/>
        </w:numPr>
        <w:shd w:val="clear" w:color="auto" w:fill="auto"/>
        <w:tabs>
          <w:tab w:val="left" w:pos="313"/>
        </w:tabs>
        <w:bidi w:val="0"/>
        <w:spacing w:before="0" w:after="0" w:line="201" w:lineRule="exact"/>
        <w:ind w:left="0" w:right="0" w:firstLine="0"/>
        <w:jc w:val="left"/>
        <w:rPr>
          <w:sz w:val="18"/>
          <w:szCs w:val="18"/>
        </w:rPr>
      </w:pPr>
      <w:bookmarkStart w:id="351" w:name="bookmark351"/>
      <w:bookmarkEnd w:id="351"/>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S3bucket</w:t>
      </w:r>
      <w:r>
        <w:rPr>
          <w:color w:val="000000"/>
          <w:spacing w:val="0"/>
          <w:w w:val="100"/>
          <w:position w:val="0"/>
          <w:sz w:val="18"/>
          <w:szCs w:val="18"/>
        </w:rPr>
        <w:t>属性中，使用客户管理的密钥将默认加密更改为</w:t>
      </w:r>
      <w:r>
        <w:rPr>
          <w:rFonts w:ascii="Times New Roman" w:hAnsi="Times New Roman" w:eastAsia="Times New Roman" w:cs="Times New Roman"/>
          <w:color w:val="000000"/>
          <w:spacing w:val="0"/>
          <w:w w:val="100"/>
          <w:position w:val="0"/>
          <w:sz w:val="18"/>
          <w:szCs w:val="18"/>
          <w:lang w:val="en-US" w:eastAsia="en-US" w:bidi="en-US"/>
        </w:rPr>
        <w:t>AES-256.</w:t>
      </w:r>
    </w:p>
    <w:p>
      <w:pPr>
        <w:pStyle w:val="4"/>
        <w:keepNext w:val="0"/>
        <w:keepLines w:val="0"/>
        <w:widowControl w:val="0"/>
        <w:shd w:val="clear" w:color="auto" w:fill="auto"/>
        <w:bidi w:val="0"/>
        <w:spacing w:before="0" w:after="180" w:line="201" w:lineRule="exact"/>
        <w:ind w:left="0" w:right="0" w:firstLine="0"/>
        <w:jc w:val="left"/>
        <w:rPr>
          <w:sz w:val="18"/>
          <w:szCs w:val="18"/>
        </w:rPr>
      </w:pPr>
      <w:r>
        <w:rPr>
          <w:color w:val="000000"/>
          <w:spacing w:val="0"/>
          <w:w w:val="100"/>
          <w:position w:val="0"/>
          <w:sz w:val="18"/>
          <w:szCs w:val="18"/>
        </w:rPr>
        <w:t>附加一个策略以拒绝任何访问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存储桶的实体的未加密</w:t>
      </w:r>
      <w:r>
        <w:rPr>
          <w:rFonts w:ascii="Times New Roman" w:hAnsi="Times New Roman" w:eastAsia="Times New Roman" w:cs="Times New Roman"/>
          <w:color w:val="000000"/>
          <w:spacing w:val="0"/>
          <w:w w:val="100"/>
          <w:position w:val="0"/>
          <w:sz w:val="18"/>
          <w:szCs w:val="18"/>
          <w:lang w:val="en-US" w:eastAsia="en-US" w:bidi="en-US"/>
        </w:rPr>
        <w:t>PutObject</w:t>
      </w:r>
      <w:r>
        <w:rPr>
          <w:color w:val="000000"/>
          <w:spacing w:val="0"/>
          <w:w w:val="100"/>
          <w:position w:val="0"/>
          <w:sz w:val="18"/>
          <w:szCs w:val="18"/>
        </w:rPr>
        <w:t>请求.使用</w:t>
      </w:r>
      <w:r>
        <w:rPr>
          <w:rFonts w:ascii="Times New Roman" w:hAnsi="Times New Roman" w:eastAsia="Times New Roman" w:cs="Times New Roman"/>
          <w:color w:val="000000"/>
          <w:spacing w:val="0"/>
          <w:w w:val="100"/>
          <w:position w:val="0"/>
          <w:sz w:val="18"/>
          <w:szCs w:val="18"/>
          <w:lang w:val="en-US" w:eastAsia="en-US" w:bidi="en-US"/>
        </w:rPr>
        <w:t>AWS CLI</w:t>
      </w:r>
      <w:r>
        <w:rPr>
          <w:color w:val="000000"/>
          <w:spacing w:val="0"/>
          <w:w w:val="100"/>
          <w:position w:val="0"/>
          <w:sz w:val="18"/>
          <w:szCs w:val="18"/>
        </w:rPr>
        <w:t xml:space="preserve">重新上传所有对象 </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w:t>
      </w:r>
      <w:r>
        <w:rPr>
          <w:color w:val="000000"/>
          <w:spacing w:val="0"/>
          <w:w w:val="100"/>
          <w:position w:val="0"/>
          <w:sz w:val="18"/>
          <w:szCs w:val="18"/>
          <w:lang w:val="zh-CN" w:eastAsia="zh-CN" w:bidi="zh-CN"/>
        </w:rPr>
        <w:t>储桶.</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80" w:line="201"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Q71.-</w:t>
      </w:r>
      <w:r>
        <w:rPr>
          <w:rFonts w:ascii="宋体" w:hAnsi="宋体" w:eastAsia="宋体" w:cs="宋体"/>
          <w:color w:val="000000"/>
          <w:spacing w:val="0"/>
          <w:w w:val="100"/>
          <w:position w:val="0"/>
          <w:sz w:val="18"/>
          <w:szCs w:val="18"/>
          <w:lang w:val="zh-TW" w:eastAsia="zh-TW" w:bidi="zh-TW"/>
        </w:rPr>
        <w:t>家公司正在</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上构建软件即服务</w:t>
      </w:r>
      <w:r>
        <w:rPr>
          <w:rFonts w:ascii="Times New Roman" w:hAnsi="Times New Roman" w:eastAsia="Times New Roman" w:cs="Times New Roman"/>
          <w:color w:val="000000"/>
          <w:spacing w:val="0"/>
          <w:w w:val="100"/>
          <w:position w:val="0"/>
          <w:sz w:val="18"/>
          <w:szCs w:val="18"/>
          <w:lang w:val="en-US" w:eastAsia="en-US" w:bidi="en-US"/>
        </w:rPr>
        <w:t>(SaaS)</w:t>
      </w:r>
      <w:r>
        <w:rPr>
          <w:rFonts w:ascii="宋体" w:hAnsi="宋体" w:eastAsia="宋体" w:cs="宋体"/>
          <w:color w:val="000000"/>
          <w:spacing w:val="0"/>
          <w:w w:val="100"/>
          <w:position w:val="0"/>
          <w:sz w:val="18"/>
          <w:szCs w:val="18"/>
          <w:lang w:val="zh-TW" w:eastAsia="zh-TW" w:bidi="zh-TW"/>
        </w:rPr>
        <w:t>解决方案.该公司已在多个</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 xml:space="preserve">区域和同一生产账户中部署了一 个集成了 </w:t>
      </w:r>
      <w:r>
        <w:rPr>
          <w:rFonts w:ascii="Times New Roman" w:hAnsi="Times New Roman" w:eastAsia="Times New Roman" w:cs="Times New Roman"/>
          <w:color w:val="000000"/>
          <w:spacing w:val="0"/>
          <w:w w:val="100"/>
          <w:position w:val="0"/>
          <w:sz w:val="18"/>
          <w:szCs w:val="18"/>
          <w:lang w:val="en-US" w:eastAsia="en-US" w:bidi="en-US"/>
        </w:rPr>
        <w:t xml:space="preserve">AWS Lambda </w:t>
      </w:r>
      <w:r>
        <w:rPr>
          <w:rFonts w:ascii="宋体" w:hAnsi="宋体" w:eastAsia="宋体" w:cs="宋体"/>
          <w:color w:val="000000"/>
          <w:spacing w:val="0"/>
          <w:w w:val="100"/>
          <w:position w:val="0"/>
          <w:sz w:val="18"/>
          <w:szCs w:val="18"/>
          <w:lang w:val="zh-TW" w:eastAsia="zh-TW" w:bidi="zh-TW"/>
        </w:rPr>
        <w:t xml:space="preserve">的 </w:t>
      </w:r>
      <w:r>
        <w:rPr>
          <w:rFonts w:ascii="Times New Roman" w:hAnsi="Times New Roman" w:eastAsia="Times New Roman" w:cs="Times New Roman"/>
          <w:color w:val="000000"/>
          <w:spacing w:val="0"/>
          <w:w w:val="100"/>
          <w:position w:val="0"/>
          <w:sz w:val="18"/>
          <w:szCs w:val="18"/>
          <w:lang w:val="en-US" w:eastAsia="en-US" w:bidi="en-US"/>
        </w:rPr>
        <w:t>Amazon API Gateway RESTAPL</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该公司提供分层定价，使客户能够为每秒进行•定数量的</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调用的容量付费.高级套餐每秒提供多达</w:t>
      </w:r>
      <w:r>
        <w:rPr>
          <w:rFonts w:ascii="Times New Roman" w:hAnsi="Times New Roman" w:eastAsia="Times New Roman" w:cs="Times New Roman"/>
          <w:color w:val="000000"/>
          <w:spacing w:val="0"/>
          <w:w w:val="100"/>
          <w:position w:val="0"/>
          <w:sz w:val="18"/>
          <w:szCs w:val="18"/>
        </w:rPr>
        <w:t>3,000</w:t>
      </w:r>
      <w:r>
        <w:rPr>
          <w:color w:val="000000"/>
          <w:spacing w:val="0"/>
          <w:w w:val="100"/>
          <w:position w:val="0"/>
          <w:sz w:val="18"/>
          <w:szCs w:val="18"/>
        </w:rPr>
        <w:t>次</w:t>
      </w:r>
      <w:r>
        <w:rPr>
          <w:color w:val="000000"/>
          <w:spacing w:val="0"/>
          <w:w w:val="100"/>
          <w:position w:val="0"/>
          <w:sz w:val="18"/>
          <w:szCs w:val="18"/>
          <w:lang w:val="zh-CN" w:eastAsia="zh-CN" w:bidi="zh-CN"/>
        </w:rPr>
        <w:t xml:space="preserve">调用. </w:t>
      </w:r>
      <w:r>
        <w:rPr>
          <w:color w:val="000000"/>
          <w:spacing w:val="0"/>
          <w:w w:val="100"/>
          <w:position w:val="0"/>
          <w:sz w:val="18"/>
          <w:szCs w:val="18"/>
        </w:rPr>
        <w:t>客户由唯</w:t>
      </w:r>
      <w:r>
        <w:rPr>
          <w:color w:val="000000"/>
          <w:spacing w:val="0"/>
          <w:w w:val="100"/>
          <w:position w:val="0"/>
          <w:sz w:val="18"/>
          <w:szCs w:val="18"/>
          <w:lang w:val="en-US" w:eastAsia="en-US" w:bidi="en-US"/>
        </w:rPr>
        <w:t>•</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密钥识别.多个地区的-些高级客户报告说，他们在使用高峰期收到来自多个</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方法的</w:t>
      </w:r>
      <w:r>
        <w:rPr>
          <w:rFonts w:ascii="Times New Roman" w:hAnsi="Times New Roman" w:eastAsia="Times New Roman" w:cs="Times New Roman"/>
          <w:color w:val="000000"/>
          <w:spacing w:val="0"/>
          <w:w w:val="100"/>
          <w:position w:val="0"/>
          <w:sz w:val="18"/>
          <w:szCs w:val="18"/>
        </w:rPr>
        <w:t>429</w:t>
      </w:r>
      <w:r>
        <w:rPr>
          <w:rFonts w:ascii="Times New Roman" w:hAnsi="Times New Roman" w:eastAsia="Times New Roman" w:cs="Times New Roman"/>
          <w:color w:val="000000"/>
          <w:spacing w:val="0"/>
          <w:w w:val="100"/>
          <w:position w:val="0"/>
          <w:sz w:val="18"/>
          <w:szCs w:val="18"/>
          <w:lang w:val="en-US" w:eastAsia="en-US" w:bidi="en-US"/>
        </w:rPr>
        <w:t>Too Many Requests</w:t>
      </w:r>
      <w:r>
        <w:rPr>
          <w:color w:val="000000"/>
          <w:spacing w:val="0"/>
          <w:w w:val="100"/>
          <w:position w:val="0"/>
          <w:sz w:val="18"/>
          <w:szCs w:val="18"/>
        </w:rPr>
        <w:t>的错误响应.日志表明</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函数从未被调用.</w:t>
      </w:r>
    </w:p>
    <w:p>
      <w:pPr>
        <w:pStyle w:val="4"/>
        <w:keepNext w:val="0"/>
        <w:keepLines w:val="0"/>
        <w:widowControl w:val="0"/>
        <w:shd w:val="clear" w:color="auto" w:fill="auto"/>
        <w:bidi w:val="0"/>
        <w:spacing w:before="0" w:after="180" w:line="198" w:lineRule="exact"/>
        <w:ind w:left="0" w:right="0" w:firstLine="0"/>
        <w:jc w:val="left"/>
        <w:rPr>
          <w:sz w:val="18"/>
          <w:szCs w:val="18"/>
        </w:rPr>
      </w:pPr>
      <w:r>
        <w:rPr>
          <w:color w:val="000000"/>
          <w:spacing w:val="0"/>
          <w:w w:val="100"/>
          <w:position w:val="0"/>
          <w:sz w:val="18"/>
          <w:szCs w:val="18"/>
        </w:rPr>
        <w:t>这些客户的错误消息可能是什么原因造成的？</w:t>
      </w:r>
    </w:p>
    <w:p>
      <w:pPr>
        <w:pStyle w:val="4"/>
        <w:keepNext w:val="0"/>
        <w:keepLines w:val="0"/>
        <w:widowControl w:val="0"/>
        <w:numPr>
          <w:ilvl w:val="0"/>
          <w:numId w:val="85"/>
        </w:numPr>
        <w:shd w:val="clear" w:color="auto" w:fill="auto"/>
        <w:tabs>
          <w:tab w:val="left" w:pos="313"/>
        </w:tabs>
        <w:bidi w:val="0"/>
        <w:spacing w:before="0" w:after="0" w:line="201" w:lineRule="exact"/>
        <w:ind w:left="0" w:right="0" w:firstLine="0"/>
        <w:jc w:val="left"/>
        <w:rPr>
          <w:sz w:val="18"/>
          <w:szCs w:val="18"/>
        </w:rPr>
      </w:pPr>
      <w:bookmarkStart w:id="352" w:name="bookmark352"/>
      <w:bookmarkEnd w:id="352"/>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函数达到了并发</w:t>
      </w:r>
      <w:r>
        <w:rPr>
          <w:color w:val="000000"/>
          <w:spacing w:val="0"/>
          <w:w w:val="100"/>
          <w:position w:val="0"/>
          <w:sz w:val="18"/>
          <w:szCs w:val="18"/>
          <w:lang w:val="zh-CN" w:eastAsia="zh-CN" w:bidi="zh-CN"/>
        </w:rPr>
        <w:t>限制.</w:t>
      </w:r>
    </w:p>
    <w:p>
      <w:pPr>
        <w:pStyle w:val="4"/>
        <w:keepNext w:val="0"/>
        <w:keepLines w:val="0"/>
        <w:widowControl w:val="0"/>
        <w:numPr>
          <w:ilvl w:val="0"/>
          <w:numId w:val="85"/>
        </w:numPr>
        <w:shd w:val="clear" w:color="auto" w:fill="auto"/>
        <w:tabs>
          <w:tab w:val="left" w:pos="313"/>
        </w:tabs>
        <w:bidi w:val="0"/>
        <w:spacing w:before="0" w:after="0" w:line="201" w:lineRule="exact"/>
        <w:ind w:left="0" w:right="0" w:firstLine="0"/>
        <w:jc w:val="left"/>
        <w:rPr>
          <w:sz w:val="18"/>
          <w:szCs w:val="18"/>
        </w:rPr>
      </w:pPr>
      <w:bookmarkStart w:id="353" w:name="bookmark353"/>
      <w:bookmarkEnd w:id="353"/>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函数达到并发的区域限制.</w:t>
      </w:r>
    </w:p>
    <w:p>
      <w:pPr>
        <w:pStyle w:val="4"/>
        <w:keepNext w:val="0"/>
        <w:keepLines w:val="0"/>
        <w:widowControl w:val="0"/>
        <w:numPr>
          <w:ilvl w:val="0"/>
          <w:numId w:val="85"/>
        </w:numPr>
        <w:shd w:val="clear" w:color="auto" w:fill="auto"/>
        <w:tabs>
          <w:tab w:val="left" w:pos="313"/>
        </w:tabs>
        <w:bidi w:val="0"/>
        <w:spacing w:before="0" w:after="0" w:line="201" w:lineRule="exact"/>
        <w:ind w:left="0" w:right="0" w:firstLine="0"/>
        <w:jc w:val="left"/>
        <w:rPr>
          <w:sz w:val="18"/>
          <w:szCs w:val="18"/>
        </w:rPr>
      </w:pPr>
      <w:bookmarkStart w:id="354" w:name="bookmark354"/>
      <w:bookmarkEnd w:id="354"/>
      <w:r>
        <w:rPr>
          <w:color w:val="000000"/>
          <w:spacing w:val="0"/>
          <w:w w:val="100"/>
          <w:position w:val="0"/>
          <w:sz w:val="18"/>
          <w:szCs w:val="18"/>
        </w:rPr>
        <w:t>公司达到了其</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网关帐户每秒调用的</w:t>
      </w:r>
      <w:r>
        <w:rPr>
          <w:color w:val="000000"/>
          <w:spacing w:val="0"/>
          <w:w w:val="100"/>
          <w:position w:val="0"/>
          <w:sz w:val="18"/>
          <w:szCs w:val="18"/>
          <w:lang w:val="zh-CN" w:eastAsia="zh-CN" w:bidi="zh-CN"/>
        </w:rPr>
        <w:t>限制.</w:t>
      </w:r>
    </w:p>
    <w:p>
      <w:pPr>
        <w:pStyle w:val="4"/>
        <w:keepNext w:val="0"/>
        <w:keepLines w:val="0"/>
        <w:widowControl w:val="0"/>
        <w:numPr>
          <w:ilvl w:val="0"/>
          <w:numId w:val="85"/>
        </w:numPr>
        <w:shd w:val="clear" w:color="auto" w:fill="auto"/>
        <w:tabs>
          <w:tab w:val="left" w:pos="313"/>
        </w:tabs>
        <w:bidi w:val="0"/>
        <w:spacing w:before="0" w:after="0" w:line="201" w:lineRule="exact"/>
        <w:ind w:left="0" w:right="0" w:firstLine="0"/>
        <w:jc w:val="left"/>
        <w:rPr>
          <w:sz w:val="18"/>
          <w:szCs w:val="18"/>
        </w:rPr>
      </w:pPr>
      <w:bookmarkStart w:id="355" w:name="bookmark355"/>
      <w:bookmarkEnd w:id="355"/>
      <w:r>
        <w:rPr>
          <w:color w:val="000000"/>
          <w:spacing w:val="0"/>
          <w:w w:val="100"/>
          <w:position w:val="0"/>
          <w:sz w:val="18"/>
          <w:szCs w:val="18"/>
        </w:rPr>
        <w:t>公司达到了其</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网关默认的每方法每秒调用限制 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80" w:line="207"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4" w:lineRule="exact"/>
        <w:ind w:left="0" w:right="0" w:firstLine="0"/>
        <w:jc w:val="left"/>
        <w:rPr>
          <w:sz w:val="18"/>
          <w:szCs w:val="18"/>
        </w:rPr>
      </w:pPr>
      <w:r>
        <w:rPr>
          <w:rFonts w:ascii="Times New Roman" w:hAnsi="Times New Roman" w:eastAsia="Times New Roman" w:cs="Times New Roman"/>
          <w:smallCaps/>
          <w:color w:val="000000"/>
          <w:spacing w:val="0"/>
          <w:w w:val="100"/>
          <w:position w:val="0"/>
          <w:sz w:val="18"/>
          <w:szCs w:val="18"/>
          <w:lang w:val="en-US" w:eastAsia="en-US" w:bidi="en-US"/>
        </w:rPr>
        <w:t>Q72l</w:t>
      </w:r>
      <w:r>
        <w:rPr>
          <w:color w:val="000000"/>
          <w:spacing w:val="0"/>
          <w:w w:val="100"/>
          <w:position w:val="0"/>
          <w:sz w:val="18"/>
          <w:szCs w:val="18"/>
        </w:rPr>
        <w:t>家公司使用</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管理多个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账户.在根</w:t>
      </w:r>
      <w:r>
        <w:rPr>
          <w:rFonts w:ascii="Times New Roman" w:hAnsi="Times New Roman" w:eastAsia="Times New Roman" w:cs="Times New Roman"/>
          <w:color w:val="000000"/>
          <w:spacing w:val="0"/>
          <w:w w:val="100"/>
          <w:position w:val="0"/>
          <w:sz w:val="18"/>
          <w:szCs w:val="18"/>
          <w:lang w:val="en-US" w:eastAsia="en-US" w:bidi="en-US"/>
        </w:rPr>
        <w:t>ou</w:t>
      </w:r>
      <w:r>
        <w:rPr>
          <w:color w:val="000000"/>
          <w:spacing w:val="0"/>
          <w:w w:val="100"/>
          <w:position w:val="0"/>
          <w:sz w:val="18"/>
          <w:szCs w:val="18"/>
        </w:rPr>
        <w:t>下，公司有两个</w:t>
      </w:r>
      <w:r>
        <w:rPr>
          <w:rFonts w:ascii="Times New Roman" w:hAnsi="Times New Roman" w:eastAsia="Times New Roman" w:cs="Times New Roman"/>
          <w:color w:val="000000"/>
          <w:spacing w:val="0"/>
          <w:w w:val="100"/>
          <w:position w:val="0"/>
          <w:sz w:val="18"/>
          <w:szCs w:val="18"/>
          <w:lang w:val="en-US" w:eastAsia="en-US" w:bidi="en-US"/>
        </w:rPr>
        <w:t>OU</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 xml:space="preserve"> Research</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 xml:space="preserve">DataOps. </w:t>
      </w:r>
      <w:r>
        <w:rPr>
          <w:color w:val="000000"/>
          <w:spacing w:val="0"/>
          <w:w w:val="100"/>
          <w:position w:val="0"/>
          <w:sz w:val="18"/>
          <w:szCs w:val="18"/>
        </w:rPr>
        <w:t>由于法规要求，公司在组织中部署的所有资源都必须位于</w:t>
      </w:r>
      <w:r>
        <w:rPr>
          <w:rFonts w:ascii="Times New Roman" w:hAnsi="Times New Roman" w:eastAsia="Times New Roman" w:cs="Times New Roman"/>
          <w:color w:val="000000"/>
          <w:spacing w:val="0"/>
          <w:w w:val="100"/>
          <w:position w:val="0"/>
          <w:sz w:val="18"/>
          <w:szCs w:val="18"/>
          <w:lang w:val="en-US" w:eastAsia="en-US" w:bidi="en-US"/>
        </w:rPr>
        <w:t>ap-northeast-1</w:t>
      </w:r>
      <w:r>
        <w:rPr>
          <w:color w:val="000000"/>
          <w:spacing w:val="0"/>
          <w:w w:val="100"/>
          <w:position w:val="0"/>
          <w:sz w:val="18"/>
          <w:szCs w:val="18"/>
        </w:rPr>
        <w:t>区域中.此外，公司在</w:t>
      </w:r>
      <w:r>
        <w:rPr>
          <w:rFonts w:ascii="Times New Roman" w:hAnsi="Times New Roman" w:eastAsia="Times New Roman" w:cs="Times New Roman"/>
          <w:color w:val="000000"/>
          <w:spacing w:val="0"/>
          <w:w w:val="100"/>
          <w:position w:val="0"/>
          <w:sz w:val="18"/>
          <w:szCs w:val="18"/>
          <w:lang w:val="en-US" w:eastAsia="en-US" w:bidi="en-US"/>
        </w:rPr>
        <w:t>DataOpsOU</w:t>
      </w:r>
      <w:r>
        <w:rPr>
          <w:color w:val="000000"/>
          <w:spacing w:val="0"/>
          <w:w w:val="100"/>
          <w:position w:val="0"/>
          <w:sz w:val="18"/>
          <w:szCs w:val="18"/>
        </w:rPr>
        <w:t xml:space="preserve">中部署的 </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实例必须使用预定义的实例类型列表.</w:t>
      </w:r>
    </w:p>
    <w:p>
      <w:pPr>
        <w:pStyle w:val="4"/>
        <w:keepNext w:val="0"/>
        <w:keepLines w:val="0"/>
        <w:widowControl w:val="0"/>
        <w:shd w:val="clear" w:color="auto" w:fill="auto"/>
        <w:bidi w:val="0"/>
        <w:spacing w:before="0" w:after="180" w:line="204" w:lineRule="exact"/>
        <w:ind w:left="0" w:right="0" w:firstLine="0"/>
        <w:jc w:val="left"/>
        <w:rPr>
          <w:sz w:val="18"/>
          <w:szCs w:val="18"/>
        </w:rPr>
      </w:pPr>
      <w:r>
        <w:rPr>
          <w:color w:val="000000"/>
          <w:spacing w:val="0"/>
          <w:w w:val="100"/>
          <w:position w:val="0"/>
          <w:sz w:val="18"/>
          <w:szCs w:val="18"/>
        </w:rPr>
        <w:t>解决方案架构师必须实施应用这些限制的解决方案.该解决方案必须最大限度地提高运营效率，并且必须最大限度地减少 日常维护.哪些步骤组合可以满足这些要求？(选择两项)</w:t>
      </w:r>
    </w:p>
    <w:p>
      <w:pPr>
        <w:pStyle w:val="4"/>
        <w:keepNext w:val="0"/>
        <w:keepLines w:val="0"/>
        <w:widowControl w:val="0"/>
        <w:numPr>
          <w:ilvl w:val="0"/>
          <w:numId w:val="86"/>
        </w:numPr>
        <w:shd w:val="clear" w:color="auto" w:fill="auto"/>
        <w:tabs>
          <w:tab w:val="left" w:pos="323"/>
        </w:tabs>
        <w:bidi w:val="0"/>
        <w:spacing w:before="0" w:after="0" w:line="207" w:lineRule="exact"/>
        <w:ind w:left="0" w:right="0" w:firstLine="0"/>
        <w:jc w:val="left"/>
        <w:rPr>
          <w:sz w:val="18"/>
          <w:szCs w:val="18"/>
        </w:rPr>
      </w:pPr>
      <w:bookmarkStart w:id="356" w:name="bookmark356"/>
      <w:bookmarkEnd w:id="356"/>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DataOps 0U</w:t>
      </w:r>
      <w:r>
        <w:rPr>
          <w:color w:val="000000"/>
          <w:spacing w:val="0"/>
          <w:w w:val="100"/>
          <w:position w:val="0"/>
          <w:sz w:val="18"/>
          <w:szCs w:val="18"/>
          <w:lang w:val="zh-CN" w:eastAsia="zh-CN" w:bidi="zh-CN"/>
        </w:rPr>
        <w:t>下的 个</w:t>
      </w:r>
      <w:r>
        <w:rPr>
          <w:color w:val="000000"/>
          <w:spacing w:val="0"/>
          <w:w w:val="100"/>
          <w:position w:val="0"/>
          <w:sz w:val="18"/>
          <w:szCs w:val="18"/>
        </w:rPr>
        <w:t>帐户中创建•个</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w:t>
      </w:r>
      <w:r>
        <w:rPr>
          <w:color w:val="000000"/>
          <w:spacing w:val="0"/>
          <w:w w:val="100"/>
          <w:position w:val="0"/>
          <w:sz w:val="18"/>
          <w:szCs w:val="18"/>
          <w:lang w:val="zh-CN" w:eastAsia="zh-CN" w:bidi="zh-CN"/>
        </w:rPr>
        <w:t>.在角</w:t>
      </w:r>
      <w:r>
        <w:rPr>
          <w:color w:val="000000"/>
          <w:spacing w:val="0"/>
          <w:w w:val="100"/>
          <w:position w:val="0"/>
          <w:sz w:val="18"/>
          <w:szCs w:val="18"/>
        </w:rPr>
        <w:t>色的内联策略中使用</w:t>
      </w:r>
      <w:r>
        <w:rPr>
          <w:rFonts w:ascii="Times New Roman" w:hAnsi="Times New Roman" w:eastAsia="Times New Roman" w:cs="Times New Roman"/>
          <w:color w:val="000000"/>
          <w:spacing w:val="0"/>
          <w:w w:val="100"/>
          <w:position w:val="0"/>
          <w:sz w:val="18"/>
          <w:szCs w:val="18"/>
          <w:lang w:val="en-US" w:eastAsia="en-US" w:bidi="en-US"/>
        </w:rPr>
        <w:t>ec2:lnstanceType</w:t>
      </w:r>
      <w:r>
        <w:rPr>
          <w:color w:val="000000"/>
          <w:spacing w:val="0"/>
          <w:w w:val="100"/>
          <w:position w:val="0"/>
          <w:sz w:val="18"/>
          <w:szCs w:val="18"/>
        </w:rPr>
        <w:t>条件键来限制对 特定实例类型的访问.</w:t>
      </w:r>
    </w:p>
    <w:p>
      <w:pPr>
        <w:pStyle w:val="4"/>
        <w:keepNext w:val="0"/>
        <w:keepLines w:val="0"/>
        <w:widowControl w:val="0"/>
        <w:numPr>
          <w:ilvl w:val="0"/>
          <w:numId w:val="86"/>
        </w:numPr>
        <w:shd w:val="clear" w:color="auto" w:fill="auto"/>
        <w:tabs>
          <w:tab w:val="left" w:pos="332"/>
        </w:tabs>
        <w:bidi w:val="0"/>
        <w:spacing w:before="0" w:after="0" w:line="207" w:lineRule="exact"/>
        <w:ind w:left="0" w:right="0" w:firstLine="0"/>
        <w:jc w:val="left"/>
        <w:rPr>
          <w:sz w:val="18"/>
          <w:szCs w:val="18"/>
        </w:rPr>
      </w:pPr>
      <w:bookmarkStart w:id="357" w:name="bookmark357"/>
      <w:bookmarkEnd w:id="357"/>
      <w:r>
        <w:rPr>
          <w:color w:val="000000"/>
          <w:spacing w:val="0"/>
          <w:w w:val="100"/>
          <w:position w:val="0"/>
          <w:sz w:val="18"/>
          <w:szCs w:val="18"/>
        </w:rPr>
        <w:t>在根</w:t>
      </w:r>
      <w:r>
        <w:rPr>
          <w:rFonts w:ascii="Times New Roman" w:hAnsi="Times New Roman" w:eastAsia="Times New Roman" w:cs="Times New Roman"/>
          <w:color w:val="000000"/>
          <w:spacing w:val="0"/>
          <w:w w:val="100"/>
          <w:position w:val="0"/>
          <w:sz w:val="18"/>
          <w:szCs w:val="18"/>
          <w:lang w:val="en-US" w:eastAsia="en-US" w:bidi="en-US"/>
        </w:rPr>
        <w:t>OU</w:t>
      </w:r>
      <w:r>
        <w:rPr>
          <w:color w:val="000000"/>
          <w:spacing w:val="0"/>
          <w:w w:val="100"/>
          <w:position w:val="0"/>
          <w:sz w:val="18"/>
          <w:szCs w:val="18"/>
        </w:rPr>
        <w:t>下的所有账户中创建一个</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用户.在每个用户的内联策略中使用</w:t>
      </w:r>
      <w:r>
        <w:rPr>
          <w:rFonts w:ascii="Times New Roman" w:hAnsi="Times New Roman" w:eastAsia="Times New Roman" w:cs="Times New Roman"/>
          <w:color w:val="000000"/>
          <w:spacing w:val="0"/>
          <w:w w:val="100"/>
          <w:position w:val="0"/>
          <w:sz w:val="18"/>
          <w:szCs w:val="18"/>
          <w:lang w:val="en-US" w:eastAsia="en-US" w:bidi="en-US"/>
        </w:rPr>
        <w:t>aws:RequestedRegion</w:t>
      </w:r>
      <w:r>
        <w:rPr>
          <w:color w:val="000000"/>
          <w:spacing w:val="0"/>
          <w:w w:val="100"/>
          <w:position w:val="0"/>
          <w:sz w:val="18"/>
          <w:szCs w:val="18"/>
        </w:rPr>
        <w:t>条件键来限制 对除</w:t>
      </w:r>
      <w:r>
        <w:rPr>
          <w:rFonts w:ascii="Times New Roman" w:hAnsi="Times New Roman" w:eastAsia="Times New Roman" w:cs="Times New Roman"/>
          <w:color w:val="000000"/>
          <w:spacing w:val="0"/>
          <w:w w:val="100"/>
          <w:position w:val="0"/>
          <w:sz w:val="18"/>
          <w:szCs w:val="18"/>
          <w:lang w:val="en-US" w:eastAsia="en-US" w:bidi="en-US"/>
        </w:rPr>
        <w:t>ap-northeast-1</w:t>
      </w:r>
      <w:r>
        <w:rPr>
          <w:color w:val="000000"/>
          <w:spacing w:val="0"/>
          <w:w w:val="100"/>
          <w:position w:val="0"/>
          <w:sz w:val="18"/>
          <w:szCs w:val="18"/>
        </w:rPr>
        <w:t>以外的所有</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区域的访问</w:t>
      </w:r>
    </w:p>
    <w:p>
      <w:pPr>
        <w:pStyle w:val="5"/>
        <w:keepNext w:val="0"/>
        <w:keepLines w:val="0"/>
        <w:widowControl w:val="0"/>
        <w:numPr>
          <w:ilvl w:val="0"/>
          <w:numId w:val="86"/>
        </w:numPr>
        <w:shd w:val="clear" w:color="auto" w:fill="auto"/>
        <w:tabs>
          <w:tab w:val="left" w:pos="332"/>
        </w:tabs>
        <w:bidi w:val="0"/>
        <w:spacing w:before="0" w:after="0" w:line="207" w:lineRule="exact"/>
        <w:ind w:left="0" w:right="0" w:firstLine="0"/>
        <w:jc w:val="left"/>
        <w:rPr>
          <w:sz w:val="18"/>
          <w:szCs w:val="18"/>
        </w:rPr>
      </w:pPr>
      <w:bookmarkStart w:id="358" w:name="bookmark358"/>
      <w:bookmarkEnd w:id="358"/>
      <w:r>
        <w:rPr>
          <w:rFonts w:ascii="宋体" w:hAnsi="宋体" w:eastAsia="宋体" w:cs="宋体"/>
          <w:color w:val="000000"/>
          <w:spacing w:val="0"/>
          <w:w w:val="100"/>
          <w:position w:val="0"/>
          <w:sz w:val="18"/>
          <w:szCs w:val="18"/>
          <w:lang w:val="zh-TW" w:eastAsia="zh-TW" w:bidi="zh-TW"/>
        </w:rPr>
        <w:t>创建</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aws:RequestedRegion</w:t>
      </w:r>
      <w:r>
        <w:rPr>
          <w:rFonts w:ascii="宋体" w:hAnsi="宋体" w:eastAsia="宋体" w:cs="宋体"/>
          <w:color w:val="000000"/>
          <w:spacing w:val="0"/>
          <w:w w:val="100"/>
          <w:position w:val="0"/>
          <w:sz w:val="18"/>
          <w:szCs w:val="18"/>
          <w:lang w:val="zh-TW" w:eastAsia="zh-TW" w:bidi="zh-TW"/>
        </w:rPr>
        <w:t>条件键来限制对除</w:t>
      </w:r>
      <w:r>
        <w:rPr>
          <w:rFonts w:ascii="Times New Roman" w:hAnsi="Times New Roman" w:eastAsia="Times New Roman" w:cs="Times New Roman"/>
          <w:color w:val="000000"/>
          <w:spacing w:val="0"/>
          <w:w w:val="100"/>
          <w:position w:val="0"/>
          <w:sz w:val="18"/>
          <w:szCs w:val="18"/>
          <w:lang w:val="en-US" w:eastAsia="en-US" w:bidi="en-US"/>
        </w:rPr>
        <w:t>ap-northeast-1</w:t>
      </w:r>
      <w:r>
        <w:rPr>
          <w:rFonts w:ascii="宋体" w:hAnsi="宋体" w:eastAsia="宋体" w:cs="宋体"/>
          <w:color w:val="000000"/>
          <w:spacing w:val="0"/>
          <w:w w:val="100"/>
          <w:position w:val="0"/>
          <w:sz w:val="18"/>
          <w:szCs w:val="18"/>
          <w:lang w:val="zh-TW" w:eastAsia="zh-TW" w:bidi="zh-TW"/>
        </w:rPr>
        <w:t>之外的所有</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区域的访问.将</w:t>
      </w:r>
      <w:r>
        <w:rPr>
          <w:rFonts w:ascii="Times New Roman" w:hAnsi="Times New Roman" w:eastAsia="Times New Roman" w:cs="Times New Roman"/>
          <w:color w:val="000000"/>
          <w:spacing w:val="0"/>
          <w:w w:val="100"/>
          <w:position w:val="0"/>
          <w:sz w:val="18"/>
          <w:szCs w:val="18"/>
          <w:lang w:val="en-US" w:eastAsia="en-US" w:bidi="en-US"/>
        </w:rPr>
        <w:t xml:space="preserve">SCP </w:t>
      </w:r>
      <w:r>
        <w:rPr>
          <w:rFonts w:ascii="宋体" w:hAnsi="宋体" w:eastAsia="宋体" w:cs="宋体"/>
          <w:color w:val="000000"/>
          <w:spacing w:val="0"/>
          <w:w w:val="100"/>
          <w:position w:val="0"/>
          <w:sz w:val="18"/>
          <w:szCs w:val="18"/>
          <w:lang w:val="zh-TW" w:eastAsia="zh-TW" w:bidi="zh-TW"/>
        </w:rPr>
        <w:t>应用于根</w:t>
      </w:r>
      <w:r>
        <w:rPr>
          <w:rFonts w:ascii="Times New Roman" w:hAnsi="Times New Roman" w:eastAsia="Times New Roman" w:cs="Times New Roman"/>
          <w:color w:val="000000"/>
          <w:spacing w:val="0"/>
          <w:w w:val="100"/>
          <w:position w:val="0"/>
          <w:sz w:val="18"/>
          <w:szCs w:val="18"/>
          <w:lang w:val="en-US" w:eastAsia="en-US" w:bidi="en-US"/>
        </w:rPr>
        <w:t>OU</w:t>
      </w:r>
    </w:p>
    <w:p>
      <w:pPr>
        <w:pStyle w:val="5"/>
        <w:keepNext w:val="0"/>
        <w:keepLines w:val="0"/>
        <w:widowControl w:val="0"/>
        <w:numPr>
          <w:ilvl w:val="0"/>
          <w:numId w:val="86"/>
        </w:numPr>
        <w:shd w:val="clear" w:color="auto" w:fill="auto"/>
        <w:tabs>
          <w:tab w:val="left" w:pos="323"/>
        </w:tabs>
        <w:bidi w:val="0"/>
        <w:spacing w:before="0" w:after="0" w:line="207" w:lineRule="exact"/>
        <w:ind w:left="0" w:right="0" w:firstLine="0"/>
        <w:jc w:val="left"/>
        <w:rPr>
          <w:sz w:val="18"/>
          <w:szCs w:val="18"/>
        </w:rPr>
      </w:pPr>
      <w:bookmarkStart w:id="359" w:name="bookmark359"/>
      <w:bookmarkEnd w:id="359"/>
      <w:r>
        <w:rPr>
          <w:rFonts w:ascii="宋体" w:hAnsi="宋体" w:eastAsia="宋体" w:cs="宋体"/>
          <w:color w:val="000000"/>
          <w:spacing w:val="0"/>
          <w:w w:val="100"/>
          <w:position w:val="0"/>
          <w:sz w:val="18"/>
          <w:szCs w:val="18"/>
          <w:lang w:val="zh-TW" w:eastAsia="zh-TW" w:bidi="zh-TW"/>
        </w:rPr>
        <w:t>创建•个</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CN" w:eastAsia="zh-CN" w:bidi="zh-CN"/>
        </w:rPr>
        <w:t>.使</w:t>
      </w:r>
      <w:r>
        <w:rPr>
          <w:rFonts w:ascii="宋体" w:hAnsi="宋体" w:eastAsia="宋体" w:cs="宋体"/>
          <w:color w:val="000000"/>
          <w:spacing w:val="0"/>
          <w:w w:val="100"/>
          <w:position w:val="0"/>
          <w:sz w:val="18"/>
          <w:szCs w:val="18"/>
          <w:lang w:val="zh-TW" w:eastAsia="zh-TW" w:bidi="zh-TW"/>
        </w:rPr>
        <w:t>用</w:t>
      </w:r>
      <w:r>
        <w:rPr>
          <w:rFonts w:ascii="Times New Roman" w:hAnsi="Times New Roman" w:eastAsia="Times New Roman" w:cs="Times New Roman"/>
          <w:color w:val="000000"/>
          <w:spacing w:val="0"/>
          <w:w w:val="100"/>
          <w:position w:val="0"/>
          <w:sz w:val="18"/>
          <w:szCs w:val="18"/>
          <w:lang w:val="en-US" w:eastAsia="en-US" w:bidi="en-US"/>
        </w:rPr>
        <w:t>ec2:Region</w:t>
      </w:r>
      <w:r>
        <w:rPr>
          <w:rFonts w:ascii="宋体" w:hAnsi="宋体" w:eastAsia="宋体" w:cs="宋体"/>
          <w:color w:val="000000"/>
          <w:spacing w:val="0"/>
          <w:w w:val="100"/>
          <w:position w:val="0"/>
          <w:sz w:val="18"/>
          <w:szCs w:val="18"/>
          <w:lang w:val="zh-TW" w:eastAsia="zh-TW" w:bidi="zh-TW"/>
        </w:rPr>
        <w:t>条件键限制对除</w:t>
      </w:r>
      <w:r>
        <w:rPr>
          <w:rFonts w:ascii="Times New Roman" w:hAnsi="Times New Roman" w:eastAsia="Times New Roman" w:cs="Times New Roman"/>
          <w:color w:val="000000"/>
          <w:spacing w:val="0"/>
          <w:w w:val="100"/>
          <w:position w:val="0"/>
          <w:sz w:val="18"/>
          <w:szCs w:val="18"/>
          <w:lang w:val="en-US" w:eastAsia="en-US" w:bidi="en-US"/>
        </w:rPr>
        <w:t>ap-northeast-1</w:t>
      </w:r>
      <w:r>
        <w:rPr>
          <w:rFonts w:ascii="宋体" w:hAnsi="宋体" w:eastAsia="宋体" w:cs="宋体"/>
          <w:color w:val="000000"/>
          <w:spacing w:val="0"/>
          <w:w w:val="100"/>
          <w:position w:val="0"/>
          <w:sz w:val="18"/>
          <w:szCs w:val="18"/>
          <w:lang w:val="zh-TW" w:eastAsia="zh-TW" w:bidi="zh-TW"/>
        </w:rPr>
        <w:t>之外的所有</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区域的访问.将</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 xml:space="preserve">应用于根 </w:t>
      </w:r>
      <w:r>
        <w:rPr>
          <w:rFonts w:ascii="Times New Roman" w:hAnsi="Times New Roman" w:eastAsia="Times New Roman" w:cs="Times New Roman"/>
          <w:color w:val="000000"/>
          <w:spacing w:val="0"/>
          <w:w w:val="100"/>
          <w:position w:val="0"/>
          <w:sz w:val="18"/>
          <w:szCs w:val="18"/>
          <w:lang w:val="en-US" w:eastAsia="en-US" w:bidi="en-US"/>
        </w:rPr>
        <w:t>OU</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 xml:space="preserve">DataOps 0U </w:t>
      </w:r>
      <w:r>
        <w:rPr>
          <w:rFonts w:ascii="宋体" w:hAnsi="宋体" w:eastAsia="宋体" w:cs="宋体"/>
          <w:color w:val="000000"/>
          <w:spacing w:val="0"/>
          <w:w w:val="100"/>
          <w:position w:val="0"/>
          <w:sz w:val="18"/>
          <w:szCs w:val="18"/>
          <w:lang w:val="zh-TW" w:eastAsia="zh-TW" w:bidi="zh-TW"/>
        </w:rPr>
        <w:t xml:space="preserve">和研究 </w:t>
      </w:r>
      <w:r>
        <w:rPr>
          <w:rFonts w:ascii="Times New Roman" w:hAnsi="Times New Roman" w:eastAsia="Times New Roman" w:cs="Times New Roman"/>
          <w:color w:val="000000"/>
          <w:spacing w:val="0"/>
          <w:w w:val="100"/>
          <w:position w:val="0"/>
          <w:sz w:val="18"/>
          <w:szCs w:val="18"/>
          <w:lang w:val="en-US" w:eastAsia="en-US" w:bidi="en-US"/>
        </w:rPr>
        <w:t>0U</w:t>
      </w:r>
    </w:p>
    <w:p>
      <w:pPr>
        <w:pStyle w:val="4"/>
        <w:keepNext w:val="0"/>
        <w:keepLines w:val="0"/>
        <w:widowControl w:val="0"/>
        <w:numPr>
          <w:ilvl w:val="0"/>
          <w:numId w:val="86"/>
        </w:numPr>
        <w:shd w:val="clear" w:color="auto" w:fill="auto"/>
        <w:tabs>
          <w:tab w:val="left" w:pos="323"/>
        </w:tabs>
        <w:bidi w:val="0"/>
        <w:spacing w:before="0" w:after="0" w:line="207" w:lineRule="exact"/>
        <w:ind w:left="0" w:right="0" w:firstLine="0"/>
        <w:jc w:val="left"/>
        <w:rPr>
          <w:sz w:val="18"/>
          <w:szCs w:val="18"/>
        </w:rPr>
      </w:pPr>
      <w:bookmarkStart w:id="360" w:name="bookmark360"/>
      <w:bookmarkEnd w:id="360"/>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ec2:lnstanceType</w:t>
      </w:r>
      <w:r>
        <w:rPr>
          <w:color w:val="000000"/>
          <w:spacing w:val="0"/>
          <w:w w:val="100"/>
          <w:position w:val="0"/>
          <w:sz w:val="18"/>
          <w:szCs w:val="18"/>
        </w:rPr>
        <w:t>条件键来限制对特定实例类型的访问.</w:t>
      </w:r>
    </w:p>
    <w:p>
      <w:pPr>
        <w:pStyle w:val="5"/>
        <w:keepNext w:val="0"/>
        <w:keepLines w:val="0"/>
        <w:widowControl w:val="0"/>
        <w:shd w:val="clear" w:color="auto" w:fill="auto"/>
        <w:bidi w:val="0"/>
        <w:spacing w:before="0" w:after="180" w:line="207"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应用于</w:t>
      </w:r>
      <w:r>
        <w:rPr>
          <w:rFonts w:ascii="Times New Roman" w:hAnsi="Times New Roman" w:eastAsia="Times New Roman" w:cs="Times New Roman"/>
          <w:color w:val="000000"/>
          <w:spacing w:val="0"/>
          <w:w w:val="100"/>
          <w:position w:val="0"/>
          <w:sz w:val="18"/>
          <w:szCs w:val="18"/>
          <w:lang w:val="en-US" w:eastAsia="en-US" w:bidi="en-US"/>
        </w:rPr>
        <w:t>DataOps OU</w:t>
      </w:r>
    </w:p>
    <w:p>
      <w:pPr>
        <w:pStyle w:val="5"/>
        <w:keepNext w:val="0"/>
        <w:keepLines w:val="0"/>
        <w:widowControl w:val="0"/>
        <w:shd w:val="clear" w:color="auto" w:fill="auto"/>
        <w:bidi w:val="0"/>
        <w:spacing w:before="0" w:after="0" w:line="240" w:lineRule="auto"/>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CE</w:t>
      </w:r>
    </w:p>
    <w:p>
      <w:pPr>
        <w:pStyle w:val="4"/>
        <w:keepNext w:val="0"/>
        <w:keepLines w:val="0"/>
        <w:widowControl w:val="0"/>
        <w:shd w:val="clear" w:color="auto" w:fill="auto"/>
        <w:bidi w:val="0"/>
        <w:spacing w:before="0" w:after="180" w:line="240" w:lineRule="auto"/>
        <w:ind w:left="0" w:right="0" w:firstLine="0"/>
        <w:jc w:val="left"/>
        <w:rPr>
          <w:sz w:val="18"/>
          <w:szCs w:val="18"/>
        </w:rPr>
        <w:sectPr>
          <w:footnotePr>
            <w:numFmt w:val="decimal"/>
          </w:footnotePr>
          <w:pgSz w:w="11900" w:h="16840"/>
          <w:pgMar w:top="1564" w:right="1879" w:bottom="1564" w:left="1795" w:header="1136" w:footer="1136" w:gutter="0"/>
          <w:cols w:space="720" w:num="1"/>
          <w:rtlGutter w:val="0"/>
          <w:docGrid w:linePitch="360" w:charSpace="0"/>
        </w:sectPr>
      </w:pPr>
      <w:r>
        <w:rPr>
          <w:color w:val="000000"/>
          <w:spacing w:val="0"/>
          <w:w w:val="100"/>
          <w:position w:val="0"/>
          <w:sz w:val="18"/>
          <w:szCs w:val="18"/>
        </w:rPr>
        <w:t>解析：</w:t>
      </w:r>
    </w:p>
    <w:p>
      <w:pPr>
        <w:pStyle w:val="4"/>
        <w:keepNext w:val="0"/>
        <w:keepLines w:val="0"/>
        <w:widowControl w:val="0"/>
        <w:shd w:val="clear" w:color="auto" w:fill="auto"/>
        <w:bidi w:val="0"/>
        <w:spacing w:before="0" w:after="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Q73 </w:t>
      </w:r>
      <w:r>
        <w:rPr>
          <w:rFonts w:ascii="Times New Roman" w:hAnsi="Times New Roman" w:eastAsia="Times New Roman" w:cs="Times New Roman"/>
          <w:color w:val="000000"/>
          <w:spacing w:val="0"/>
          <w:w w:val="100"/>
          <w:position w:val="0"/>
          <w:sz w:val="18"/>
          <w:szCs w:val="18"/>
        </w:rPr>
        <w:t>-</w:t>
      </w:r>
      <w:r>
        <w:rPr>
          <w:color w:val="000000"/>
          <w:spacing w:val="0"/>
          <w:w w:val="100"/>
          <w:position w:val="0"/>
          <w:sz w:val="18"/>
          <w:szCs w:val="18"/>
        </w:rPr>
        <w:t>家公司在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中托管图像处理服务</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跨越两个可用区.每个可用区包含一个公有子网和一个私 有子网.该服务在私有子网中的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实例上运行.公共子网中的</w:t>
      </w:r>
      <w:r>
        <w:rPr>
          <w:rFonts w:ascii="Times New Roman" w:hAnsi="Times New Roman" w:eastAsia="Times New Roman" w:cs="Times New Roman"/>
          <w:color w:val="000000"/>
          <w:spacing w:val="0"/>
          <w:w w:val="100"/>
          <w:position w:val="0"/>
          <w:sz w:val="18"/>
          <w:szCs w:val="18"/>
          <w:lang w:val="en-US" w:eastAsia="en-US" w:bidi="en-US"/>
        </w:rPr>
        <w:t>Application Load Balancer</w:t>
      </w:r>
      <w:r>
        <w:rPr>
          <w:color w:val="000000"/>
          <w:spacing w:val="0"/>
          <w:w w:val="100"/>
          <w:position w:val="0"/>
          <w:sz w:val="18"/>
          <w:szCs w:val="18"/>
        </w:rPr>
        <w:t>位于服务前面.该服 务需要与</w:t>
      </w:r>
      <w:r>
        <w:rPr>
          <w:rFonts w:ascii="Times New Roman" w:hAnsi="Times New Roman" w:eastAsia="Times New Roman" w:cs="Times New Roman"/>
          <w:color w:val="000000"/>
          <w:spacing w:val="0"/>
          <w:w w:val="100"/>
          <w:position w:val="0"/>
          <w:sz w:val="18"/>
          <w:szCs w:val="18"/>
          <w:lang w:val="en-US" w:eastAsia="en-US" w:bidi="en-US"/>
        </w:rPr>
        <w:t>Internet</w:t>
      </w:r>
      <w:r>
        <w:rPr>
          <w:color w:val="000000"/>
          <w:spacing w:val="0"/>
          <w:w w:val="100"/>
          <w:position w:val="0"/>
          <w:sz w:val="18"/>
          <w:szCs w:val="18"/>
        </w:rPr>
        <w:t>通信，并通过两个</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网关进行通信.该服务使用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进行图像存储</w:t>
      </w:r>
      <w:r>
        <w:rPr>
          <w:color w:val="000000"/>
          <w:spacing w:val="0"/>
          <w:w w:val="100"/>
          <w:position w:val="0"/>
          <w:sz w:val="18"/>
          <w:szCs w:val="18"/>
          <w:lang w:val="en-US" w:eastAsia="en-US" w:bidi="en-US"/>
        </w:rPr>
        <w:t xml:space="preserve">. </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实例每天从</w:t>
      </w:r>
      <w:r>
        <w:rPr>
          <w:rFonts w:ascii="Times New Roman" w:hAnsi="Times New Roman" w:eastAsia="Times New Roman" w:cs="Times New Roman"/>
          <w:color w:val="000000"/>
          <w:spacing w:val="0"/>
          <w:w w:val="100"/>
          <w:position w:val="0"/>
          <w:sz w:val="18"/>
          <w:szCs w:val="18"/>
          <w:lang w:val="en-US" w:eastAsia="en-US" w:bidi="en-US"/>
        </w:rPr>
        <w:t xml:space="preserve">S3 </w:t>
      </w:r>
      <w:r>
        <w:rPr>
          <w:color w:val="000000"/>
          <w:spacing w:val="0"/>
          <w:w w:val="100"/>
          <w:position w:val="0"/>
          <w:sz w:val="18"/>
          <w:szCs w:val="18"/>
        </w:rPr>
        <w:t>存储桶中检索大约</w:t>
      </w:r>
      <w:r>
        <w:rPr>
          <w:rFonts w:ascii="Times New Roman" w:hAnsi="Times New Roman" w:eastAsia="Times New Roman" w:cs="Times New Roman"/>
          <w:color w:val="000000"/>
          <w:spacing w:val="0"/>
          <w:w w:val="100"/>
          <w:position w:val="0"/>
          <w:sz w:val="18"/>
          <w:szCs w:val="18"/>
        </w:rPr>
        <w:t xml:space="preserve">1 </w:t>
      </w:r>
      <w:r>
        <w:rPr>
          <w:rFonts w:ascii="Times New Roman" w:hAnsi="Times New Roman" w:eastAsia="Times New Roman" w:cs="Times New Roman"/>
          <w:color w:val="000000"/>
          <w:spacing w:val="0"/>
          <w:w w:val="100"/>
          <w:position w:val="0"/>
          <w:sz w:val="18"/>
          <w:szCs w:val="18"/>
          <w:lang w:val="en-US" w:eastAsia="en-US" w:bidi="en-US"/>
        </w:rPr>
        <w:t>TB</w:t>
      </w:r>
      <w:r>
        <w:rPr>
          <w:color w:val="000000"/>
          <w:spacing w:val="0"/>
          <w:w w:val="100"/>
          <w:position w:val="0"/>
          <w:sz w:val="18"/>
          <w:szCs w:val="18"/>
        </w:rPr>
        <w:t>的</w:t>
      </w:r>
      <w:r>
        <w:rPr>
          <w:color w:val="000000"/>
          <w:spacing w:val="0"/>
          <w:w w:val="100"/>
          <w:position w:val="0"/>
          <w:sz w:val="18"/>
          <w:szCs w:val="18"/>
          <w:lang w:val="zh-CN" w:eastAsia="zh-CN" w:bidi="zh-CN"/>
        </w:rPr>
        <w:t>数据.</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该公司己将该服务提升为高度安全解决方案架构师必须尽可能减少云支岀，同时不影响服务的安全状况或增加持续运营 所花费的</w:t>
      </w:r>
      <w:r>
        <w:rPr>
          <w:color w:val="000000"/>
          <w:spacing w:val="0"/>
          <w:w w:val="100"/>
          <w:position w:val="0"/>
          <w:sz w:val="18"/>
          <w:szCs w:val="18"/>
          <w:lang w:val="zh-CN" w:eastAsia="zh-CN" w:bidi="zh-CN"/>
        </w:rPr>
        <w:t>时间.</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哪种解决方案可以满足这些要求？</w:t>
      </w:r>
    </w:p>
    <w:p>
      <w:pPr>
        <w:pStyle w:val="4"/>
        <w:keepNext w:val="0"/>
        <w:keepLines w:val="0"/>
        <w:widowControl w:val="0"/>
        <w:numPr>
          <w:ilvl w:val="0"/>
          <w:numId w:val="87"/>
        </w:numPr>
        <w:shd w:val="clear" w:color="auto" w:fill="auto"/>
        <w:tabs>
          <w:tab w:val="left" w:pos="298"/>
        </w:tabs>
        <w:bidi w:val="0"/>
        <w:spacing w:before="0" w:after="0" w:line="198" w:lineRule="exact"/>
        <w:ind w:left="0" w:right="0" w:firstLine="0"/>
        <w:jc w:val="both"/>
        <w:rPr>
          <w:sz w:val="18"/>
          <w:szCs w:val="18"/>
        </w:rPr>
      </w:pPr>
      <w:bookmarkStart w:id="361" w:name="bookmark361"/>
      <w:bookmarkEnd w:id="361"/>
      <w:r>
        <w:rPr>
          <w:color w:val="000000"/>
          <w:spacing w:val="0"/>
          <w:w w:val="100"/>
          <w:position w:val="0"/>
          <w:sz w:val="18"/>
          <w:szCs w:val="18"/>
        </w:rPr>
        <w:t>用</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实例替换</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网关.在</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路由表中，创建从私有子网到</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实例的路由</w:t>
      </w:r>
    </w:p>
    <w:p>
      <w:pPr>
        <w:pStyle w:val="4"/>
        <w:keepNext w:val="0"/>
        <w:keepLines w:val="0"/>
        <w:widowControl w:val="0"/>
        <w:numPr>
          <w:ilvl w:val="0"/>
          <w:numId w:val="87"/>
        </w:numPr>
        <w:shd w:val="clear" w:color="auto" w:fill="auto"/>
        <w:tabs>
          <w:tab w:val="left" w:pos="298"/>
        </w:tabs>
        <w:bidi w:val="0"/>
        <w:spacing w:before="0" w:after="0" w:line="198" w:lineRule="exact"/>
        <w:ind w:left="0" w:right="0" w:firstLine="0"/>
        <w:jc w:val="both"/>
        <w:rPr>
          <w:sz w:val="18"/>
          <w:szCs w:val="18"/>
        </w:rPr>
      </w:pPr>
      <w:bookmarkStart w:id="362" w:name="bookmark362"/>
      <w:bookmarkEnd w:id="362"/>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实例移动到公共子网删除</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网关.</w:t>
      </w:r>
    </w:p>
    <w:p>
      <w:pPr>
        <w:pStyle w:val="4"/>
        <w:keepNext w:val="0"/>
        <w:keepLines w:val="0"/>
        <w:widowControl w:val="0"/>
        <w:numPr>
          <w:ilvl w:val="0"/>
          <w:numId w:val="87"/>
        </w:numPr>
        <w:shd w:val="clear" w:color="auto" w:fill="auto"/>
        <w:tabs>
          <w:tab w:val="left" w:pos="298"/>
        </w:tabs>
        <w:bidi w:val="0"/>
        <w:spacing w:before="0" w:after="0" w:line="198" w:lineRule="exact"/>
        <w:ind w:left="0" w:right="0" w:firstLine="0"/>
        <w:jc w:val="both"/>
        <w:rPr>
          <w:sz w:val="18"/>
          <w:szCs w:val="18"/>
        </w:rPr>
      </w:pPr>
      <w:bookmarkStart w:id="363" w:name="bookmark363"/>
      <w:bookmarkEnd w:id="363"/>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中设置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网关</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端点.将端点策略附加到端点以允许所需的</w:t>
      </w:r>
    </w:p>
    <w:p>
      <w:pPr>
        <w:pStyle w:val="4"/>
        <w:keepNext w:val="0"/>
        <w:keepLines w:val="0"/>
        <w:widowControl w:val="0"/>
        <w:shd w:val="clear" w:color="auto" w:fill="auto"/>
        <w:bidi w:val="0"/>
        <w:spacing w:before="0" w:after="0" w:line="198"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存储桶上的操作.</w:t>
      </w:r>
    </w:p>
    <w:p>
      <w:pPr>
        <w:pStyle w:val="5"/>
        <w:keepNext w:val="0"/>
        <w:keepLines w:val="0"/>
        <w:widowControl w:val="0"/>
        <w:numPr>
          <w:ilvl w:val="0"/>
          <w:numId w:val="87"/>
        </w:numPr>
        <w:shd w:val="clear" w:color="auto" w:fill="auto"/>
        <w:tabs>
          <w:tab w:val="left" w:pos="298"/>
        </w:tabs>
        <w:bidi w:val="0"/>
        <w:spacing w:before="0" w:after="160" w:line="259" w:lineRule="auto"/>
        <w:ind w:left="0" w:right="0" w:firstLine="0"/>
        <w:jc w:val="both"/>
        <w:rPr>
          <w:sz w:val="18"/>
          <w:szCs w:val="18"/>
        </w:rPr>
      </w:pPr>
      <w:bookmarkStart w:id="364" w:name="bookmark364"/>
      <w:bookmarkEnd w:id="364"/>
      <w:r>
        <w:rPr>
          <w:rFonts w:ascii="宋体" w:hAnsi="宋体" w:eastAsia="宋体" w:cs="宋体"/>
          <w:color w:val="000000"/>
          <w:spacing w:val="0"/>
          <w:w w:val="100"/>
          <w:position w:val="0"/>
          <w:sz w:val="18"/>
          <w:szCs w:val="18"/>
          <w:lang w:val="zh-TW" w:eastAsia="zh-TW" w:bidi="zh-TW"/>
        </w:rPr>
        <w:t xml:space="preserve">将 </w:t>
      </w:r>
      <w:r>
        <w:rPr>
          <w:rFonts w:ascii="Times New Roman" w:hAnsi="Times New Roman" w:eastAsia="Times New Roman" w:cs="Times New Roman"/>
          <w:color w:val="000000"/>
          <w:spacing w:val="0"/>
          <w:w w:val="100"/>
          <w:position w:val="0"/>
          <w:sz w:val="18"/>
          <w:szCs w:val="18"/>
          <w:lang w:val="en-US" w:eastAsia="en-US" w:bidi="en-US"/>
        </w:rPr>
        <w:t>Amazon Elastic File System (Amazon EFS)</w:t>
      </w:r>
      <w:r>
        <w:rPr>
          <w:rFonts w:ascii="宋体" w:hAnsi="宋体" w:eastAsia="宋体" w:cs="宋体"/>
          <w:color w:val="000000"/>
          <w:spacing w:val="0"/>
          <w:w w:val="100"/>
          <w:position w:val="0"/>
          <w:sz w:val="18"/>
          <w:szCs w:val="18"/>
          <w:lang w:val="zh-TW" w:eastAsia="zh-TW" w:bidi="zh-TW"/>
        </w:rPr>
        <w:t xml:space="preserve">卷附加到 </w:t>
      </w:r>
      <w:r>
        <w:rPr>
          <w:rFonts w:ascii="Times New Roman" w:hAnsi="Times New Roman" w:eastAsia="Times New Roman" w:cs="Times New Roman"/>
          <w:color w:val="000000"/>
          <w:spacing w:val="0"/>
          <w:w w:val="100"/>
          <w:position w:val="0"/>
          <w:sz w:val="18"/>
          <w:szCs w:val="18"/>
          <w:lang w:val="en-US" w:eastAsia="en-US" w:bidi="en-US"/>
        </w:rPr>
        <w:t xml:space="preserve">EC2 </w:t>
      </w:r>
      <w:r>
        <w:rPr>
          <w:rFonts w:ascii="宋体" w:hAnsi="宋体" w:eastAsia="宋体" w:cs="宋体"/>
          <w:color w:val="000000"/>
          <w:spacing w:val="0"/>
          <w:w w:val="100"/>
          <w:position w:val="0"/>
          <w:sz w:val="18"/>
          <w:szCs w:val="18"/>
          <w:lang w:val="zh-TW" w:eastAsia="zh-TW" w:bidi="zh-TW"/>
        </w:rPr>
        <w:t xml:space="preserve">实例.在 </w:t>
      </w:r>
      <w:r>
        <w:rPr>
          <w:rFonts w:ascii="Times New Roman" w:hAnsi="Times New Roman" w:eastAsia="Times New Roman" w:cs="Times New Roman"/>
          <w:color w:val="000000"/>
          <w:spacing w:val="0"/>
          <w:w w:val="100"/>
          <w:position w:val="0"/>
          <w:sz w:val="18"/>
          <w:szCs w:val="18"/>
          <w:lang w:val="en-US" w:eastAsia="en-US" w:bidi="en-US"/>
        </w:rPr>
        <w:t xml:space="preserve">EFS </w:t>
      </w:r>
      <w:r>
        <w:rPr>
          <w:rFonts w:ascii="宋体" w:hAnsi="宋体" w:eastAsia="宋体" w:cs="宋体"/>
          <w:color w:val="000000"/>
          <w:spacing w:val="0"/>
          <w:w w:val="100"/>
          <w:position w:val="0"/>
          <w:sz w:val="18"/>
          <w:szCs w:val="18"/>
          <w:lang w:val="zh-TW" w:eastAsia="zh-TW" w:bidi="zh-TW"/>
        </w:rPr>
        <w:t>卷上托管图像</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8"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Q74. </w:t>
      </w:r>
      <w:r>
        <w:rPr>
          <w:color w:val="000000"/>
          <w:spacing w:val="0"/>
          <w:w w:val="100"/>
          <w:position w:val="0"/>
          <w:sz w:val="18"/>
          <w:szCs w:val="18"/>
        </w:rPr>
        <w:t>•家视频处理公司希望使用</w:t>
      </w:r>
      <w:r>
        <w:rPr>
          <w:rFonts w:ascii="Times New Roman" w:hAnsi="Times New Roman" w:eastAsia="Times New Roman" w:cs="Times New Roman"/>
          <w:color w:val="000000"/>
          <w:spacing w:val="0"/>
          <w:w w:val="100"/>
          <w:position w:val="0"/>
          <w:sz w:val="18"/>
          <w:szCs w:val="18"/>
        </w:rPr>
        <w:t xml:space="preserve">600 </w:t>
      </w:r>
      <w:r>
        <w:rPr>
          <w:rFonts w:ascii="Times New Roman" w:hAnsi="Times New Roman" w:eastAsia="Times New Roman" w:cs="Times New Roman"/>
          <w:color w:val="000000"/>
          <w:spacing w:val="0"/>
          <w:w w:val="100"/>
          <w:position w:val="0"/>
          <w:sz w:val="18"/>
          <w:szCs w:val="18"/>
          <w:lang w:val="en-US" w:eastAsia="en-US" w:bidi="en-US"/>
        </w:rPr>
        <w:t>TB</w:t>
      </w:r>
      <w:r>
        <w:rPr>
          <w:color w:val="000000"/>
          <w:spacing w:val="0"/>
          <w:w w:val="100"/>
          <w:position w:val="0"/>
          <w:sz w:val="18"/>
          <w:szCs w:val="18"/>
        </w:rPr>
        <w:t>的压缩数据构建机器学习</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ML)</w:t>
      </w:r>
      <w:r>
        <w:rPr>
          <w:color w:val="000000"/>
          <w:spacing w:val="0"/>
          <w:w w:val="100"/>
          <w:position w:val="0"/>
          <w:sz w:val="18"/>
          <w:szCs w:val="18"/>
        </w:rPr>
        <w:t>模型，这些压缩数据以数千个文件的形式存储 在公司的本地网络附加存储系统中.该公司没有必要的本地计算资源来进行</w:t>
      </w:r>
      <w:r>
        <w:rPr>
          <w:rFonts w:ascii="Times New Roman" w:hAnsi="Times New Roman" w:eastAsia="Times New Roman" w:cs="Times New Roman"/>
          <w:color w:val="000000"/>
          <w:spacing w:val="0"/>
          <w:w w:val="100"/>
          <w:position w:val="0"/>
          <w:sz w:val="18"/>
          <w:szCs w:val="18"/>
          <w:lang w:val="en-US" w:eastAsia="en-US" w:bidi="en-US"/>
        </w:rPr>
        <w:t>ML</w:t>
      </w:r>
      <w:r>
        <w:rPr>
          <w:color w:val="000000"/>
          <w:spacing w:val="0"/>
          <w:w w:val="100"/>
          <w:position w:val="0"/>
          <w:sz w:val="18"/>
          <w:szCs w:val="18"/>
        </w:rPr>
        <w:t>实验，并希望使用</w:t>
      </w:r>
      <w:r>
        <w:rPr>
          <w:rFonts w:ascii="Times New Roman" w:hAnsi="Times New Roman" w:eastAsia="Times New Roman" w:cs="Times New Roman"/>
          <w:color w:val="000000"/>
          <w:spacing w:val="0"/>
          <w:w w:val="100"/>
          <w:position w:val="0"/>
          <w:sz w:val="18"/>
          <w:szCs w:val="18"/>
          <w:lang w:val="en-US" w:eastAsia="en-US" w:bidi="en-US"/>
        </w:rPr>
        <w:t>AWS.</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该公司需要在</w:t>
      </w:r>
      <w:r>
        <w:rPr>
          <w:rFonts w:ascii="Times New Roman" w:hAnsi="Times New Roman" w:eastAsia="Times New Roman" w:cs="Times New Roman"/>
          <w:color w:val="000000"/>
          <w:spacing w:val="0"/>
          <w:w w:val="100"/>
          <w:position w:val="0"/>
          <w:sz w:val="18"/>
          <w:szCs w:val="18"/>
        </w:rPr>
        <w:t>3</w:t>
      </w:r>
      <w:r>
        <w:rPr>
          <w:color w:val="000000"/>
          <w:spacing w:val="0"/>
          <w:w w:val="100"/>
          <w:position w:val="0"/>
          <w:sz w:val="18"/>
          <w:szCs w:val="18"/>
        </w:rPr>
        <w:t>周内完成向</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的数据传输.数据传输将是•次性传输.数据在传输过程中必须</w:t>
      </w:r>
      <w:r>
        <w:rPr>
          <w:color w:val="000000"/>
          <w:spacing w:val="0"/>
          <w:w w:val="100"/>
          <w:position w:val="0"/>
          <w:sz w:val="18"/>
          <w:szCs w:val="18"/>
          <w:lang w:val="zh-CN" w:eastAsia="zh-CN" w:bidi="zh-CN"/>
        </w:rPr>
        <w:t xml:space="preserve">加密. </w:t>
      </w:r>
      <w:r>
        <w:rPr>
          <w:color w:val="000000"/>
          <w:spacing w:val="0"/>
          <w:w w:val="100"/>
          <w:position w:val="0"/>
          <w:sz w:val="18"/>
          <w:szCs w:val="18"/>
        </w:rPr>
        <w:t>公司网络连接实测上传速度为</w:t>
      </w:r>
      <w:r>
        <w:rPr>
          <w:rFonts w:ascii="Times New Roman" w:hAnsi="Times New Roman" w:eastAsia="Times New Roman" w:cs="Times New Roman"/>
          <w:color w:val="000000"/>
          <w:spacing w:val="0"/>
          <w:w w:val="100"/>
          <w:position w:val="0"/>
          <w:sz w:val="18"/>
          <w:szCs w:val="18"/>
          <w:lang w:val="en-US" w:eastAsia="en-US" w:bidi="en-US"/>
        </w:rPr>
        <w:t>100Mbps.</w:t>
      </w:r>
      <w:r>
        <w:rPr>
          <w:color w:val="000000"/>
          <w:spacing w:val="0"/>
          <w:w w:val="100"/>
          <w:position w:val="0"/>
          <w:sz w:val="18"/>
          <w:szCs w:val="18"/>
        </w:rPr>
        <w:t>多个部门共享</w:t>
      </w:r>
      <w:r>
        <w:rPr>
          <w:color w:val="000000"/>
          <w:spacing w:val="0"/>
          <w:w w:val="100"/>
          <w:position w:val="0"/>
          <w:sz w:val="18"/>
          <w:szCs w:val="18"/>
          <w:lang w:val="zh-CN" w:eastAsia="zh-CN" w:bidi="zh-CN"/>
        </w:rPr>
        <w:t>连接.</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 xml:space="preserve">哪种解决方案能够最经济有效地满足这些要求？ </w:t>
      </w:r>
      <w:r>
        <w:rPr>
          <w:rFonts w:ascii="Times New Roman" w:hAnsi="Times New Roman" w:eastAsia="Times New Roman" w:cs="Times New Roman"/>
          <w:color w:val="000000"/>
          <w:spacing w:val="0"/>
          <w:w w:val="100"/>
          <w:position w:val="0"/>
          <w:sz w:val="18"/>
          <w:szCs w:val="18"/>
          <w:lang w:val="en-US" w:eastAsia="en-US" w:bidi="en-US"/>
        </w:rPr>
        <w:t>01-05-06</w:t>
      </w:r>
    </w:p>
    <w:p>
      <w:pPr>
        <w:pStyle w:val="5"/>
        <w:keepNext w:val="0"/>
        <w:keepLines w:val="0"/>
        <w:widowControl w:val="0"/>
        <w:numPr>
          <w:ilvl w:val="0"/>
          <w:numId w:val="88"/>
        </w:numPr>
        <w:shd w:val="clear" w:color="auto" w:fill="auto"/>
        <w:tabs>
          <w:tab w:val="left" w:pos="298"/>
        </w:tabs>
        <w:bidi w:val="0"/>
        <w:spacing w:before="0" w:after="0" w:line="198" w:lineRule="exact"/>
        <w:ind w:left="0" w:right="0" w:firstLine="0"/>
        <w:jc w:val="both"/>
        <w:rPr>
          <w:sz w:val="18"/>
          <w:szCs w:val="18"/>
        </w:rPr>
      </w:pPr>
      <w:bookmarkStart w:id="365" w:name="bookmark365"/>
      <w:bookmarkEnd w:id="365"/>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管理控制台订购多台</w:t>
      </w:r>
      <w:r>
        <w:rPr>
          <w:rFonts w:ascii="Times New Roman" w:hAnsi="Times New Roman" w:eastAsia="Times New Roman" w:cs="Times New Roman"/>
          <w:color w:val="000000"/>
          <w:spacing w:val="0"/>
          <w:w w:val="100"/>
          <w:position w:val="0"/>
          <w:sz w:val="18"/>
          <w:szCs w:val="18"/>
          <w:lang w:val="en-US" w:eastAsia="en-US" w:bidi="en-US"/>
        </w:rPr>
        <w:t>AWS Snowball Edge Storage Optimized</w:t>
      </w:r>
      <w:r>
        <w:rPr>
          <w:rFonts w:ascii="宋体" w:hAnsi="宋体" w:eastAsia="宋体" w:cs="宋体"/>
          <w:color w:val="000000"/>
          <w:spacing w:val="0"/>
          <w:w w:val="100"/>
          <w:position w:val="0"/>
          <w:sz w:val="18"/>
          <w:szCs w:val="18"/>
          <w:lang w:val="zh-TW" w:eastAsia="zh-TW" w:bidi="zh-TW"/>
        </w:rPr>
        <w:t>设备.使用目标</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存储桶配置设备.将数 据复制到设备.将设备运回</w:t>
      </w:r>
      <w:r>
        <w:rPr>
          <w:rFonts w:ascii="Times New Roman" w:hAnsi="Times New Roman" w:eastAsia="Times New Roman" w:cs="Times New Roman"/>
          <w:color w:val="000000"/>
          <w:spacing w:val="0"/>
          <w:w w:val="100"/>
          <w:position w:val="0"/>
          <w:sz w:val="18"/>
          <w:szCs w:val="18"/>
          <w:lang w:val="en-US" w:eastAsia="en-US" w:bidi="en-US"/>
        </w:rPr>
        <w:t>AWS</w:t>
      </w:r>
    </w:p>
    <w:p>
      <w:pPr>
        <w:pStyle w:val="5"/>
        <w:keepNext w:val="0"/>
        <w:keepLines w:val="0"/>
        <w:widowControl w:val="0"/>
        <w:numPr>
          <w:ilvl w:val="0"/>
          <w:numId w:val="88"/>
        </w:numPr>
        <w:shd w:val="clear" w:color="auto" w:fill="auto"/>
        <w:tabs>
          <w:tab w:val="left" w:pos="298"/>
        </w:tabs>
        <w:bidi w:val="0"/>
        <w:spacing w:before="0" w:after="0" w:line="198" w:lineRule="exact"/>
        <w:ind w:left="0" w:right="0" w:firstLine="0"/>
        <w:jc w:val="both"/>
        <w:rPr>
          <w:sz w:val="18"/>
          <w:szCs w:val="18"/>
        </w:rPr>
      </w:pPr>
      <w:bookmarkStart w:id="366" w:name="bookmark366"/>
      <w:bookmarkEnd w:id="366"/>
      <w:r>
        <w:rPr>
          <w:rFonts w:ascii="宋体" w:hAnsi="宋体" w:eastAsia="宋体" w:cs="宋体"/>
          <w:color w:val="000000"/>
          <w:spacing w:val="0"/>
          <w:w w:val="100"/>
          <w:position w:val="0"/>
          <w:sz w:val="18"/>
          <w:szCs w:val="18"/>
          <w:lang w:val="zh-TW" w:eastAsia="zh-TW" w:bidi="zh-TW"/>
        </w:rPr>
        <w:t>在公司位置和最近的</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区域之间建立</w:t>
      </w:r>
      <w:r>
        <w:rPr>
          <w:rFonts w:ascii="Times New Roman" w:hAnsi="Times New Roman" w:eastAsia="Times New Roman" w:cs="Times New Roman"/>
          <w:color w:val="000000"/>
          <w:spacing w:val="0"/>
          <w:w w:val="100"/>
          <w:position w:val="0"/>
          <w:sz w:val="18"/>
          <w:szCs w:val="18"/>
          <w:lang w:val="en-US" w:eastAsia="en-US" w:bidi="en-US"/>
        </w:rPr>
        <w:t>10GbpsAWS Direct Connect</w:t>
      </w:r>
      <w:r>
        <w:rPr>
          <w:rFonts w:ascii="宋体" w:hAnsi="宋体" w:eastAsia="宋体" w:cs="宋体"/>
          <w:color w:val="000000"/>
          <w:spacing w:val="0"/>
          <w:w w:val="100"/>
          <w:position w:val="0"/>
          <w:sz w:val="18"/>
          <w:szCs w:val="18"/>
          <w:lang w:val="zh-TW" w:eastAsia="zh-TW" w:bidi="zh-TW"/>
        </w:rPr>
        <w:t>连接.通过</w:t>
      </w:r>
      <w:r>
        <w:rPr>
          <w:rFonts w:ascii="Times New Roman" w:hAnsi="Times New Roman" w:eastAsia="Times New Roman" w:cs="Times New Roman"/>
          <w:color w:val="000000"/>
          <w:spacing w:val="0"/>
          <w:w w:val="100"/>
          <w:position w:val="0"/>
          <w:sz w:val="18"/>
          <w:szCs w:val="18"/>
          <w:lang w:val="en-US" w:eastAsia="en-US" w:bidi="en-US"/>
        </w:rPr>
        <w:t>VPN</w:t>
      </w:r>
      <w:r>
        <w:rPr>
          <w:rFonts w:ascii="宋体" w:hAnsi="宋体" w:eastAsia="宋体" w:cs="宋体"/>
          <w:color w:val="000000"/>
          <w:spacing w:val="0"/>
          <w:w w:val="100"/>
          <w:position w:val="0"/>
          <w:sz w:val="18"/>
          <w:szCs w:val="18"/>
          <w:lang w:val="zh-TW" w:eastAsia="zh-TW" w:bidi="zh-TW"/>
        </w:rPr>
        <w:t>连接将数据传输到区域以 将数据存储在</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中</w:t>
      </w:r>
    </w:p>
    <w:p>
      <w:pPr>
        <w:pStyle w:val="4"/>
        <w:keepNext w:val="0"/>
        <w:keepLines w:val="0"/>
        <w:widowControl w:val="0"/>
        <w:shd w:val="clear" w:color="auto" w:fill="auto"/>
        <w:bidi w:val="0"/>
        <w:spacing w:before="0" w:after="0" w:line="198" w:lineRule="exact"/>
        <w:ind w:left="0" w:right="0" w:firstLine="280"/>
        <w:jc w:val="both"/>
        <w:rPr>
          <w:sz w:val="18"/>
          <w:szCs w:val="18"/>
        </w:rPr>
      </w:pPr>
      <w:r>
        <w:rPr>
          <w:color w:val="000000"/>
          <w:spacing w:val="0"/>
          <w:w w:val="100"/>
          <w:position w:val="0"/>
          <w:sz w:val="18"/>
          <w:szCs w:val="18"/>
        </w:rPr>
        <w:t>在本地网络附加存储和最近的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区域之间创建</w:t>
      </w:r>
      <w:r>
        <w:rPr>
          <w:rFonts w:ascii="Times New Roman" w:hAnsi="Times New Roman" w:eastAsia="Times New Roman" w:cs="Times New Roman"/>
          <w:color w:val="000000"/>
          <w:spacing w:val="0"/>
          <w:w w:val="100"/>
          <w:position w:val="0"/>
          <w:sz w:val="18"/>
          <w:szCs w:val="18"/>
          <w:lang w:val="en-US" w:eastAsia="en-US" w:bidi="en-US"/>
        </w:rPr>
        <w:t>VPN</w:t>
      </w:r>
      <w:r>
        <w:rPr>
          <w:color w:val="000000"/>
          <w:spacing w:val="0"/>
          <w:w w:val="100"/>
          <w:position w:val="0"/>
          <w:sz w:val="18"/>
          <w:szCs w:val="18"/>
        </w:rPr>
        <w:t>连接.通过</w:t>
      </w:r>
      <w:r>
        <w:rPr>
          <w:rFonts w:ascii="Times New Roman" w:hAnsi="Times New Roman" w:eastAsia="Times New Roman" w:cs="Times New Roman"/>
          <w:color w:val="000000"/>
          <w:spacing w:val="0"/>
          <w:w w:val="100"/>
          <w:position w:val="0"/>
          <w:sz w:val="18"/>
          <w:szCs w:val="18"/>
          <w:lang w:val="en-US" w:eastAsia="en-US" w:bidi="en-US"/>
        </w:rPr>
        <w:t>VPN</w:t>
      </w:r>
      <w:r>
        <w:rPr>
          <w:color w:val="000000"/>
          <w:spacing w:val="0"/>
          <w:w w:val="100"/>
          <w:position w:val="0"/>
          <w:sz w:val="18"/>
          <w:szCs w:val="18"/>
        </w:rPr>
        <w:t>连接传输数据</w:t>
      </w:r>
    </w:p>
    <w:p>
      <w:pPr>
        <w:pStyle w:val="4"/>
        <w:keepNext w:val="0"/>
        <w:keepLines w:val="0"/>
        <w:widowControl w:val="0"/>
        <w:shd w:val="clear" w:color="auto" w:fill="auto"/>
        <w:bidi w:val="0"/>
        <w:spacing w:before="0" w:after="220" w:line="198" w:lineRule="exact"/>
        <w:ind w:left="0" w:right="0" w:firstLine="280"/>
        <w:jc w:val="both"/>
        <w:rPr>
          <w:sz w:val="18"/>
          <w:szCs w:val="18"/>
        </w:rPr>
      </w:pPr>
      <w:r>
        <w:rPr>
          <w:color w:val="000000"/>
          <w:spacing w:val="0"/>
          <w:w w:val="100"/>
          <w:position w:val="0"/>
          <w:sz w:val="18"/>
          <w:szCs w:val="18"/>
        </w:rPr>
        <w:t>在本地部署</w:t>
      </w:r>
      <w:r>
        <w:rPr>
          <w:rFonts w:ascii="Times New Roman" w:hAnsi="Times New Roman" w:eastAsia="Times New Roman" w:cs="Times New Roman"/>
          <w:color w:val="000000"/>
          <w:spacing w:val="0"/>
          <w:w w:val="100"/>
          <w:position w:val="0"/>
          <w:sz w:val="18"/>
          <w:szCs w:val="18"/>
          <w:lang w:val="en-US" w:eastAsia="en-US" w:bidi="en-US"/>
        </w:rPr>
        <w:t>AWS Storage Gateway</w:t>
      </w:r>
      <w:r>
        <w:rPr>
          <w:color w:val="000000"/>
          <w:spacing w:val="0"/>
          <w:w w:val="100"/>
          <w:position w:val="0"/>
          <w:sz w:val="18"/>
          <w:szCs w:val="18"/>
        </w:rPr>
        <w:t>文件网关.使用目标</w:t>
      </w:r>
      <w:r>
        <w:rPr>
          <w:rFonts w:ascii="Times New Roman" w:hAnsi="Times New Roman" w:eastAsia="Times New Roman" w:cs="Times New Roman"/>
          <w:color w:val="000000"/>
          <w:spacing w:val="0"/>
          <w:w w:val="100"/>
          <w:position w:val="0"/>
          <w:sz w:val="18"/>
          <w:szCs w:val="18"/>
          <w:lang w:val="en-US" w:eastAsia="en-US" w:bidi="en-US"/>
        </w:rPr>
        <w:t>S3bucket</w:t>
      </w:r>
      <w:r>
        <w:rPr>
          <w:color w:val="000000"/>
          <w:spacing w:val="0"/>
          <w:w w:val="100"/>
          <w:position w:val="0"/>
          <w:sz w:val="18"/>
          <w:szCs w:val="18"/>
        </w:rPr>
        <w:t>配置文件网美将数据复制到文件网关</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2"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Q75</w:t>
      </w:r>
      <w:r>
        <w:rPr>
          <w:color w:val="000000"/>
          <w:spacing w:val="0"/>
          <w:w w:val="100"/>
          <w:position w:val="0"/>
          <w:sz w:val="18"/>
          <w:szCs w:val="18"/>
        </w:rPr>
        <w:t>.一家公司在开发环境中的单个</w:t>
      </w:r>
      <w:r>
        <w:rPr>
          <w:rFonts w:ascii="Times New Roman" w:hAnsi="Times New Roman" w:eastAsia="Times New Roman" w:cs="Times New Roman"/>
          <w:color w:val="000000"/>
          <w:spacing w:val="0"/>
          <w:w w:val="100"/>
          <w:position w:val="0"/>
          <w:sz w:val="18"/>
          <w:szCs w:val="18"/>
          <w:lang w:val="en-US" w:eastAsia="en-US" w:bidi="en-US"/>
        </w:rPr>
        <w:t>Windows Amazon EC2</w:t>
      </w:r>
      <w:r>
        <w:rPr>
          <w:color w:val="000000"/>
          <w:spacing w:val="0"/>
          <w:w w:val="100"/>
          <w:position w:val="0"/>
          <w:sz w:val="18"/>
          <w:szCs w:val="18"/>
        </w:rPr>
        <w:t>实例上运行内容管理应用程序该应用程序读取静态内容并将 其写入作为根设备附加到实例的</w:t>
      </w:r>
      <w:r>
        <w:rPr>
          <w:rFonts w:ascii="Times New Roman" w:hAnsi="Times New Roman" w:eastAsia="Times New Roman" w:cs="Times New Roman"/>
          <w:color w:val="000000"/>
          <w:spacing w:val="0"/>
          <w:w w:val="100"/>
          <w:position w:val="0"/>
          <w:sz w:val="18"/>
          <w:szCs w:val="18"/>
        </w:rPr>
        <w:t xml:space="preserve">2 </w:t>
      </w:r>
      <w:r>
        <w:rPr>
          <w:rFonts w:ascii="Times New Roman" w:hAnsi="Times New Roman" w:eastAsia="Times New Roman" w:cs="Times New Roman"/>
          <w:color w:val="000000"/>
          <w:spacing w:val="0"/>
          <w:w w:val="100"/>
          <w:position w:val="0"/>
          <w:sz w:val="18"/>
          <w:szCs w:val="18"/>
          <w:lang w:val="en-US" w:eastAsia="en-US" w:bidi="en-US"/>
        </w:rPr>
        <w:t>TB Amazon Elastic Block Store (Amazon EBS)</w:t>
      </w:r>
      <w:r>
        <w:rPr>
          <w:color w:val="000000"/>
          <w:spacing w:val="0"/>
          <w:w w:val="100"/>
          <w:position w:val="0"/>
          <w:sz w:val="18"/>
          <w:szCs w:val="18"/>
        </w:rPr>
        <w:t>卷.该公司计划将该应用程序部署在 生产环境中，作为一个高度可用且容错的解决方案，该解决方案在跨多个可用区的至少三个</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实例上运行.</w:t>
      </w:r>
    </w:p>
    <w:p>
      <w:pPr>
        <w:pStyle w:val="4"/>
        <w:keepNext w:val="0"/>
        <w:keepLines w:val="0"/>
        <w:widowControl w:val="0"/>
        <w:shd w:val="clear" w:color="auto" w:fill="auto"/>
        <w:bidi w:val="0"/>
        <w:spacing w:before="0" w:after="0" w:line="202" w:lineRule="exact"/>
        <w:ind w:left="0" w:right="0" w:firstLine="0"/>
        <w:jc w:val="both"/>
        <w:rPr>
          <w:sz w:val="18"/>
          <w:szCs w:val="18"/>
        </w:rPr>
      </w:pPr>
      <w:r>
        <w:rPr>
          <w:color w:val="000000"/>
          <w:spacing w:val="0"/>
          <w:w w:val="100"/>
          <w:position w:val="0"/>
          <w:sz w:val="18"/>
          <w:szCs w:val="18"/>
        </w:rPr>
        <w:t>解决方案架构师必须设计一个解决方案，将运行应用程序的所有实例连接到</w:t>
      </w:r>
      <w:r>
        <w:rPr>
          <w:rFonts w:ascii="Times New Roman" w:hAnsi="Times New Roman" w:eastAsia="Times New Roman" w:cs="Times New Roman"/>
          <w:color w:val="000000"/>
          <w:spacing w:val="0"/>
          <w:w w:val="100"/>
          <w:position w:val="0"/>
          <w:sz w:val="18"/>
          <w:szCs w:val="18"/>
          <w:lang w:val="en-US" w:eastAsia="en-US" w:bidi="en-US"/>
        </w:rPr>
        <w:t>Active Directory</w:t>
      </w:r>
      <w:r>
        <w:rPr>
          <w:color w:val="000000"/>
          <w:spacing w:val="0"/>
          <w:w w:val="100"/>
          <w:position w:val="0"/>
          <w:sz w:val="18"/>
          <w:szCs w:val="18"/>
        </w:rPr>
        <w:t xml:space="preserve">域.该解决方案还必须实施 </w:t>
      </w:r>
      <w:r>
        <w:rPr>
          <w:rFonts w:ascii="Times New Roman" w:hAnsi="Times New Roman" w:eastAsia="Times New Roman" w:cs="Times New Roman"/>
          <w:color w:val="000000"/>
          <w:spacing w:val="0"/>
          <w:w w:val="100"/>
          <w:position w:val="0"/>
          <w:sz w:val="18"/>
          <w:szCs w:val="18"/>
          <w:lang w:val="en-US" w:eastAsia="en-US" w:bidi="en-US"/>
        </w:rPr>
        <w:t>WindowsACLS</w:t>
      </w:r>
      <w:r>
        <w:rPr>
          <w:color w:val="000000"/>
          <w:spacing w:val="0"/>
          <w:w w:val="100"/>
          <w:position w:val="0"/>
          <w:sz w:val="18"/>
          <w:szCs w:val="18"/>
        </w:rPr>
        <w:t>来控制对文件内容的访问.应用程序必须始终在任何给定时间点在所有正在运行的实例上维护完全相同 的内容.</w:t>
      </w:r>
    </w:p>
    <w:p>
      <w:pPr>
        <w:pStyle w:val="4"/>
        <w:keepNext w:val="0"/>
        <w:keepLines w:val="0"/>
        <w:widowControl w:val="0"/>
        <w:shd w:val="clear" w:color="auto" w:fill="auto"/>
        <w:bidi w:val="0"/>
        <w:spacing w:before="0" w:after="160" w:line="202" w:lineRule="exact"/>
        <w:ind w:left="0" w:right="0" w:firstLine="0"/>
        <w:jc w:val="both"/>
        <w:rPr>
          <w:sz w:val="18"/>
          <w:szCs w:val="18"/>
        </w:rPr>
      </w:pPr>
      <w:r>
        <w:rPr>
          <w:color w:val="000000"/>
          <w:spacing w:val="0"/>
          <w:w w:val="100"/>
          <w:position w:val="0"/>
          <w:sz w:val="18"/>
          <w:szCs w:val="18"/>
        </w:rPr>
        <w:t xml:space="preserve">哪种解决方案能够以最少的管理开销满足这些要求？ </w:t>
      </w:r>
      <w:r>
        <w:rPr>
          <w:rFonts w:ascii="Times New Roman" w:hAnsi="Times New Roman" w:eastAsia="Times New Roman" w:cs="Times New Roman"/>
          <w:color w:val="000000"/>
          <w:spacing w:val="0"/>
          <w:w w:val="100"/>
          <w:position w:val="0"/>
          <w:sz w:val="18"/>
          <w:szCs w:val="18"/>
          <w:lang w:val="en-US" w:eastAsia="en-US" w:bidi="en-US"/>
        </w:rPr>
        <w:t>01-05-32</w:t>
      </w:r>
    </w:p>
    <w:p>
      <w:pPr>
        <w:pStyle w:val="4"/>
        <w:keepNext w:val="0"/>
        <w:keepLines w:val="0"/>
        <w:widowControl w:val="0"/>
        <w:numPr>
          <w:ilvl w:val="0"/>
          <w:numId w:val="89"/>
        </w:numPr>
        <w:shd w:val="clear" w:color="auto" w:fill="auto"/>
        <w:tabs>
          <w:tab w:val="left" w:pos="298"/>
        </w:tabs>
        <w:bidi w:val="0"/>
        <w:spacing w:before="0" w:after="0" w:line="201" w:lineRule="exact"/>
        <w:ind w:left="0" w:right="0" w:firstLine="0"/>
        <w:jc w:val="both"/>
        <w:rPr>
          <w:sz w:val="18"/>
          <w:szCs w:val="18"/>
        </w:rPr>
      </w:pPr>
      <w:bookmarkStart w:id="367" w:name="bookmark367"/>
      <w:bookmarkEnd w:id="367"/>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Amazon Elastic File System (Amazon EFS)</w:t>
      </w:r>
      <w:r>
        <w:rPr>
          <w:color w:val="000000"/>
          <w:spacing w:val="0"/>
          <w:w w:val="100"/>
          <w:position w:val="0"/>
          <w:sz w:val="18"/>
          <w:szCs w:val="18"/>
        </w:rPr>
        <w:t>文件共享.创建一个扩展到三个可用区的</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组，并 保持至少三个实例的大小.实现用户数据脚本安装应用，将实例加入</w:t>
      </w:r>
      <w:r>
        <w:rPr>
          <w:rFonts w:ascii="Times New Roman" w:hAnsi="Times New Roman" w:eastAsia="Times New Roman" w:cs="Times New Roman"/>
          <w:color w:val="000000"/>
          <w:spacing w:val="0"/>
          <w:w w:val="100"/>
          <w:position w:val="0"/>
          <w:sz w:val="18"/>
          <w:szCs w:val="18"/>
          <w:lang w:val="en-US" w:eastAsia="en-US" w:bidi="en-US"/>
        </w:rPr>
        <w:t>AD</w:t>
      </w:r>
      <w:r>
        <w:rPr>
          <w:color w:val="000000"/>
          <w:spacing w:val="0"/>
          <w:w w:val="100"/>
          <w:position w:val="0"/>
          <w:sz w:val="18"/>
          <w:szCs w:val="18"/>
        </w:rPr>
        <w:t>域，挂载</w:t>
      </w:r>
      <w:r>
        <w:rPr>
          <w:rFonts w:ascii="Times New Roman" w:hAnsi="Times New Roman" w:eastAsia="Times New Roman" w:cs="Times New Roman"/>
          <w:color w:val="000000"/>
          <w:spacing w:val="0"/>
          <w:w w:val="100"/>
          <w:position w:val="0"/>
          <w:sz w:val="18"/>
          <w:szCs w:val="18"/>
          <w:lang w:val="en-US" w:eastAsia="en-US" w:bidi="en-US"/>
        </w:rPr>
        <w:t>EFS</w:t>
      </w:r>
      <w:r>
        <w:rPr>
          <w:color w:val="000000"/>
          <w:spacing w:val="0"/>
          <w:w w:val="100"/>
          <w:position w:val="0"/>
          <w:sz w:val="18"/>
          <w:szCs w:val="18"/>
        </w:rPr>
        <w:t>文件共享</w:t>
      </w:r>
    </w:p>
    <w:p>
      <w:pPr>
        <w:pStyle w:val="4"/>
        <w:keepNext w:val="0"/>
        <w:keepLines w:val="0"/>
        <w:widowControl w:val="0"/>
        <w:numPr>
          <w:ilvl w:val="0"/>
          <w:numId w:val="89"/>
        </w:numPr>
        <w:shd w:val="clear" w:color="auto" w:fill="auto"/>
        <w:tabs>
          <w:tab w:val="left" w:pos="298"/>
        </w:tabs>
        <w:bidi w:val="0"/>
        <w:spacing w:before="0" w:after="0" w:line="201" w:lineRule="exact"/>
        <w:ind w:left="0" w:right="0" w:firstLine="0"/>
        <w:jc w:val="both"/>
        <w:rPr>
          <w:sz w:val="18"/>
          <w:szCs w:val="18"/>
        </w:rPr>
      </w:pPr>
      <w:bookmarkStart w:id="368" w:name="bookmark368"/>
      <w:bookmarkEnd w:id="368"/>
      <w:r>
        <w:rPr>
          <w:color w:val="000000"/>
          <w:spacing w:val="0"/>
          <w:w w:val="100"/>
          <w:position w:val="0"/>
          <w:sz w:val="18"/>
          <w:szCs w:val="18"/>
        </w:rPr>
        <w:t>从当前正在运行的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实例创建一个新的</w:t>
      </w:r>
      <w:r>
        <w:rPr>
          <w:rFonts w:ascii="Times New Roman" w:hAnsi="Times New Roman" w:eastAsia="Times New Roman" w:cs="Times New Roman"/>
          <w:color w:val="000000"/>
          <w:spacing w:val="0"/>
          <w:w w:val="100"/>
          <w:position w:val="0"/>
          <w:sz w:val="18"/>
          <w:szCs w:val="18"/>
          <w:lang w:val="en-US" w:eastAsia="en-US" w:bidi="en-US"/>
        </w:rPr>
        <w:t>AMI.</w:t>
      </w:r>
      <w:r>
        <w:rPr>
          <w:color w:val="000000"/>
          <w:spacing w:val="0"/>
          <w:w w:val="100"/>
          <w:position w:val="0"/>
          <w:sz w:val="18"/>
          <w:szCs w:val="18"/>
        </w:rPr>
        <w:t>创建</w:t>
      </w:r>
      <w:r>
        <w:rPr>
          <w:rFonts w:ascii="Times New Roman" w:hAnsi="Times New Roman" w:eastAsia="Times New Roman" w:cs="Times New Roman"/>
          <w:color w:val="000000"/>
          <w:spacing w:val="0"/>
          <w:w w:val="100"/>
          <w:position w:val="0"/>
          <w:sz w:val="18"/>
          <w:szCs w:val="18"/>
          <w:lang w:val="en-US" w:eastAsia="en-US" w:bidi="en-US"/>
        </w:rPr>
        <w:t>Amazon FSX for Lustre</w:t>
      </w:r>
      <w:r>
        <w:rPr>
          <w:color w:val="000000"/>
          <w:spacing w:val="0"/>
          <w:w w:val="100"/>
          <w:position w:val="0"/>
          <w:sz w:val="18"/>
          <w:szCs w:val="18"/>
        </w:rPr>
        <w:t>文件系统.创建一个扩展到三个可用区 的</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组，并保持至少三个实例的大小.执行用户数据脚本将实例加入</w:t>
      </w:r>
      <w:r>
        <w:rPr>
          <w:rFonts w:ascii="Times New Roman" w:hAnsi="Times New Roman" w:eastAsia="Times New Roman" w:cs="Times New Roman"/>
          <w:color w:val="000000"/>
          <w:spacing w:val="0"/>
          <w:w w:val="100"/>
          <w:position w:val="0"/>
          <w:sz w:val="18"/>
          <w:szCs w:val="18"/>
          <w:lang w:val="en-US" w:eastAsia="en-US" w:bidi="en-US"/>
        </w:rPr>
        <w:t>AD</w:t>
      </w:r>
      <w:r>
        <w:rPr>
          <w:color w:val="000000"/>
          <w:spacing w:val="0"/>
          <w:w w:val="100"/>
          <w:position w:val="0"/>
          <w:sz w:val="18"/>
          <w:szCs w:val="18"/>
        </w:rPr>
        <w:t>域并挂载</w:t>
      </w:r>
      <w:r>
        <w:rPr>
          <w:rFonts w:ascii="Times New Roman" w:hAnsi="Times New Roman" w:eastAsia="Times New Roman" w:cs="Times New Roman"/>
          <w:color w:val="000000"/>
          <w:spacing w:val="0"/>
          <w:w w:val="100"/>
          <w:position w:val="0"/>
          <w:sz w:val="18"/>
          <w:szCs w:val="18"/>
          <w:lang w:val="en-US" w:eastAsia="en-US" w:bidi="en-US"/>
        </w:rPr>
        <w:t>FSX for Lustre</w:t>
      </w:r>
      <w:r>
        <w:rPr>
          <w:color w:val="000000"/>
          <w:spacing w:val="0"/>
          <w:w w:val="100"/>
          <w:position w:val="0"/>
          <w:sz w:val="18"/>
          <w:szCs w:val="18"/>
        </w:rPr>
        <w:t>文件系统</w:t>
      </w:r>
    </w:p>
    <w:p>
      <w:pPr>
        <w:pStyle w:val="4"/>
        <w:keepNext w:val="0"/>
        <w:keepLines w:val="0"/>
        <w:widowControl w:val="0"/>
        <w:numPr>
          <w:ilvl w:val="0"/>
          <w:numId w:val="89"/>
        </w:numPr>
        <w:shd w:val="clear" w:color="auto" w:fill="auto"/>
        <w:tabs>
          <w:tab w:val="left" w:pos="298"/>
        </w:tabs>
        <w:bidi w:val="0"/>
        <w:spacing w:before="0" w:after="0" w:line="201" w:lineRule="exact"/>
        <w:ind w:left="0" w:right="0" w:firstLine="0"/>
        <w:jc w:val="both"/>
        <w:rPr>
          <w:sz w:val="18"/>
          <w:szCs w:val="18"/>
        </w:rPr>
      </w:pPr>
      <w:bookmarkStart w:id="369" w:name="bookmark369"/>
      <w:bookmarkEnd w:id="369"/>
      <w:r>
        <w:rPr>
          <w:color w:val="000000"/>
          <w:spacing w:val="0"/>
          <w:w w:val="100"/>
          <w:position w:val="0"/>
          <w:sz w:val="18"/>
          <w:szCs w:val="18"/>
        </w:rPr>
        <w:t>为</w:t>
      </w:r>
      <w:r>
        <w:rPr>
          <w:rFonts w:ascii="Times New Roman" w:hAnsi="Times New Roman" w:eastAsia="Times New Roman" w:cs="Times New Roman"/>
          <w:color w:val="000000"/>
          <w:spacing w:val="0"/>
          <w:w w:val="100"/>
          <w:position w:val="0"/>
          <w:sz w:val="18"/>
          <w:szCs w:val="18"/>
          <w:lang w:val="en-US" w:eastAsia="en-US" w:bidi="en-US"/>
        </w:rPr>
        <w:t>Windows</w:t>
      </w:r>
      <w:r>
        <w:rPr>
          <w:color w:val="000000"/>
          <w:spacing w:val="0"/>
          <w:w w:val="100"/>
          <w:position w:val="0"/>
          <w:sz w:val="18"/>
          <w:szCs w:val="18"/>
        </w:rPr>
        <w:t>文件服务器文件系统创建一个</w:t>
      </w:r>
      <w:r>
        <w:rPr>
          <w:rFonts w:ascii="Times New Roman" w:hAnsi="Times New Roman" w:eastAsia="Times New Roman" w:cs="Times New Roman"/>
          <w:color w:val="000000"/>
          <w:spacing w:val="0"/>
          <w:w w:val="100"/>
          <w:position w:val="0"/>
          <w:sz w:val="18"/>
          <w:szCs w:val="18"/>
          <w:lang w:val="en-US" w:eastAsia="en-US" w:bidi="en-US"/>
        </w:rPr>
        <w:t>Amazon FSX.</w:t>
      </w:r>
      <w:r>
        <w:rPr>
          <w:color w:val="000000"/>
          <w:spacing w:val="0"/>
          <w:w w:val="100"/>
          <w:position w:val="0"/>
          <w:sz w:val="18"/>
          <w:szCs w:val="18"/>
        </w:rPr>
        <w:t>创建一个扩展到三个可用区的</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组，并保持至 少三个实例的大小.实施用户数据脚本以安装应用程序并装载</w:t>
      </w:r>
      <w:r>
        <w:rPr>
          <w:rFonts w:ascii="Times New Roman" w:hAnsi="Times New Roman" w:eastAsia="Times New Roman" w:cs="Times New Roman"/>
          <w:color w:val="000000"/>
          <w:spacing w:val="0"/>
          <w:w w:val="100"/>
          <w:position w:val="0"/>
          <w:sz w:val="18"/>
          <w:szCs w:val="18"/>
          <w:lang w:val="en-US" w:eastAsia="en-US" w:bidi="en-US"/>
        </w:rPr>
        <w:t>FSX for Windows File Server</w:t>
      </w:r>
      <w:r>
        <w:rPr>
          <w:color w:val="000000"/>
          <w:spacing w:val="0"/>
          <w:w w:val="100"/>
          <w:position w:val="0"/>
          <w:sz w:val="18"/>
          <w:szCs w:val="18"/>
        </w:rPr>
        <w:t>文件系统.执行无缝域加入以 将实例加入</w:t>
      </w:r>
      <w:r>
        <w:rPr>
          <w:rFonts w:ascii="Times New Roman" w:hAnsi="Times New Roman" w:eastAsia="Times New Roman" w:cs="Times New Roman"/>
          <w:color w:val="000000"/>
          <w:spacing w:val="0"/>
          <w:w w:val="100"/>
          <w:position w:val="0"/>
          <w:sz w:val="18"/>
          <w:szCs w:val="18"/>
          <w:lang w:val="en-US" w:eastAsia="en-US" w:bidi="en-US"/>
        </w:rPr>
        <w:t>AD</w:t>
      </w:r>
      <w:r>
        <w:rPr>
          <w:color w:val="000000"/>
          <w:spacing w:val="0"/>
          <w:w w:val="100"/>
          <w:position w:val="0"/>
          <w:sz w:val="18"/>
          <w:szCs w:val="18"/>
        </w:rPr>
        <w:t>域</w:t>
      </w:r>
    </w:p>
    <w:p>
      <w:pPr>
        <w:pStyle w:val="4"/>
        <w:keepNext w:val="0"/>
        <w:keepLines w:val="0"/>
        <w:widowControl w:val="0"/>
        <w:numPr>
          <w:ilvl w:val="0"/>
          <w:numId w:val="89"/>
        </w:numPr>
        <w:shd w:val="clear" w:color="auto" w:fill="auto"/>
        <w:tabs>
          <w:tab w:val="left" w:pos="298"/>
        </w:tabs>
        <w:bidi w:val="0"/>
        <w:spacing w:before="0" w:after="160" w:line="201" w:lineRule="exact"/>
        <w:ind w:left="0" w:right="0" w:firstLine="0"/>
        <w:jc w:val="both"/>
        <w:rPr>
          <w:sz w:val="18"/>
          <w:szCs w:val="18"/>
        </w:rPr>
      </w:pPr>
      <w:bookmarkStart w:id="370" w:name="bookmark370"/>
      <w:bookmarkEnd w:id="370"/>
      <w:r>
        <w:rPr>
          <w:color w:val="000000"/>
          <w:spacing w:val="0"/>
          <w:w w:val="100"/>
          <w:position w:val="0"/>
          <w:sz w:val="18"/>
          <w:szCs w:val="18"/>
        </w:rPr>
        <w:t>从当前正在运行的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实例创建一个新的</w:t>
      </w:r>
      <w:r>
        <w:rPr>
          <w:rFonts w:ascii="Times New Roman" w:hAnsi="Times New Roman" w:eastAsia="Times New Roman" w:cs="Times New Roman"/>
          <w:color w:val="000000"/>
          <w:spacing w:val="0"/>
          <w:w w:val="100"/>
          <w:position w:val="0"/>
          <w:sz w:val="18"/>
          <w:szCs w:val="18"/>
          <w:lang w:val="en-US" w:eastAsia="en-US" w:bidi="en-US"/>
        </w:rPr>
        <w:t>AML</w:t>
      </w:r>
      <w:r>
        <w:rPr>
          <w:color w:val="000000"/>
          <w:spacing w:val="0"/>
          <w:w w:val="100"/>
          <w:position w:val="0"/>
          <w:sz w:val="18"/>
          <w:szCs w:val="18"/>
        </w:rPr>
        <w:t>创建</w:t>
      </w:r>
      <w:r>
        <w:rPr>
          <w:rFonts w:ascii="Times New Roman" w:hAnsi="Times New Roman" w:eastAsia="Times New Roman" w:cs="Times New Roman"/>
          <w:color w:val="000000"/>
          <w:spacing w:val="0"/>
          <w:w w:val="100"/>
          <w:position w:val="0"/>
          <w:sz w:val="18"/>
          <w:szCs w:val="18"/>
          <w:lang w:val="en-US" w:eastAsia="en-US" w:bidi="en-US"/>
        </w:rPr>
        <w:t>Amazon Elastic File System (Amazon EFS)</w:t>
      </w:r>
      <w:r>
        <w:rPr>
          <w:color w:val="000000"/>
          <w:spacing w:val="0"/>
          <w:w w:val="100"/>
          <w:position w:val="0"/>
          <w:sz w:val="18"/>
          <w:szCs w:val="18"/>
        </w:rPr>
        <w:t>文件系统.创建一 个扩展到三个可用区的</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组，并保持至少三个实例的大小.执行无缝域加入以将实例加入</w:t>
      </w:r>
      <w:r>
        <w:rPr>
          <w:rFonts w:ascii="Times New Roman" w:hAnsi="Times New Roman" w:eastAsia="Times New Roman" w:cs="Times New Roman"/>
          <w:color w:val="000000"/>
          <w:spacing w:val="0"/>
          <w:w w:val="100"/>
          <w:position w:val="0"/>
          <w:sz w:val="18"/>
          <w:szCs w:val="18"/>
          <w:lang w:val="en-US" w:eastAsia="en-US" w:bidi="en-US"/>
        </w:rPr>
        <w:t>AD</w:t>
      </w:r>
      <w:r>
        <w:rPr>
          <w:color w:val="000000"/>
          <w:spacing w:val="0"/>
          <w:w w:val="100"/>
          <w:position w:val="0"/>
          <w:sz w:val="18"/>
          <w:szCs w:val="18"/>
        </w:rPr>
        <w:t>域</w:t>
      </w:r>
    </w:p>
    <w:p>
      <w:pPr>
        <w:pStyle w:val="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40" w:lineRule="auto"/>
        <w:ind w:left="0" w:right="0" w:firstLine="0"/>
        <w:jc w:val="left"/>
        <w:rPr>
          <w:sz w:val="18"/>
          <w:szCs w:val="18"/>
        </w:rPr>
        <w:sectPr>
          <w:footnotePr>
            <w:numFmt w:val="decimal"/>
          </w:footnotePr>
          <w:pgSz w:w="11900" w:h="16840"/>
          <w:pgMar w:top="1545" w:right="1964" w:bottom="1545" w:left="1832" w:header="1117" w:footer="1117" w:gutter="0"/>
          <w:cols w:space="720" w:num="1"/>
          <w:rtlGutter w:val="0"/>
          <w:docGrid w:linePitch="360" w:charSpace="0"/>
        </w:sectPr>
      </w:pPr>
      <w:r>
        <w:rPr>
          <w:color w:val="000000"/>
          <w:spacing w:val="0"/>
          <w:w w:val="100"/>
          <w:position w:val="0"/>
          <w:sz w:val="18"/>
          <w:szCs w:val="18"/>
        </w:rPr>
        <w:t>解析:</w:t>
      </w:r>
    </w:p>
    <w:p>
      <w:pPr>
        <w:pStyle w:val="4"/>
        <w:keepNext w:val="0"/>
        <w:keepLines w:val="0"/>
        <w:widowControl w:val="0"/>
        <w:shd w:val="clear" w:color="auto" w:fill="auto"/>
        <w:bidi w:val="0"/>
        <w:spacing w:before="0" w:after="180" w:line="200"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Q76</w:t>
      </w:r>
      <w:r>
        <w:rPr>
          <w:color w:val="000000"/>
          <w:spacing w:val="0"/>
          <w:w w:val="100"/>
          <w:position w:val="0"/>
          <w:sz w:val="18"/>
          <w:szCs w:val="18"/>
        </w:rPr>
        <w:t>.一家数字营销公司拥有多个属于不同团队的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账户.创意团队在其</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账户中使用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存储桶来安 全地存储用作公司营销活动内容的图像和媒体文件.创意团队希望与战略团队共享</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存储桶，以便战略团队可以查看对 象解决方案架构师在战略账户中创建了 •个名为</w:t>
      </w:r>
      <w:r>
        <w:rPr>
          <w:rFonts w:ascii="Times New Roman" w:hAnsi="Times New Roman" w:eastAsia="Times New Roman" w:cs="Times New Roman"/>
          <w:color w:val="000000"/>
          <w:spacing w:val="0"/>
          <w:w w:val="100"/>
          <w:position w:val="0"/>
          <w:sz w:val="18"/>
          <w:szCs w:val="18"/>
          <w:lang w:val="en-US" w:eastAsia="en-US" w:bidi="en-US"/>
        </w:rPr>
        <w:t>strategy_reviewer</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角色.解决方案架构师还在</w:t>
      </w:r>
      <w:r>
        <w:rPr>
          <w:rFonts w:ascii="Times New Roman" w:hAnsi="Times New Roman" w:eastAsia="Times New Roman" w:cs="Times New Roman"/>
          <w:color w:val="000000"/>
          <w:spacing w:val="0"/>
          <w:w w:val="100"/>
          <w:position w:val="0"/>
          <w:sz w:val="18"/>
          <w:szCs w:val="18"/>
          <w:lang w:val="en-US" w:eastAsia="en-US" w:bidi="en-US"/>
        </w:rPr>
        <w:t>Creative</w:t>
      </w:r>
      <w:r>
        <w:rPr>
          <w:color w:val="000000"/>
          <w:spacing w:val="0"/>
          <w:w w:val="100"/>
          <w:position w:val="0"/>
          <w:sz w:val="18"/>
          <w:szCs w:val="18"/>
        </w:rPr>
        <w:t>账户 中设置了自定义</w:t>
      </w:r>
      <w:r>
        <w:rPr>
          <w:rFonts w:ascii="Times New Roman" w:hAnsi="Times New Roman" w:eastAsia="Times New Roman" w:cs="Times New Roman"/>
          <w:color w:val="000000"/>
          <w:spacing w:val="0"/>
          <w:w w:val="100"/>
          <w:position w:val="0"/>
          <w:sz w:val="18"/>
          <w:szCs w:val="18"/>
          <w:lang w:val="en-US" w:eastAsia="en-US" w:bidi="en-US"/>
        </w:rPr>
        <w:t>AWS Key Management Service (AWS KMS)</w:t>
      </w:r>
      <w:r>
        <w:rPr>
          <w:color w:val="000000"/>
          <w:spacing w:val="0"/>
          <w:w w:val="100"/>
          <w:position w:val="0"/>
          <w:sz w:val="18"/>
          <w:szCs w:val="18"/>
        </w:rPr>
        <w:t>密钥，并将该密钥与</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 xml:space="preserve">存储桶相关联.但是，当来自 </w:t>
      </w:r>
      <w:r>
        <w:rPr>
          <w:rFonts w:ascii="Times New Roman" w:hAnsi="Times New Roman" w:eastAsia="Times New Roman" w:cs="Times New Roman"/>
          <w:color w:val="000000"/>
          <w:spacing w:val="0"/>
          <w:w w:val="100"/>
          <w:position w:val="0"/>
          <w:sz w:val="18"/>
          <w:szCs w:val="18"/>
          <w:lang w:val="en-US" w:eastAsia="en-US" w:bidi="en-US"/>
        </w:rPr>
        <w:t>Strategy</w:t>
      </w:r>
      <w:r>
        <w:rPr>
          <w:color w:val="000000"/>
          <w:spacing w:val="0"/>
          <w:w w:val="100"/>
          <w:position w:val="0"/>
          <w:sz w:val="18"/>
          <w:szCs w:val="18"/>
        </w:rPr>
        <w:t>账户的用户担任</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角色并尝试访问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存储桶中的对象时，他们会收到拒绝访问错误.解决方案架构师必须 确保</w:t>
      </w:r>
      <w:r>
        <w:rPr>
          <w:rFonts w:ascii="Times New Roman" w:hAnsi="Times New Roman" w:eastAsia="Times New Roman" w:cs="Times New Roman"/>
          <w:color w:val="000000"/>
          <w:spacing w:val="0"/>
          <w:w w:val="100"/>
          <w:position w:val="0"/>
          <w:sz w:val="18"/>
          <w:szCs w:val="18"/>
          <w:lang w:val="en-US" w:eastAsia="en-US" w:bidi="en-US"/>
        </w:rPr>
        <w:t>Strategy</w:t>
      </w:r>
      <w:r>
        <w:rPr>
          <w:color w:val="000000"/>
          <w:spacing w:val="0"/>
          <w:w w:val="100"/>
          <w:position w:val="0"/>
          <w:sz w:val="18"/>
          <w:szCs w:val="18"/>
        </w:rPr>
        <w:t>账户中的用户可以访问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存储桶.解决方案必须只为这些用户提供他们需要的最低权限.解决方案架构 师应该采取哪些步骤组合来满足这些要求？(选择三个</w:t>
      </w:r>
      <w:r>
        <w:rPr>
          <w:color w:val="000000"/>
          <w:spacing w:val="0"/>
          <w:w w:val="100"/>
          <w:position w:val="0"/>
          <w:sz w:val="18"/>
          <w:szCs w:val="18"/>
          <w:lang w:val="en-US" w:eastAsia="en-US" w:bidi="en-US"/>
        </w:rPr>
        <w:t>.)</w:t>
      </w:r>
    </w:p>
    <w:p>
      <w:pPr>
        <w:pStyle w:val="4"/>
        <w:keepNext w:val="0"/>
        <w:keepLines w:val="0"/>
        <w:widowControl w:val="0"/>
        <w:numPr>
          <w:ilvl w:val="0"/>
          <w:numId w:val="90"/>
        </w:numPr>
        <w:shd w:val="clear" w:color="auto" w:fill="auto"/>
        <w:tabs>
          <w:tab w:val="left" w:pos="313"/>
        </w:tabs>
        <w:bidi w:val="0"/>
        <w:spacing w:before="0" w:after="0" w:line="200" w:lineRule="exact"/>
        <w:ind w:left="0" w:right="0" w:firstLine="0"/>
        <w:jc w:val="both"/>
        <w:rPr>
          <w:sz w:val="18"/>
          <w:szCs w:val="18"/>
        </w:rPr>
      </w:pPr>
      <w:bookmarkStart w:id="371" w:name="bookmark371"/>
      <w:bookmarkEnd w:id="371"/>
      <w:r>
        <w:rPr>
          <w:color w:val="000000"/>
          <w:spacing w:val="0"/>
          <w:w w:val="100"/>
          <w:position w:val="0"/>
          <w:sz w:val="18"/>
          <w:szCs w:val="18"/>
        </w:rPr>
        <w:t>创建•个包含</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存储桶读取权限的存储桶策略.将桶策略的委托人设置为</w:t>
      </w:r>
      <w:r>
        <w:rPr>
          <w:rFonts w:ascii="Times New Roman" w:hAnsi="Times New Roman" w:eastAsia="Times New Roman" w:cs="Times New Roman"/>
          <w:color w:val="000000"/>
          <w:spacing w:val="0"/>
          <w:w w:val="100"/>
          <w:position w:val="0"/>
          <w:sz w:val="18"/>
          <w:szCs w:val="18"/>
          <w:lang w:val="en-US" w:eastAsia="en-US" w:bidi="en-US"/>
        </w:rPr>
        <w:t>Strategy</w:t>
      </w:r>
      <w:r>
        <w:rPr>
          <w:color w:val="000000"/>
          <w:spacing w:val="0"/>
          <w:w w:val="100"/>
          <w:position w:val="0"/>
          <w:sz w:val="18"/>
          <w:szCs w:val="18"/>
        </w:rPr>
        <w:t>账户的账户</w:t>
      </w:r>
      <w:r>
        <w:rPr>
          <w:rFonts w:ascii="Times New Roman" w:hAnsi="Times New Roman" w:eastAsia="Times New Roman" w:cs="Times New Roman"/>
          <w:color w:val="000000"/>
          <w:spacing w:val="0"/>
          <w:w w:val="100"/>
          <w:position w:val="0"/>
          <w:sz w:val="18"/>
          <w:szCs w:val="18"/>
          <w:lang w:val="en-US" w:eastAsia="en-US" w:bidi="en-US"/>
        </w:rPr>
        <w:t>ID.</w:t>
      </w:r>
    </w:p>
    <w:p>
      <w:pPr>
        <w:pStyle w:val="4"/>
        <w:keepNext w:val="0"/>
        <w:keepLines w:val="0"/>
        <w:widowControl w:val="0"/>
        <w:numPr>
          <w:ilvl w:val="0"/>
          <w:numId w:val="90"/>
        </w:numPr>
        <w:shd w:val="clear" w:color="auto" w:fill="auto"/>
        <w:tabs>
          <w:tab w:val="left" w:pos="313"/>
        </w:tabs>
        <w:bidi w:val="0"/>
        <w:spacing w:before="0" w:after="0" w:line="200" w:lineRule="exact"/>
        <w:ind w:left="0" w:right="0" w:firstLine="0"/>
        <w:jc w:val="both"/>
        <w:rPr>
          <w:sz w:val="18"/>
          <w:szCs w:val="18"/>
        </w:rPr>
      </w:pPr>
      <w:bookmarkStart w:id="372" w:name="bookmark372"/>
      <w:bookmarkEnd w:id="372"/>
      <w:r>
        <w:rPr>
          <w:color w:val="000000"/>
          <w:spacing w:val="0"/>
          <w:w w:val="100"/>
          <w:position w:val="0"/>
          <w:sz w:val="18"/>
          <w:szCs w:val="18"/>
        </w:rPr>
        <w:t>更新</w:t>
      </w:r>
      <w:r>
        <w:rPr>
          <w:rFonts w:ascii="Times New Roman" w:hAnsi="Times New Roman" w:eastAsia="Times New Roman" w:cs="Times New Roman"/>
          <w:color w:val="000000"/>
          <w:spacing w:val="0"/>
          <w:w w:val="100"/>
          <w:position w:val="0"/>
          <w:sz w:val="18"/>
          <w:szCs w:val="18"/>
          <w:lang w:val="en-US" w:eastAsia="en-US" w:bidi="en-US"/>
        </w:rPr>
        <w:t>strategy_reviewer IAM</w:t>
      </w:r>
      <w:r>
        <w:rPr>
          <w:color w:val="000000"/>
          <w:spacing w:val="0"/>
          <w:w w:val="100"/>
          <w:position w:val="0"/>
          <w:sz w:val="18"/>
          <w:szCs w:val="18"/>
        </w:rPr>
        <w:t>角色以授予对</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存储桶的完全权限并授予对自定义</w:t>
      </w:r>
      <w:r>
        <w:rPr>
          <w:rFonts w:ascii="Times New Roman" w:hAnsi="Times New Roman" w:eastAsia="Times New Roman" w:cs="Times New Roman"/>
          <w:color w:val="000000"/>
          <w:spacing w:val="0"/>
          <w:w w:val="100"/>
          <w:position w:val="0"/>
          <w:sz w:val="18"/>
          <w:szCs w:val="18"/>
          <w:lang w:val="en-US" w:eastAsia="en-US" w:bidi="en-US"/>
        </w:rPr>
        <w:t>KMS</w:t>
      </w:r>
      <w:r>
        <w:rPr>
          <w:color w:val="000000"/>
          <w:spacing w:val="0"/>
          <w:w w:val="100"/>
          <w:position w:val="0"/>
          <w:sz w:val="18"/>
          <w:szCs w:val="18"/>
        </w:rPr>
        <w:t>密钥的解密权限</w:t>
      </w:r>
    </w:p>
    <w:p>
      <w:pPr>
        <w:pStyle w:val="5"/>
        <w:keepNext w:val="0"/>
        <w:keepLines w:val="0"/>
        <w:widowControl w:val="0"/>
        <w:numPr>
          <w:ilvl w:val="0"/>
          <w:numId w:val="90"/>
        </w:numPr>
        <w:shd w:val="clear" w:color="auto" w:fill="auto"/>
        <w:tabs>
          <w:tab w:val="left" w:pos="313"/>
        </w:tabs>
        <w:bidi w:val="0"/>
        <w:spacing w:before="0" w:after="0" w:line="200" w:lineRule="exact"/>
        <w:ind w:left="0" w:right="0" w:firstLine="0"/>
        <w:jc w:val="both"/>
        <w:rPr>
          <w:sz w:val="18"/>
          <w:szCs w:val="18"/>
        </w:rPr>
      </w:pPr>
      <w:bookmarkStart w:id="373" w:name="bookmark373"/>
      <w:bookmarkEnd w:id="373"/>
      <w:r>
        <w:rPr>
          <w:rFonts w:ascii="宋体" w:hAnsi="宋体" w:eastAsia="宋体" w:cs="宋体"/>
          <w:color w:val="000000"/>
          <w:spacing w:val="0"/>
          <w:w w:val="100"/>
          <w:position w:val="0"/>
          <w:sz w:val="18"/>
          <w:szCs w:val="18"/>
          <w:lang w:val="zh-TW" w:eastAsia="zh-TW" w:bidi="zh-TW"/>
        </w:rPr>
        <w:t>更新</w:t>
      </w:r>
      <w:r>
        <w:rPr>
          <w:rFonts w:ascii="Times New Roman" w:hAnsi="Times New Roman" w:eastAsia="Times New Roman" w:cs="Times New Roman"/>
          <w:color w:val="000000"/>
          <w:spacing w:val="0"/>
          <w:w w:val="100"/>
          <w:position w:val="0"/>
          <w:sz w:val="18"/>
          <w:szCs w:val="18"/>
          <w:lang w:val="en-US" w:eastAsia="en-US" w:bidi="en-US"/>
        </w:rPr>
        <w:t>Creative</w:t>
      </w:r>
      <w:r>
        <w:rPr>
          <w:rFonts w:ascii="宋体" w:hAnsi="宋体" w:eastAsia="宋体" w:cs="宋体"/>
          <w:color w:val="000000"/>
          <w:spacing w:val="0"/>
          <w:w w:val="100"/>
          <w:position w:val="0"/>
          <w:sz w:val="18"/>
          <w:szCs w:val="18"/>
          <w:lang w:val="zh-TW" w:eastAsia="zh-TW" w:bidi="zh-TW"/>
        </w:rPr>
        <w:t>账户中的自定义</w:t>
      </w:r>
      <w:r>
        <w:rPr>
          <w:rFonts w:ascii="Times New Roman" w:hAnsi="Times New Roman" w:eastAsia="Times New Roman" w:cs="Times New Roman"/>
          <w:color w:val="000000"/>
          <w:spacing w:val="0"/>
          <w:w w:val="100"/>
          <w:position w:val="0"/>
          <w:sz w:val="18"/>
          <w:szCs w:val="18"/>
          <w:lang w:val="en-US" w:eastAsia="en-US" w:bidi="en-US"/>
        </w:rPr>
        <w:t>KMS</w:t>
      </w:r>
      <w:r>
        <w:rPr>
          <w:rFonts w:ascii="宋体" w:hAnsi="宋体" w:eastAsia="宋体" w:cs="宋体"/>
          <w:color w:val="000000"/>
          <w:spacing w:val="0"/>
          <w:w w:val="100"/>
          <w:position w:val="0"/>
          <w:sz w:val="18"/>
          <w:szCs w:val="18"/>
          <w:lang w:val="zh-TW" w:eastAsia="zh-TW" w:bidi="zh-TW"/>
        </w:rPr>
        <w:t>密钥策略，以授予</w:t>
      </w:r>
      <w:r>
        <w:rPr>
          <w:rFonts w:ascii="Times New Roman" w:hAnsi="Times New Roman" w:eastAsia="Times New Roman" w:cs="Times New Roman"/>
          <w:color w:val="000000"/>
          <w:spacing w:val="0"/>
          <w:w w:val="100"/>
          <w:position w:val="0"/>
          <w:sz w:val="18"/>
          <w:szCs w:val="18"/>
          <w:lang w:val="en-US" w:eastAsia="en-US" w:bidi="en-US"/>
        </w:rPr>
        <w:t>strategy_reviewer IAM</w:t>
      </w:r>
      <w:r>
        <w:rPr>
          <w:rFonts w:ascii="宋体" w:hAnsi="宋体" w:eastAsia="宋体" w:cs="宋体"/>
          <w:color w:val="000000"/>
          <w:spacing w:val="0"/>
          <w:w w:val="100"/>
          <w:position w:val="0"/>
          <w:sz w:val="18"/>
          <w:szCs w:val="18"/>
          <w:lang w:val="zh-TW" w:eastAsia="zh-TW" w:bidi="zh-TW"/>
        </w:rPr>
        <w:t>角色解密权限</w:t>
      </w:r>
    </w:p>
    <w:p>
      <w:pPr>
        <w:pStyle w:val="4"/>
        <w:keepNext w:val="0"/>
        <w:keepLines w:val="0"/>
        <w:widowControl w:val="0"/>
        <w:numPr>
          <w:ilvl w:val="0"/>
          <w:numId w:val="90"/>
        </w:numPr>
        <w:shd w:val="clear" w:color="auto" w:fill="auto"/>
        <w:tabs>
          <w:tab w:val="left" w:pos="313"/>
        </w:tabs>
        <w:bidi w:val="0"/>
        <w:spacing w:before="0" w:after="0" w:line="200" w:lineRule="exact"/>
        <w:ind w:left="0" w:right="0" w:firstLine="0"/>
        <w:jc w:val="both"/>
        <w:rPr>
          <w:sz w:val="18"/>
          <w:szCs w:val="18"/>
        </w:rPr>
      </w:pPr>
      <w:bookmarkStart w:id="374" w:name="bookmark374"/>
      <w:bookmarkEnd w:id="374"/>
      <w:r>
        <w:rPr>
          <w:color w:val="000000"/>
          <w:spacing w:val="0"/>
          <w:w w:val="100"/>
          <w:position w:val="0"/>
          <w:sz w:val="18"/>
          <w:szCs w:val="18"/>
        </w:rPr>
        <w:t>创建•个包含</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存储桶读取权限的存储桶策略.将存储桶策略的主体设置为匿名用户.</w:t>
      </w:r>
    </w:p>
    <w:p>
      <w:pPr>
        <w:pStyle w:val="5"/>
        <w:keepNext w:val="0"/>
        <w:keepLines w:val="0"/>
        <w:widowControl w:val="0"/>
        <w:numPr>
          <w:ilvl w:val="0"/>
          <w:numId w:val="90"/>
        </w:numPr>
        <w:shd w:val="clear" w:color="auto" w:fill="auto"/>
        <w:tabs>
          <w:tab w:val="left" w:pos="313"/>
        </w:tabs>
        <w:bidi w:val="0"/>
        <w:spacing w:before="0" w:after="0" w:line="200" w:lineRule="exact"/>
        <w:ind w:left="0" w:right="0" w:firstLine="0"/>
        <w:jc w:val="both"/>
        <w:rPr>
          <w:sz w:val="18"/>
          <w:szCs w:val="18"/>
        </w:rPr>
      </w:pPr>
      <w:bookmarkStart w:id="375" w:name="bookmark375"/>
      <w:bookmarkEnd w:id="375"/>
      <w:r>
        <w:rPr>
          <w:rFonts w:ascii="宋体" w:hAnsi="宋体" w:eastAsia="宋体" w:cs="宋体"/>
          <w:color w:val="000000"/>
          <w:spacing w:val="0"/>
          <w:w w:val="100"/>
          <w:position w:val="0"/>
          <w:sz w:val="18"/>
          <w:szCs w:val="18"/>
          <w:lang w:val="zh-TW" w:eastAsia="zh-TW" w:bidi="zh-TW"/>
        </w:rPr>
        <w:t>更新</w:t>
      </w:r>
      <w:r>
        <w:rPr>
          <w:rFonts w:ascii="Times New Roman" w:hAnsi="Times New Roman" w:eastAsia="Times New Roman" w:cs="Times New Roman"/>
          <w:color w:val="000000"/>
          <w:spacing w:val="0"/>
          <w:w w:val="100"/>
          <w:position w:val="0"/>
          <w:sz w:val="18"/>
          <w:szCs w:val="18"/>
          <w:lang w:val="en-US" w:eastAsia="en-US" w:bidi="en-US"/>
        </w:rPr>
        <w:t>Creative</w:t>
      </w:r>
      <w:r>
        <w:rPr>
          <w:rFonts w:ascii="宋体" w:hAnsi="宋体" w:eastAsia="宋体" w:cs="宋体"/>
          <w:color w:val="000000"/>
          <w:spacing w:val="0"/>
          <w:w w:val="100"/>
          <w:position w:val="0"/>
          <w:sz w:val="18"/>
          <w:szCs w:val="18"/>
          <w:lang w:val="zh-TW" w:eastAsia="zh-TW" w:bidi="zh-TW"/>
        </w:rPr>
        <w:t>账户中的自定义</w:t>
      </w:r>
      <w:r>
        <w:rPr>
          <w:rFonts w:ascii="Times New Roman" w:hAnsi="Times New Roman" w:eastAsia="Times New Roman" w:cs="Times New Roman"/>
          <w:color w:val="000000"/>
          <w:spacing w:val="0"/>
          <w:w w:val="100"/>
          <w:position w:val="0"/>
          <w:sz w:val="18"/>
          <w:szCs w:val="18"/>
          <w:lang w:val="en-US" w:eastAsia="en-US" w:bidi="en-US"/>
        </w:rPr>
        <w:t>KMS</w:t>
      </w:r>
      <w:r>
        <w:rPr>
          <w:rFonts w:ascii="宋体" w:hAnsi="宋体" w:eastAsia="宋体" w:cs="宋体"/>
          <w:color w:val="000000"/>
          <w:spacing w:val="0"/>
          <w:w w:val="100"/>
          <w:position w:val="0"/>
          <w:sz w:val="18"/>
          <w:szCs w:val="18"/>
          <w:lang w:val="zh-TW" w:eastAsia="zh-TW" w:bidi="zh-TW"/>
        </w:rPr>
        <w:t>密钥策略，以向</w:t>
      </w:r>
      <w:r>
        <w:rPr>
          <w:rFonts w:ascii="Times New Roman" w:hAnsi="Times New Roman" w:eastAsia="Times New Roman" w:cs="Times New Roman"/>
          <w:color w:val="000000"/>
          <w:spacing w:val="0"/>
          <w:w w:val="100"/>
          <w:position w:val="0"/>
          <w:sz w:val="18"/>
          <w:szCs w:val="18"/>
          <w:lang w:val="en-US" w:eastAsia="en-US" w:bidi="en-US"/>
        </w:rPr>
        <w:t>strategy_reviewer IAM</w:t>
      </w:r>
      <w:r>
        <w:rPr>
          <w:rFonts w:ascii="宋体" w:hAnsi="宋体" w:eastAsia="宋体" w:cs="宋体"/>
          <w:color w:val="000000"/>
          <w:spacing w:val="0"/>
          <w:w w:val="100"/>
          <w:position w:val="0"/>
          <w:sz w:val="18"/>
          <w:szCs w:val="18"/>
          <w:lang w:val="zh-TW" w:eastAsia="zh-TW" w:bidi="zh-TW"/>
        </w:rPr>
        <w:t>角色授予加密权限.</w:t>
      </w:r>
    </w:p>
    <w:p>
      <w:pPr>
        <w:pStyle w:val="4"/>
        <w:keepNext w:val="0"/>
        <w:keepLines w:val="0"/>
        <w:widowControl w:val="0"/>
        <w:numPr>
          <w:ilvl w:val="0"/>
          <w:numId w:val="90"/>
        </w:numPr>
        <w:shd w:val="clear" w:color="auto" w:fill="auto"/>
        <w:tabs>
          <w:tab w:val="left" w:pos="313"/>
        </w:tabs>
        <w:bidi w:val="0"/>
        <w:spacing w:before="0" w:after="180" w:line="200" w:lineRule="exact"/>
        <w:ind w:left="0" w:right="0" w:firstLine="0"/>
        <w:jc w:val="both"/>
        <w:rPr>
          <w:sz w:val="18"/>
          <w:szCs w:val="18"/>
        </w:rPr>
      </w:pPr>
      <w:bookmarkStart w:id="376" w:name="bookmark376"/>
      <w:bookmarkEnd w:id="376"/>
      <w:r>
        <w:rPr>
          <w:color w:val="000000"/>
          <w:spacing w:val="0"/>
          <w:w w:val="100"/>
          <w:position w:val="0"/>
          <w:sz w:val="18"/>
          <w:szCs w:val="18"/>
        </w:rPr>
        <w:t>更新</w:t>
      </w:r>
      <w:r>
        <w:rPr>
          <w:rFonts w:ascii="Times New Roman" w:hAnsi="Times New Roman" w:eastAsia="Times New Roman" w:cs="Times New Roman"/>
          <w:color w:val="000000"/>
          <w:spacing w:val="0"/>
          <w:w w:val="100"/>
          <w:position w:val="0"/>
          <w:sz w:val="18"/>
          <w:szCs w:val="18"/>
          <w:lang w:val="en-US" w:eastAsia="en-US" w:bidi="en-US"/>
        </w:rPr>
        <w:t>strategy_reviewer IAM</w:t>
      </w:r>
      <w:r>
        <w:rPr>
          <w:color w:val="000000"/>
          <w:spacing w:val="0"/>
          <w:w w:val="100"/>
          <w:position w:val="0"/>
          <w:sz w:val="18"/>
          <w:szCs w:val="18"/>
        </w:rPr>
        <w:t>角色以授予对</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存储桶的读取权庶并授予对自定义</w:t>
      </w:r>
      <w:r>
        <w:rPr>
          <w:rFonts w:ascii="Times New Roman" w:hAnsi="Times New Roman" w:eastAsia="Times New Roman" w:cs="Times New Roman"/>
          <w:color w:val="000000"/>
          <w:spacing w:val="0"/>
          <w:w w:val="100"/>
          <w:position w:val="0"/>
          <w:sz w:val="18"/>
          <w:szCs w:val="18"/>
          <w:lang w:val="en-US" w:eastAsia="en-US" w:bidi="en-US"/>
        </w:rPr>
        <w:t>KMS</w:t>
      </w:r>
      <w:r>
        <w:rPr>
          <w:color w:val="000000"/>
          <w:spacing w:val="0"/>
          <w:w w:val="100"/>
          <w:position w:val="0"/>
          <w:sz w:val="18"/>
          <w:szCs w:val="18"/>
        </w:rPr>
        <w:t>密钥的解密权限.</w:t>
      </w:r>
    </w:p>
    <w:p>
      <w:pPr>
        <w:pStyle w:val="5"/>
        <w:keepNext w:val="0"/>
        <w:keepLines w:val="0"/>
        <w:widowControl w:val="0"/>
        <w:shd w:val="clear" w:color="auto" w:fill="auto"/>
        <w:bidi w:val="0"/>
        <w:spacing w:before="0" w:after="0" w:line="200"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ACF</w:t>
      </w:r>
    </w:p>
    <w:p>
      <w:pPr>
        <w:pStyle w:val="4"/>
        <w:keepNext w:val="0"/>
        <w:keepLines w:val="0"/>
        <w:widowControl w:val="0"/>
        <w:shd w:val="clear" w:color="auto" w:fill="auto"/>
        <w:bidi w:val="0"/>
        <w:spacing w:before="0" w:after="180" w:line="200"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Q77</w:t>
      </w:r>
      <w:r>
        <w:rPr>
          <w:color w:val="000000"/>
          <w:spacing w:val="0"/>
          <w:w w:val="100"/>
          <w:position w:val="0"/>
          <w:sz w:val="18"/>
          <w:szCs w:val="18"/>
        </w:rPr>
        <w:t>.一家零售公司跨多个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上托</w:t>
      </w:r>
      <w:r>
        <w:rPr>
          <w:color w:val="000000"/>
          <w:spacing w:val="0"/>
          <w:w w:val="100"/>
          <w:position w:val="0"/>
          <w:sz w:val="18"/>
          <w:szCs w:val="18"/>
          <w:lang w:val="zh-CN" w:eastAsia="zh-CN" w:bidi="zh-CN"/>
        </w:rPr>
        <w:t>管一个</w:t>
      </w:r>
      <w:r>
        <w:rPr>
          <w:color w:val="000000"/>
          <w:spacing w:val="0"/>
          <w:w w:val="100"/>
          <w:position w:val="0"/>
          <w:sz w:val="18"/>
          <w:szCs w:val="18"/>
        </w:rPr>
        <w:t>电子商务网站.该公司希望该网站在任何时候都可以在线购买 该网站将数据存储在</w:t>
      </w:r>
      <w:r>
        <w:rPr>
          <w:rFonts w:ascii="Times New Roman" w:hAnsi="Times New Roman" w:eastAsia="Times New Roman" w:cs="Times New Roman"/>
          <w:color w:val="000000"/>
          <w:spacing w:val="0"/>
          <w:w w:val="100"/>
          <w:position w:val="0"/>
          <w:sz w:val="18"/>
          <w:szCs w:val="18"/>
          <w:lang w:val="en-US" w:eastAsia="en-US" w:bidi="en-US"/>
        </w:rPr>
        <w:t>Amazon RDS for MySQL</w:t>
      </w:r>
      <w:r>
        <w:rPr>
          <w:color w:val="000000"/>
          <w:spacing w:val="0"/>
          <w:w w:val="100"/>
          <w:position w:val="0"/>
          <w:sz w:val="18"/>
          <w:szCs w:val="18"/>
        </w:rPr>
        <w:t>数据库实例中.</w:t>
      </w:r>
    </w:p>
    <w:p>
      <w:pPr>
        <w:pStyle w:val="4"/>
        <w:keepNext w:val="0"/>
        <w:keepLines w:val="0"/>
        <w:widowControl w:val="0"/>
        <w:shd w:val="clear" w:color="auto" w:fill="auto"/>
        <w:bidi w:val="0"/>
        <w:spacing w:before="0" w:after="180" w:line="199" w:lineRule="exact"/>
        <w:ind w:left="0" w:right="0" w:firstLine="0"/>
        <w:jc w:val="left"/>
        <w:rPr>
          <w:sz w:val="18"/>
          <w:szCs w:val="18"/>
        </w:rPr>
      </w:pPr>
      <w:r>
        <w:rPr>
          <w:color w:val="000000"/>
          <w:spacing w:val="0"/>
          <w:w w:val="100"/>
          <w:position w:val="0"/>
          <w:sz w:val="18"/>
          <w:szCs w:val="18"/>
        </w:rPr>
        <w:t>哪种解决方案将为数据库提供最高的可用性？</w:t>
      </w:r>
    </w:p>
    <w:p>
      <w:pPr>
        <w:pStyle w:val="4"/>
        <w:keepNext w:val="0"/>
        <w:keepLines w:val="0"/>
        <w:widowControl w:val="0"/>
        <w:numPr>
          <w:ilvl w:val="0"/>
          <w:numId w:val="91"/>
        </w:numPr>
        <w:shd w:val="clear" w:color="auto" w:fill="auto"/>
        <w:tabs>
          <w:tab w:val="left" w:pos="313"/>
        </w:tabs>
        <w:bidi w:val="0"/>
        <w:spacing w:before="0" w:after="0" w:line="208" w:lineRule="exact"/>
        <w:ind w:left="0" w:right="0" w:firstLine="0"/>
        <w:jc w:val="left"/>
        <w:rPr>
          <w:sz w:val="18"/>
          <w:szCs w:val="18"/>
        </w:rPr>
      </w:pPr>
      <w:bookmarkStart w:id="377" w:name="bookmark377"/>
      <w:bookmarkEnd w:id="377"/>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Amazon RDS</w:t>
      </w:r>
      <w:r>
        <w:rPr>
          <w:color w:val="000000"/>
          <w:spacing w:val="0"/>
          <w:w w:val="100"/>
          <w:position w:val="0"/>
          <w:sz w:val="18"/>
          <w:szCs w:val="18"/>
        </w:rPr>
        <w:t>上配置自动备份.在中断的情况下，将自动备份提升为独立的数据库实例.将数据库流量定向到提升 的数据库实例.创建将提升的数据库实例作为其源的替换只读副本</w:t>
      </w:r>
    </w:p>
    <w:p>
      <w:pPr>
        <w:pStyle w:val="4"/>
        <w:keepNext w:val="0"/>
        <w:keepLines w:val="0"/>
        <w:widowControl w:val="0"/>
        <w:numPr>
          <w:ilvl w:val="0"/>
          <w:numId w:val="91"/>
        </w:numPr>
        <w:shd w:val="clear" w:color="auto" w:fill="auto"/>
        <w:tabs>
          <w:tab w:val="left" w:pos="313"/>
        </w:tabs>
        <w:bidi w:val="0"/>
        <w:spacing w:before="0" w:after="0" w:line="208" w:lineRule="exact"/>
        <w:ind w:left="0" w:right="0" w:firstLine="0"/>
        <w:jc w:val="left"/>
        <w:rPr>
          <w:sz w:val="18"/>
          <w:szCs w:val="18"/>
        </w:rPr>
      </w:pPr>
      <w:bookmarkStart w:id="378" w:name="bookmark378"/>
      <w:bookmarkEnd w:id="378"/>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Amazon RDS</w:t>
      </w:r>
      <w:r>
        <w:rPr>
          <w:color w:val="000000"/>
          <w:spacing w:val="0"/>
          <w:w w:val="100"/>
          <w:position w:val="0"/>
          <w:sz w:val="18"/>
          <w:szCs w:val="18"/>
        </w:rPr>
        <w:t>上配置全局表和只读副本.激活跨区域范围.在中断的情况下，使用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将只读副本从一 个区域复制到另一个区域</w:t>
      </w:r>
    </w:p>
    <w:p>
      <w:pPr>
        <w:pStyle w:val="4"/>
        <w:keepNext w:val="0"/>
        <w:keepLines w:val="0"/>
        <w:widowControl w:val="0"/>
        <w:numPr>
          <w:ilvl w:val="0"/>
          <w:numId w:val="91"/>
        </w:numPr>
        <w:shd w:val="clear" w:color="auto" w:fill="auto"/>
        <w:tabs>
          <w:tab w:val="left" w:pos="313"/>
        </w:tabs>
        <w:bidi w:val="0"/>
        <w:spacing w:before="0" w:after="0" w:line="218" w:lineRule="exact"/>
        <w:ind w:left="0" w:right="0" w:firstLine="0"/>
        <w:jc w:val="left"/>
        <w:rPr>
          <w:sz w:val="18"/>
          <w:szCs w:val="18"/>
        </w:rPr>
      </w:pPr>
      <w:bookmarkStart w:id="379" w:name="bookmark379"/>
      <w:bookmarkEnd w:id="379"/>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Amazon RDS</w:t>
      </w:r>
      <w:r>
        <w:rPr>
          <w:color w:val="000000"/>
          <w:spacing w:val="0"/>
          <w:w w:val="100"/>
          <w:position w:val="0"/>
          <w:sz w:val="18"/>
          <w:szCs w:val="18"/>
        </w:rPr>
        <w:t>上配置全局表和自动备份.在中断的情况下，使用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将只读副本从一个区域复制到另一 个区域</w:t>
      </w:r>
    </w:p>
    <w:p>
      <w:pPr>
        <w:pStyle w:val="4"/>
        <w:keepNext w:val="0"/>
        <w:keepLines w:val="0"/>
        <w:widowControl w:val="0"/>
        <w:numPr>
          <w:ilvl w:val="0"/>
          <w:numId w:val="91"/>
        </w:numPr>
        <w:shd w:val="clear" w:color="auto" w:fill="auto"/>
        <w:tabs>
          <w:tab w:val="left" w:pos="313"/>
        </w:tabs>
        <w:bidi w:val="0"/>
        <w:spacing w:before="0" w:after="0" w:line="208" w:lineRule="exact"/>
        <w:ind w:left="0" w:right="0" w:firstLine="0"/>
        <w:jc w:val="left"/>
        <w:rPr>
          <w:sz w:val="18"/>
          <w:szCs w:val="18"/>
        </w:rPr>
      </w:pPr>
      <w:bookmarkStart w:id="380" w:name="bookmark380"/>
      <w:bookmarkEnd w:id="380"/>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Amazon RDS</w:t>
      </w:r>
      <w:r>
        <w:rPr>
          <w:color w:val="000000"/>
          <w:spacing w:val="0"/>
          <w:w w:val="100"/>
          <w:position w:val="0"/>
          <w:sz w:val="18"/>
          <w:szCs w:val="18"/>
        </w:rPr>
        <w:t>上配置只读副本在发生中断的情况下，将跨区域只读副本提升为独立的数据库实例将数据库流量定 向到提升的数据库实例.创建将提升的数据库实例作为其源的替换只读副本 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80" w:line="199"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Q78</w:t>
      </w:r>
      <w:r>
        <w:rPr>
          <w:color w:val="000000"/>
          <w:spacing w:val="0"/>
          <w:w w:val="100"/>
          <w:position w:val="0"/>
          <w:sz w:val="18"/>
          <w:szCs w:val="18"/>
        </w:rPr>
        <w:t>.对公司无服务器应用程序的外部审计掲示了授予过多权限的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策略.这些策略附加到公司的</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执行 角色公司的数百个</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函数具有广泛的访问权限，例如对</w:t>
      </w:r>
      <w:r>
        <w:rPr>
          <w:rFonts w:ascii="Times New Roman" w:hAnsi="Times New Roman" w:eastAsia="Times New Roman" w:cs="Times New Roman"/>
          <w:color w:val="000000"/>
          <w:spacing w:val="0"/>
          <w:w w:val="100"/>
          <w:position w:val="0"/>
          <w:sz w:val="18"/>
          <w:szCs w:val="18"/>
          <w:lang w:val="en-US" w:eastAsia="en-US" w:bidi="en-US"/>
        </w:rPr>
        <w:t>Amazon S3buckets</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Amazon DynamoDB</w:t>
      </w:r>
      <w:r>
        <w:rPr>
          <w:color w:val="000000"/>
          <w:spacing w:val="0"/>
          <w:w w:val="100"/>
          <w:position w:val="0"/>
          <w:sz w:val="18"/>
          <w:szCs w:val="18"/>
        </w:rPr>
        <w:t>表的完全 访问权限.公司希望每个功能仅具有该功能完成其任务所需的最低权限.</w:t>
      </w:r>
    </w:p>
    <w:p>
      <w:pPr>
        <w:pStyle w:val="4"/>
        <w:keepNext w:val="0"/>
        <w:keepLines w:val="0"/>
        <w:widowControl w:val="0"/>
        <w:shd w:val="clear" w:color="auto" w:fill="auto"/>
        <w:bidi w:val="0"/>
        <w:spacing w:before="0" w:after="180" w:line="208" w:lineRule="exact"/>
        <w:ind w:left="0" w:right="0" w:firstLine="0"/>
        <w:jc w:val="left"/>
        <w:rPr>
          <w:sz w:val="18"/>
          <w:szCs w:val="18"/>
        </w:rPr>
      </w:pPr>
      <w:r>
        <w:rPr>
          <w:color w:val="000000"/>
          <w:spacing w:val="0"/>
          <w:w w:val="100"/>
          <w:position w:val="0"/>
          <w:sz w:val="18"/>
          <w:szCs w:val="18"/>
        </w:rPr>
        <w:t>解决方案架构师必须确定每个</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函数需要哪些权限.解决方案架构师应该怎么做才能以最少的工作量满足此要 求？</w:t>
      </w:r>
    </w:p>
    <w:p>
      <w:pPr>
        <w:pStyle w:val="5"/>
        <w:keepNext w:val="0"/>
        <w:keepLines w:val="0"/>
        <w:widowControl w:val="0"/>
        <w:numPr>
          <w:ilvl w:val="0"/>
          <w:numId w:val="92"/>
        </w:numPr>
        <w:shd w:val="clear" w:color="auto" w:fill="auto"/>
        <w:tabs>
          <w:tab w:val="left" w:pos="313"/>
        </w:tabs>
        <w:bidi w:val="0"/>
        <w:spacing w:before="0" w:after="0" w:line="199" w:lineRule="exact"/>
        <w:ind w:left="0" w:right="0" w:firstLine="0"/>
        <w:jc w:val="left"/>
        <w:rPr>
          <w:sz w:val="18"/>
          <w:szCs w:val="18"/>
        </w:rPr>
      </w:pPr>
      <w:bookmarkStart w:id="381" w:name="bookmark381"/>
      <w:bookmarkEnd w:id="381"/>
      <w:r>
        <w:rPr>
          <w:rFonts w:ascii="宋体" w:hAnsi="宋体" w:eastAsia="宋体" w:cs="宋体"/>
          <w:color w:val="000000"/>
          <w:spacing w:val="0"/>
          <w:w w:val="100"/>
          <w:position w:val="0"/>
          <w:sz w:val="18"/>
          <w:szCs w:val="18"/>
          <w:lang w:val="zh-TW" w:eastAsia="zh-TW" w:bidi="zh-TW"/>
        </w:rPr>
        <w:t>设置</w:t>
      </w:r>
      <w:r>
        <w:rPr>
          <w:rFonts w:ascii="Times New Roman" w:hAnsi="Times New Roman" w:eastAsia="Times New Roman" w:cs="Times New Roman"/>
          <w:color w:val="000000"/>
          <w:spacing w:val="0"/>
          <w:w w:val="100"/>
          <w:position w:val="0"/>
          <w:sz w:val="18"/>
          <w:szCs w:val="18"/>
          <w:lang w:val="en-US" w:eastAsia="en-US" w:bidi="en-US"/>
        </w:rPr>
        <w:t>Amazon CodeGuru</w:t>
      </w:r>
      <w:r>
        <w:rPr>
          <w:rFonts w:ascii="宋体" w:hAnsi="宋体" w:eastAsia="宋体" w:cs="宋体"/>
          <w:color w:val="000000"/>
          <w:spacing w:val="0"/>
          <w:w w:val="100"/>
          <w:position w:val="0"/>
          <w:sz w:val="18"/>
          <w:szCs w:val="18"/>
          <w:lang w:val="zh-TW" w:eastAsia="zh-TW" w:bidi="zh-TW"/>
        </w:rPr>
        <w:t>以分析</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函数并搜索</w:t>
      </w:r>
      <w:r>
        <w:rPr>
          <w:rFonts w:ascii="Times New Roman" w:hAnsi="Times New Roman" w:eastAsia="Times New Roman" w:cs="Times New Roman"/>
          <w:color w:val="000000"/>
          <w:spacing w:val="0"/>
          <w:w w:val="100"/>
          <w:position w:val="0"/>
          <w:sz w:val="18"/>
          <w:szCs w:val="18"/>
          <w:lang w:val="en-US" w:eastAsia="en-US" w:bidi="en-US"/>
        </w:rPr>
        <w:t>AWS API</w:t>
      </w:r>
      <w:r>
        <w:rPr>
          <w:rFonts w:ascii="宋体" w:hAnsi="宋体" w:eastAsia="宋体" w:cs="宋体"/>
          <w:color w:val="000000"/>
          <w:spacing w:val="0"/>
          <w:w w:val="100"/>
          <w:position w:val="0"/>
          <w:sz w:val="18"/>
          <w:szCs w:val="18"/>
          <w:lang w:val="zh-TW" w:eastAsia="zh-TW" w:bidi="zh-TW"/>
        </w:rPr>
        <w:t>调用</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每个</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函数所需的</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调用和资源为每个</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函数创建新的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访问策略</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审查新政策以确保它们符合公司的业务要求</w:t>
      </w:r>
    </w:p>
    <w:p>
      <w:pPr>
        <w:pStyle w:val="4"/>
        <w:keepNext w:val="0"/>
        <w:keepLines w:val="0"/>
        <w:widowControl w:val="0"/>
        <w:numPr>
          <w:ilvl w:val="0"/>
          <w:numId w:val="92"/>
        </w:numPr>
        <w:shd w:val="clear" w:color="auto" w:fill="auto"/>
        <w:tabs>
          <w:tab w:val="left" w:pos="313"/>
        </w:tabs>
        <w:bidi w:val="0"/>
        <w:spacing w:before="0" w:after="0" w:line="199" w:lineRule="exact"/>
        <w:ind w:left="0" w:right="0" w:firstLine="0"/>
        <w:jc w:val="left"/>
        <w:rPr>
          <w:sz w:val="18"/>
          <w:szCs w:val="18"/>
        </w:rPr>
      </w:pPr>
      <w:bookmarkStart w:id="382" w:name="bookmark382"/>
      <w:bookmarkEnd w:id="382"/>
      <w:r>
        <w:rPr>
          <w:color w:val="000000"/>
          <w:spacing w:val="0"/>
          <w:w w:val="100"/>
          <w:position w:val="0"/>
          <w:sz w:val="18"/>
          <w:szCs w:val="18"/>
        </w:rPr>
        <w:t>为</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账户打开</w:t>
      </w:r>
      <w:r>
        <w:rPr>
          <w:rFonts w:ascii="Times New Roman" w:hAnsi="Times New Roman" w:eastAsia="Times New Roman" w:cs="Times New Roman"/>
          <w:color w:val="000000"/>
          <w:spacing w:val="0"/>
          <w:w w:val="100"/>
          <w:position w:val="0"/>
          <w:sz w:val="18"/>
          <w:szCs w:val="18"/>
          <w:lang w:val="en-US" w:eastAsia="en-US" w:bidi="en-US"/>
        </w:rPr>
        <w:t>AWS CloudTrail</w:t>
      </w:r>
      <w:r>
        <w:rPr>
          <w:color w:val="000000"/>
          <w:spacing w:val="0"/>
          <w:w w:val="100"/>
          <w:position w:val="0"/>
          <w:sz w:val="18"/>
          <w:szCs w:val="18"/>
        </w:rPr>
        <w:t>日志记录.使用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身份和访问管理访问分析器来</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根据</w:t>
      </w:r>
      <w:r>
        <w:rPr>
          <w:rFonts w:ascii="Times New Roman" w:hAnsi="Times New Roman" w:eastAsia="Times New Roman" w:cs="Times New Roman"/>
          <w:color w:val="000000"/>
          <w:spacing w:val="0"/>
          <w:w w:val="100"/>
          <w:position w:val="0"/>
          <w:sz w:val="18"/>
          <w:szCs w:val="18"/>
          <w:lang w:val="en-US" w:eastAsia="en-US" w:bidi="en-US"/>
        </w:rPr>
        <w:t>CloudTrail</w:t>
      </w:r>
      <w:r>
        <w:rPr>
          <w:color w:val="000000"/>
          <w:spacing w:val="0"/>
          <w:w w:val="100"/>
          <w:position w:val="0"/>
          <w:sz w:val="18"/>
          <w:szCs w:val="18"/>
        </w:rPr>
        <w:t>日志中记录的活动生成</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访问策略审查生成的策略以确保它们满足公司的业务需求</w:t>
      </w:r>
    </w:p>
    <w:p>
      <w:pPr>
        <w:pStyle w:val="5"/>
        <w:keepNext w:val="0"/>
        <w:keepLines w:val="0"/>
        <w:widowControl w:val="0"/>
        <w:numPr>
          <w:ilvl w:val="0"/>
          <w:numId w:val="92"/>
        </w:numPr>
        <w:shd w:val="clear" w:color="auto" w:fill="auto"/>
        <w:tabs>
          <w:tab w:val="left" w:pos="313"/>
        </w:tabs>
        <w:bidi w:val="0"/>
        <w:spacing w:before="0" w:after="0" w:line="199" w:lineRule="exact"/>
        <w:ind w:left="0" w:right="0" w:firstLine="0"/>
        <w:jc w:val="left"/>
        <w:rPr>
          <w:sz w:val="18"/>
          <w:szCs w:val="18"/>
        </w:rPr>
      </w:pPr>
      <w:bookmarkStart w:id="383" w:name="bookmark383"/>
      <w:bookmarkEnd w:id="383"/>
      <w:r>
        <w:rPr>
          <w:rFonts w:ascii="宋体" w:hAnsi="宋体" w:eastAsia="宋体" w:cs="宋体"/>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账户打开</w:t>
      </w:r>
      <w:r>
        <w:rPr>
          <w:rFonts w:ascii="Times New Roman" w:hAnsi="Times New Roman" w:eastAsia="Times New Roman" w:cs="Times New Roman"/>
          <w:color w:val="000000"/>
          <w:spacing w:val="0"/>
          <w:w w:val="100"/>
          <w:position w:val="0"/>
          <w:sz w:val="18"/>
          <w:szCs w:val="18"/>
          <w:lang w:val="en-US" w:eastAsia="en-US" w:bidi="en-US"/>
        </w:rPr>
        <w:t>AWSCloudrail</w:t>
      </w:r>
      <w:r>
        <w:rPr>
          <w:rFonts w:ascii="宋体" w:hAnsi="宋体" w:eastAsia="宋体" w:cs="宋体"/>
          <w:color w:val="000000"/>
          <w:spacing w:val="0"/>
          <w:w w:val="100"/>
          <w:position w:val="0"/>
          <w:sz w:val="18"/>
          <w:szCs w:val="18"/>
          <w:lang w:val="zh-TW" w:eastAsia="zh-TW" w:bidi="zh-TW"/>
        </w:rPr>
        <w:t>日志记录.创建一个脚本来解析</w:t>
      </w:r>
      <w:r>
        <w:rPr>
          <w:rFonts w:ascii="Times New Roman" w:hAnsi="Times New Roman" w:eastAsia="Times New Roman" w:cs="Times New Roman"/>
          <w:color w:val="000000"/>
          <w:spacing w:val="0"/>
          <w:w w:val="100"/>
          <w:position w:val="0"/>
          <w:sz w:val="18"/>
          <w:szCs w:val="18"/>
          <w:lang w:val="en-US" w:eastAsia="en-US" w:bidi="en-US"/>
        </w:rPr>
        <w:t>CloudTrail</w:t>
      </w:r>
      <w:r>
        <w:rPr>
          <w:rFonts w:ascii="宋体" w:hAnsi="宋体" w:eastAsia="宋体" w:cs="宋体"/>
          <w:color w:val="000000"/>
          <w:spacing w:val="0"/>
          <w:w w:val="100"/>
          <w:position w:val="0"/>
          <w:sz w:val="18"/>
          <w:szCs w:val="18"/>
          <w:lang w:val="zh-TW" w:eastAsia="zh-TW" w:bidi="zh-TW"/>
        </w:rPr>
        <w:t>日志，搜索</w:t>
      </w:r>
      <w:r>
        <w:rPr>
          <w:rFonts w:ascii="Times New Roman" w:hAnsi="Times New Roman" w:eastAsia="Times New Roman" w:cs="Times New Roman"/>
          <w:color w:val="000000"/>
          <w:spacing w:val="0"/>
          <w:w w:val="100"/>
          <w:position w:val="0"/>
          <w:sz w:val="18"/>
          <w:szCs w:val="18"/>
          <w:lang w:val="en-US" w:eastAsia="en-US" w:bidi="en-US"/>
        </w:rPr>
        <w:t>AWSAPI</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按</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执行角色调用，并创建摘要报告查看报告创建</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访问策略，提供 每个</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函数的权限更严格</w:t>
      </w:r>
    </w:p>
    <w:p>
      <w:pPr>
        <w:pStyle w:val="5"/>
        <w:keepNext w:val="0"/>
        <w:keepLines w:val="0"/>
        <w:widowControl w:val="0"/>
        <w:numPr>
          <w:ilvl w:val="0"/>
          <w:numId w:val="92"/>
        </w:numPr>
        <w:shd w:val="clear" w:color="auto" w:fill="auto"/>
        <w:tabs>
          <w:tab w:val="left" w:pos="313"/>
        </w:tabs>
        <w:bidi w:val="0"/>
        <w:spacing w:before="0" w:after="0" w:line="199" w:lineRule="exact"/>
        <w:ind w:left="0" w:right="0" w:firstLine="0"/>
        <w:jc w:val="left"/>
        <w:rPr>
          <w:sz w:val="18"/>
          <w:szCs w:val="18"/>
        </w:rPr>
      </w:pPr>
      <w:bookmarkStart w:id="384" w:name="bookmark384"/>
      <w:bookmarkEnd w:id="384"/>
      <w:r>
        <w:rPr>
          <w:rFonts w:ascii="宋体" w:hAnsi="宋体" w:eastAsia="宋体" w:cs="宋体"/>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账户开启</w:t>
      </w:r>
      <w:r>
        <w:rPr>
          <w:rFonts w:ascii="Times New Roman" w:hAnsi="Times New Roman" w:eastAsia="Times New Roman" w:cs="Times New Roman"/>
          <w:color w:val="000000"/>
          <w:spacing w:val="0"/>
          <w:w w:val="100"/>
          <w:position w:val="0"/>
          <w:sz w:val="18"/>
          <w:szCs w:val="18"/>
          <w:lang w:val="en-US" w:eastAsia="en-US" w:bidi="en-US"/>
        </w:rPr>
        <w:t>AWS CloudTrail</w:t>
      </w:r>
      <w:r>
        <w:rPr>
          <w:rFonts w:ascii="宋体" w:hAnsi="宋体" w:eastAsia="宋体" w:cs="宋体"/>
          <w:color w:val="000000"/>
          <w:spacing w:val="0"/>
          <w:w w:val="100"/>
          <w:position w:val="0"/>
          <w:sz w:val="18"/>
          <w:szCs w:val="18"/>
          <w:lang w:val="zh-TW" w:eastAsia="zh-TW" w:bidi="zh-TW"/>
        </w:rPr>
        <w:t>日志记录将</w:t>
      </w:r>
      <w:r>
        <w:rPr>
          <w:rFonts w:ascii="Times New Roman" w:hAnsi="Times New Roman" w:eastAsia="Times New Roman" w:cs="Times New Roman"/>
          <w:color w:val="000000"/>
          <w:spacing w:val="0"/>
          <w:w w:val="100"/>
          <w:position w:val="0"/>
          <w:sz w:val="18"/>
          <w:szCs w:val="18"/>
          <w:lang w:val="en-US" w:eastAsia="en-US" w:bidi="en-US"/>
        </w:rPr>
        <w:t>CloudTrail</w:t>
      </w:r>
      <w:r>
        <w:rPr>
          <w:rFonts w:ascii="宋体" w:hAnsi="宋体" w:eastAsia="宋体" w:cs="宋体"/>
          <w:color w:val="000000"/>
          <w:spacing w:val="0"/>
          <w:w w:val="100"/>
          <w:position w:val="0"/>
          <w:sz w:val="18"/>
          <w:szCs w:val="18"/>
          <w:lang w:val="zh-TW" w:eastAsia="zh-TW" w:bidi="zh-TW"/>
        </w:rPr>
        <w:t>日志导出到</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EMR</w:t>
      </w:r>
      <w:r>
        <w:rPr>
          <w:rFonts w:ascii="宋体" w:hAnsi="宋体" w:eastAsia="宋体" w:cs="宋体"/>
          <w:color w:val="000000"/>
          <w:spacing w:val="0"/>
          <w:w w:val="100"/>
          <w:position w:val="0"/>
          <w:sz w:val="18"/>
          <w:szCs w:val="18"/>
          <w:lang w:val="zh-TW" w:eastAsia="zh-TW" w:bidi="zh-TW"/>
        </w:rPr>
        <w:t>来 处理</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中的</w:t>
      </w:r>
      <w:r>
        <w:rPr>
          <w:rFonts w:ascii="Times New Roman" w:hAnsi="Times New Roman" w:eastAsia="Times New Roman" w:cs="Times New Roman"/>
          <w:color w:val="000000"/>
          <w:spacing w:val="0"/>
          <w:w w:val="100"/>
          <w:position w:val="0"/>
          <w:sz w:val="18"/>
          <w:szCs w:val="18"/>
          <w:lang w:val="en-US" w:eastAsia="en-US" w:bidi="en-US"/>
        </w:rPr>
        <w:t>CloudTrail</w:t>
      </w:r>
      <w:r>
        <w:rPr>
          <w:rFonts w:ascii="宋体" w:hAnsi="宋体" w:eastAsia="宋体" w:cs="宋体"/>
          <w:color w:val="000000"/>
          <w:spacing w:val="0"/>
          <w:w w:val="100"/>
          <w:position w:val="0"/>
          <w:sz w:val="18"/>
          <w:szCs w:val="18"/>
          <w:lang w:val="zh-TW" w:eastAsia="zh-TW" w:bidi="zh-TW"/>
        </w:rPr>
        <w:t>日志并生成每个执行角色使用的</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调用和资源的报告</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为每个角色创建新的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访问策略将生成的角色导出到</w:t>
      </w:r>
      <w:r>
        <w:rPr>
          <w:rFonts w:ascii="Times New Roman" w:hAnsi="Times New Roman" w:eastAsia="Times New Roman" w:cs="Times New Roman"/>
          <w:color w:val="000000"/>
          <w:spacing w:val="0"/>
          <w:w w:val="100"/>
          <w:position w:val="0"/>
          <w:sz w:val="18"/>
          <w:szCs w:val="18"/>
          <w:lang w:val="en-US" w:eastAsia="en-US" w:bidi="en-US"/>
        </w:rPr>
        <w:t>S3bucket</w:t>
      </w:r>
      <w:r>
        <w:rPr>
          <w:color w:val="000000"/>
          <w:spacing w:val="0"/>
          <w:w w:val="100"/>
          <w:position w:val="0"/>
          <w:sz w:val="18"/>
          <w:szCs w:val="18"/>
        </w:rPr>
        <w:t>查看生成的策略</w:t>
      </w:r>
    </w:p>
    <w:p>
      <w:pPr>
        <w:pStyle w:val="4"/>
        <w:keepNext w:val="0"/>
        <w:keepLines w:val="0"/>
        <w:widowControl w:val="0"/>
        <w:shd w:val="clear" w:color="auto" w:fill="auto"/>
        <w:bidi w:val="0"/>
        <w:spacing w:before="0" w:after="180" w:line="199" w:lineRule="exact"/>
        <w:ind w:left="0" w:right="0" w:firstLine="0"/>
        <w:jc w:val="left"/>
        <w:rPr>
          <w:sz w:val="18"/>
          <w:szCs w:val="18"/>
        </w:rPr>
      </w:pPr>
      <w:r>
        <w:rPr>
          <w:color w:val="000000"/>
          <w:spacing w:val="0"/>
          <w:w w:val="100"/>
          <w:position w:val="0"/>
          <w:sz w:val="18"/>
          <w:szCs w:val="18"/>
        </w:rPr>
        <w:t>确保他们满足公司的业务要求</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80" w:line="199" w:lineRule="exact"/>
        <w:ind w:left="0" w:right="0" w:firstLine="0"/>
        <w:jc w:val="left"/>
        <w:rPr>
          <w:sz w:val="18"/>
          <w:szCs w:val="18"/>
        </w:rPr>
        <w:sectPr>
          <w:footnotePr>
            <w:numFmt w:val="decimal"/>
          </w:footnotePr>
          <w:pgSz w:w="11900" w:h="16840"/>
          <w:pgMar w:top="1566" w:right="1909" w:bottom="1566" w:left="1815" w:header="1138" w:footer="1138" w:gutter="0"/>
          <w:cols w:space="720" w:num="1"/>
          <w:rtlGutter w:val="0"/>
          <w:docGrid w:linePitch="360" w:charSpace="0"/>
        </w:sectPr>
      </w:pPr>
      <w:r>
        <w:rPr>
          <w:color w:val="000000"/>
          <w:spacing w:val="0"/>
          <w:w w:val="100"/>
          <w:position w:val="0"/>
          <w:sz w:val="18"/>
          <w:szCs w:val="18"/>
        </w:rPr>
        <w:t>解析：</w:t>
      </w:r>
    </w:p>
    <w:p>
      <w:pPr>
        <w:pStyle w:val="4"/>
        <w:keepNext w:val="0"/>
        <w:keepLines w:val="0"/>
        <w:widowControl w:val="0"/>
        <w:shd w:val="clear" w:color="auto" w:fill="auto"/>
        <w:bidi w:val="0"/>
        <w:spacing w:before="0" w:after="0" w:line="19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Q79</w:t>
      </w:r>
      <w:r>
        <w:rPr>
          <w:color w:val="000000"/>
          <w:spacing w:val="0"/>
          <w:w w:val="100"/>
          <w:position w:val="0"/>
          <w:sz w:val="18"/>
          <w:szCs w:val="18"/>
        </w:rPr>
        <w:t>.一家公司推出了一项新政策，允许员工在使用</w:t>
      </w:r>
      <w:r>
        <w:rPr>
          <w:rFonts w:ascii="Times New Roman" w:hAnsi="Times New Roman" w:eastAsia="Times New Roman" w:cs="Times New Roman"/>
          <w:color w:val="000000"/>
          <w:spacing w:val="0"/>
          <w:w w:val="100"/>
          <w:position w:val="0"/>
          <w:sz w:val="18"/>
          <w:szCs w:val="18"/>
          <w:lang w:val="en-US" w:eastAsia="en-US" w:bidi="en-US"/>
        </w:rPr>
        <w:t>VPN</w:t>
      </w:r>
      <w:r>
        <w:rPr>
          <w:color w:val="000000"/>
          <w:spacing w:val="0"/>
          <w:w w:val="100"/>
          <w:position w:val="0"/>
          <w:sz w:val="18"/>
          <w:szCs w:val="18"/>
        </w:rPr>
        <w:t>连接的情况下在家中远程工作.公司在多个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 xml:space="preserve">账戸中使用 </w:t>
      </w:r>
      <w:r>
        <w:rPr>
          <w:rFonts w:ascii="Times New Roman" w:hAnsi="Times New Roman" w:eastAsia="Times New Roman" w:cs="Times New Roman"/>
          <w:color w:val="000000"/>
          <w:spacing w:val="0"/>
          <w:w w:val="100"/>
          <w:position w:val="0"/>
          <w:sz w:val="18"/>
          <w:szCs w:val="18"/>
          <w:lang w:val="en-US" w:eastAsia="en-US" w:bidi="en-US"/>
        </w:rPr>
        <w:t>VPCS</w:t>
      </w:r>
      <w:r>
        <w:rPr>
          <w:color w:val="000000"/>
          <w:spacing w:val="0"/>
          <w:w w:val="100"/>
          <w:position w:val="0"/>
          <w:sz w:val="18"/>
          <w:szCs w:val="18"/>
        </w:rPr>
        <w:t>托管内部应用程序目前，可以通过</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站点到站点</w:t>
      </w:r>
      <w:r>
        <w:rPr>
          <w:rFonts w:ascii="Times New Roman" w:hAnsi="Times New Roman" w:eastAsia="Times New Roman" w:cs="Times New Roman"/>
          <w:color w:val="000000"/>
          <w:spacing w:val="0"/>
          <w:w w:val="100"/>
          <w:position w:val="0"/>
          <w:sz w:val="18"/>
          <w:szCs w:val="18"/>
          <w:lang w:val="en-US" w:eastAsia="en-US" w:bidi="en-US"/>
        </w:rPr>
        <w:t>VPN</w:t>
      </w:r>
      <w:r>
        <w:rPr>
          <w:color w:val="000000"/>
          <w:spacing w:val="0"/>
          <w:w w:val="100"/>
          <w:position w:val="0"/>
          <w:sz w:val="18"/>
          <w:szCs w:val="18"/>
        </w:rPr>
        <w:t>连接从公司的本地办公室网络访问这些应用程序公 司*要</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与</w:t>
      </w:r>
      <w:r>
        <w:rPr>
          <w:rFonts w:ascii="Times New Roman" w:hAnsi="Times New Roman" w:eastAsia="Times New Roman" w:cs="Times New Roman"/>
          <w:color w:val="000000"/>
          <w:spacing w:val="0"/>
          <w:w w:val="100"/>
          <w:position w:val="0"/>
          <w:sz w:val="18"/>
          <w:szCs w:val="18"/>
          <w:lang w:val="en-US" w:eastAsia="en-US" w:bidi="en-US"/>
        </w:rPr>
        <w:t>VPCS</w:t>
      </w:r>
      <w:r>
        <w:rPr>
          <w:color w:val="000000"/>
          <w:spacing w:val="0"/>
          <w:w w:val="100"/>
          <w:position w:val="0"/>
          <w:sz w:val="18"/>
          <w:szCs w:val="18"/>
        </w:rPr>
        <w:t>建立了对等達接左其他</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w:t>
      </w:r>
    </w:p>
    <w:p>
      <w:pPr>
        <w:pStyle w:val="4"/>
        <w:keepNext w:val="0"/>
        <w:keepLines w:val="0"/>
        <w:widowControl w:val="0"/>
        <w:shd w:val="clear" w:color="auto" w:fill="auto"/>
        <w:bidi w:val="0"/>
        <w:spacing w:before="0" w:after="0" w:line="195" w:lineRule="exact"/>
        <w:ind w:left="0" w:right="0" w:firstLine="0"/>
        <w:jc w:val="left"/>
        <w:rPr>
          <w:sz w:val="18"/>
          <w:szCs w:val="18"/>
        </w:rPr>
      </w:pPr>
      <w:r>
        <w:rPr>
          <w:color w:val="000000"/>
          <w:spacing w:val="0"/>
          <w:w w:val="100"/>
          <w:position w:val="0"/>
          <w:sz w:val="18"/>
          <w:szCs w:val="18"/>
        </w:rPr>
        <w:t>解决方案架构师必须设计可扩展的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客户端</w:t>
      </w:r>
      <w:r>
        <w:rPr>
          <w:rFonts w:ascii="Times New Roman" w:hAnsi="Times New Roman" w:eastAsia="Times New Roman" w:cs="Times New Roman"/>
          <w:color w:val="000000"/>
          <w:spacing w:val="0"/>
          <w:w w:val="100"/>
          <w:position w:val="0"/>
          <w:sz w:val="18"/>
          <w:szCs w:val="18"/>
          <w:lang w:val="en-US" w:eastAsia="en-US" w:bidi="en-US"/>
        </w:rPr>
        <w:t>VPN</w:t>
      </w:r>
      <w:r>
        <w:rPr>
          <w:color w:val="000000"/>
          <w:spacing w:val="0"/>
          <w:w w:val="100"/>
          <w:position w:val="0"/>
          <w:sz w:val="18"/>
          <w:szCs w:val="18"/>
        </w:rPr>
        <w:t>解决方案，供员工在家工作时使用</w:t>
      </w:r>
    </w:p>
    <w:p>
      <w:pPr>
        <w:pStyle w:val="4"/>
        <w:keepNext w:val="0"/>
        <w:keepLines w:val="0"/>
        <w:widowControl w:val="0"/>
        <w:shd w:val="clear" w:color="auto" w:fill="auto"/>
        <w:bidi w:val="0"/>
        <w:spacing w:before="0" w:after="180" w:line="195" w:lineRule="exact"/>
        <w:ind w:left="0" w:right="0" w:firstLine="0"/>
        <w:jc w:val="left"/>
        <w:rPr>
          <w:sz w:val="18"/>
          <w:szCs w:val="18"/>
        </w:rPr>
      </w:pPr>
      <w:r>
        <w:rPr>
          <w:color w:val="000000"/>
          <w:spacing w:val="0"/>
          <w:w w:val="100"/>
          <w:position w:val="0"/>
          <w:sz w:val="18"/>
          <w:szCs w:val="18"/>
        </w:rPr>
        <w:t>满足这些要求的最具成本效益的解决方案是什么？</w:t>
      </w:r>
    </w:p>
    <w:p>
      <w:pPr>
        <w:pStyle w:val="4"/>
        <w:keepNext w:val="0"/>
        <w:keepLines w:val="0"/>
        <w:widowControl w:val="0"/>
        <w:numPr>
          <w:ilvl w:val="0"/>
          <w:numId w:val="93"/>
        </w:numPr>
        <w:shd w:val="clear" w:color="auto" w:fill="auto"/>
        <w:tabs>
          <w:tab w:val="left" w:pos="293"/>
        </w:tabs>
        <w:bidi w:val="0"/>
        <w:spacing w:before="0" w:after="0" w:line="200" w:lineRule="exact"/>
        <w:ind w:left="0" w:right="0" w:firstLine="0"/>
        <w:jc w:val="both"/>
        <w:rPr>
          <w:sz w:val="18"/>
          <w:szCs w:val="18"/>
        </w:rPr>
      </w:pPr>
      <w:bookmarkStart w:id="385" w:name="bookmark385"/>
      <w:bookmarkEnd w:id="385"/>
      <w:r>
        <w:rPr>
          <w:color w:val="000000"/>
          <w:spacing w:val="0"/>
          <w:w w:val="100"/>
          <w:position w:val="0"/>
          <w:sz w:val="18"/>
          <w:szCs w:val="18"/>
        </w:rPr>
        <w:t>在每个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账户中创建一个客户端</w:t>
      </w:r>
      <w:r>
        <w:rPr>
          <w:rFonts w:ascii="Times New Roman" w:hAnsi="Times New Roman" w:eastAsia="Times New Roman" w:cs="Times New Roman"/>
          <w:color w:val="000000"/>
          <w:spacing w:val="0"/>
          <w:w w:val="100"/>
          <w:position w:val="0"/>
          <w:sz w:val="18"/>
          <w:szCs w:val="18"/>
          <w:lang w:val="en-US" w:eastAsia="en-US" w:bidi="en-US"/>
        </w:rPr>
        <w:t>VPN</w:t>
      </w:r>
      <w:r>
        <w:rPr>
          <w:color w:val="000000"/>
          <w:spacing w:val="0"/>
          <w:w w:val="100"/>
          <w:position w:val="0"/>
          <w:sz w:val="18"/>
          <w:szCs w:val="18"/>
        </w:rPr>
        <w:t>终端节点.配置允许访问内部应用程序的所需路由</w:t>
      </w:r>
    </w:p>
    <w:p>
      <w:pPr>
        <w:pStyle w:val="4"/>
        <w:keepNext w:val="0"/>
        <w:keepLines w:val="0"/>
        <w:widowControl w:val="0"/>
        <w:numPr>
          <w:ilvl w:val="0"/>
          <w:numId w:val="93"/>
        </w:numPr>
        <w:shd w:val="clear" w:color="auto" w:fill="auto"/>
        <w:tabs>
          <w:tab w:val="left" w:pos="293"/>
        </w:tabs>
        <w:bidi w:val="0"/>
        <w:spacing w:before="0" w:after="0" w:line="200" w:lineRule="exact"/>
        <w:ind w:left="0" w:right="0" w:firstLine="0"/>
        <w:jc w:val="both"/>
        <w:rPr>
          <w:sz w:val="18"/>
          <w:szCs w:val="18"/>
        </w:rPr>
      </w:pPr>
      <w:bookmarkStart w:id="386" w:name="bookmark386"/>
      <w:bookmarkEnd w:id="386"/>
      <w:r>
        <w:rPr>
          <w:color w:val="000000"/>
          <w:spacing w:val="0"/>
          <w:w w:val="100"/>
          <w:position w:val="0"/>
          <w:sz w:val="18"/>
          <w:szCs w:val="18"/>
        </w:rPr>
        <w:t>在主</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账户中创建客户端</w:t>
      </w:r>
      <w:r>
        <w:rPr>
          <w:rFonts w:ascii="Times New Roman" w:hAnsi="Times New Roman" w:eastAsia="Times New Roman" w:cs="Times New Roman"/>
          <w:color w:val="000000"/>
          <w:spacing w:val="0"/>
          <w:w w:val="100"/>
          <w:position w:val="0"/>
          <w:sz w:val="18"/>
          <w:szCs w:val="18"/>
          <w:lang w:val="en-US" w:eastAsia="en-US" w:bidi="en-US"/>
        </w:rPr>
        <w:t>VPN</w:t>
      </w:r>
      <w:r>
        <w:rPr>
          <w:color w:val="000000"/>
          <w:spacing w:val="0"/>
          <w:w w:val="100"/>
          <w:position w:val="0"/>
          <w:sz w:val="18"/>
          <w:szCs w:val="18"/>
        </w:rPr>
        <w:t>端点配置允许访问内部的所需路由</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应用程序</w:t>
      </w:r>
    </w:p>
    <w:p>
      <w:pPr>
        <w:pStyle w:val="4"/>
        <w:keepNext w:val="0"/>
        <w:keepLines w:val="0"/>
        <w:widowControl w:val="0"/>
        <w:numPr>
          <w:ilvl w:val="0"/>
          <w:numId w:val="94"/>
        </w:numPr>
        <w:shd w:val="clear" w:color="auto" w:fill="auto"/>
        <w:tabs>
          <w:tab w:val="left" w:pos="303"/>
        </w:tabs>
        <w:bidi w:val="0"/>
        <w:spacing w:before="0" w:after="0" w:line="200" w:lineRule="exact"/>
        <w:ind w:left="0" w:right="0" w:firstLine="0"/>
        <w:jc w:val="both"/>
        <w:rPr>
          <w:sz w:val="18"/>
          <w:szCs w:val="18"/>
        </w:rPr>
      </w:pPr>
      <w:bookmarkStart w:id="387" w:name="bookmark387"/>
      <w:bookmarkEnd w:id="387"/>
      <w:r>
        <w:rPr>
          <w:color w:val="000000"/>
          <w:spacing w:val="0"/>
          <w:w w:val="100"/>
          <w:position w:val="0"/>
          <w:sz w:val="18"/>
          <w:szCs w:val="18"/>
        </w:rPr>
        <w:t>在主</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账户中创建一人客户端</w:t>
      </w:r>
      <w:r>
        <w:rPr>
          <w:rFonts w:ascii="Times New Roman" w:hAnsi="Times New Roman" w:eastAsia="Times New Roman" w:cs="Times New Roman"/>
          <w:color w:val="000000"/>
          <w:spacing w:val="0"/>
          <w:w w:val="100"/>
          <w:position w:val="0"/>
          <w:sz w:val="18"/>
          <w:szCs w:val="18"/>
          <w:lang w:val="en-US" w:eastAsia="en-US" w:bidi="en-US"/>
        </w:rPr>
        <w:t>VPN</w:t>
      </w:r>
      <w:r>
        <w:rPr>
          <w:color w:val="000000"/>
          <w:spacing w:val="0"/>
          <w:w w:val="100"/>
          <w:position w:val="0"/>
          <w:sz w:val="18"/>
          <w:szCs w:val="18"/>
        </w:rPr>
        <w:t>端点提供一个连接到每个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 xml:space="preserve">的中转网关 </w:t>
      </w:r>
      <w:r>
        <w:rPr>
          <w:rFonts w:ascii="Times New Roman" w:hAnsi="Times New Roman" w:eastAsia="Times New Roman" w:cs="Times New Roman"/>
          <w:color w:val="000000"/>
          <w:spacing w:val="0"/>
          <w:w w:val="100"/>
          <w:position w:val="0"/>
          <w:sz w:val="18"/>
          <w:szCs w:val="18"/>
          <w:lang w:val="en-US" w:eastAsia="en-US" w:bidi="en-US"/>
        </w:rPr>
        <w:t>account</w:t>
      </w:r>
      <w:r>
        <w:rPr>
          <w:color w:val="000000"/>
          <w:spacing w:val="0"/>
          <w:w w:val="100"/>
          <w:position w:val="0"/>
          <w:sz w:val="18"/>
          <w:szCs w:val="18"/>
        </w:rPr>
        <w:t>配置允许访问内部应用程序所需的路由</w:t>
      </w:r>
    </w:p>
    <w:p>
      <w:pPr>
        <w:pStyle w:val="5"/>
        <w:keepNext w:val="0"/>
        <w:keepLines w:val="0"/>
        <w:widowControl w:val="0"/>
        <w:numPr>
          <w:ilvl w:val="0"/>
          <w:numId w:val="95"/>
        </w:numPr>
        <w:shd w:val="clear" w:color="auto" w:fill="auto"/>
        <w:tabs>
          <w:tab w:val="left" w:pos="293"/>
        </w:tabs>
        <w:bidi w:val="0"/>
        <w:spacing w:before="0" w:after="180" w:line="200" w:lineRule="exact"/>
        <w:ind w:left="0" w:right="0" w:firstLine="0"/>
        <w:jc w:val="both"/>
        <w:rPr>
          <w:sz w:val="18"/>
          <w:szCs w:val="18"/>
        </w:rPr>
      </w:pPr>
      <w:bookmarkStart w:id="388" w:name="bookmark388"/>
      <w:bookmarkEnd w:id="388"/>
      <w:r>
        <w:rPr>
          <w:rFonts w:ascii="宋体" w:hAnsi="宋体" w:eastAsia="宋体" w:cs="宋体"/>
          <w:color w:val="000000"/>
          <w:spacing w:val="0"/>
          <w:w w:val="100"/>
          <w:position w:val="0"/>
          <w:sz w:val="18"/>
          <w:szCs w:val="18"/>
          <w:lang w:val="zh-TW" w:eastAsia="zh-TW" w:bidi="zh-TW"/>
        </w:rPr>
        <w:t>在主</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账户中创建客戸端</w:t>
      </w:r>
      <w:r>
        <w:rPr>
          <w:rFonts w:ascii="Times New Roman" w:hAnsi="Times New Roman" w:eastAsia="Times New Roman" w:cs="Times New Roman"/>
          <w:color w:val="000000"/>
          <w:spacing w:val="0"/>
          <w:w w:val="100"/>
          <w:position w:val="0"/>
          <w:sz w:val="18"/>
          <w:szCs w:val="18"/>
          <w:lang w:val="en-US" w:eastAsia="en-US" w:bidi="en-US"/>
        </w:rPr>
        <w:t>VPN</w:t>
      </w:r>
      <w:r>
        <w:rPr>
          <w:rFonts w:ascii="宋体" w:hAnsi="宋体" w:eastAsia="宋体" w:cs="宋体"/>
          <w:color w:val="000000"/>
          <w:spacing w:val="0"/>
          <w:w w:val="100"/>
          <w:position w:val="0"/>
          <w:sz w:val="18"/>
          <w:szCs w:val="18"/>
          <w:lang w:val="zh-TW" w:eastAsia="zh-TW" w:bidi="zh-TW"/>
        </w:rPr>
        <w:t>终端节点.在</w:t>
      </w:r>
      <w:r>
        <w:rPr>
          <w:rFonts w:ascii="Times New Roman" w:hAnsi="Times New Roman" w:eastAsia="Times New Roman" w:cs="Times New Roman"/>
          <w:color w:val="000000"/>
          <w:spacing w:val="0"/>
          <w:w w:val="100"/>
          <w:position w:val="0"/>
          <w:sz w:val="18"/>
          <w:szCs w:val="18"/>
          <w:lang w:val="en-US" w:eastAsia="en-US" w:bidi="en-US"/>
        </w:rPr>
        <w:t>Client VPN</w:t>
      </w:r>
      <w:r>
        <w:rPr>
          <w:rFonts w:ascii="宋体" w:hAnsi="宋体" w:eastAsia="宋体" w:cs="宋体"/>
          <w:color w:val="000000"/>
          <w:spacing w:val="0"/>
          <w:w w:val="100"/>
          <w:position w:val="0"/>
          <w:sz w:val="18"/>
          <w:szCs w:val="18"/>
          <w:lang w:val="zh-TW" w:eastAsia="zh-TW" w:bidi="zh-TW"/>
        </w:rPr>
        <w:t>终端节点和</w:t>
      </w:r>
      <w:r>
        <w:rPr>
          <w:rFonts w:ascii="Times New Roman" w:hAnsi="Times New Roman" w:eastAsia="Times New Roman" w:cs="Times New Roman"/>
          <w:color w:val="000000"/>
          <w:spacing w:val="0"/>
          <w:w w:val="100"/>
          <w:position w:val="0"/>
          <w:sz w:val="18"/>
          <w:szCs w:val="18"/>
          <w:lang w:val="en-US" w:eastAsia="en-US" w:bidi="en-US"/>
        </w:rPr>
        <w:t>AWS Site-to-Site VPN</w:t>
      </w:r>
      <w:r>
        <w:rPr>
          <w:rFonts w:ascii="宋体" w:hAnsi="宋体" w:eastAsia="宋体" w:cs="宋体"/>
          <w:color w:val="000000"/>
          <w:spacing w:val="0"/>
          <w:w w:val="100"/>
          <w:position w:val="0"/>
          <w:sz w:val="18"/>
          <w:szCs w:val="18"/>
          <w:lang w:val="zh-TW" w:eastAsia="zh-TW" w:bidi="zh-TW"/>
        </w:rPr>
        <w:t>之间建立连接</w:t>
      </w:r>
    </w:p>
    <w:p>
      <w:pPr>
        <w:pStyle w:val="4"/>
        <w:keepNext w:val="0"/>
        <w:keepLines w:val="0"/>
        <w:widowControl w:val="0"/>
        <w:shd w:val="clear" w:color="auto" w:fill="auto"/>
        <w:bidi w:val="0"/>
        <w:spacing w:before="0" w:after="0" w:line="200" w:lineRule="exact"/>
        <w:ind w:left="0" w:right="0" w:firstLine="0"/>
        <w:jc w:val="both"/>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80" w:line="200" w:lineRule="exact"/>
        <w:ind w:left="0" w:right="0" w:firstLine="0"/>
        <w:jc w:val="both"/>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80" w:line="200"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Q80. </w:t>
      </w:r>
      <w:r>
        <w:rPr>
          <w:color w:val="000000"/>
          <w:spacing w:val="0"/>
          <w:w w:val="100"/>
          <w:position w:val="0"/>
          <w:sz w:val="18"/>
          <w:szCs w:val="18"/>
        </w:rPr>
        <w:t>•家公司正在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云中重构其本地订单处理平台.该平台包括一•个托管在•组虚拟机上的</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前端、将前端连接 到后端的</w:t>
      </w:r>
      <w:r>
        <w:rPr>
          <w:rFonts w:ascii="Times New Roman" w:hAnsi="Times New Roman" w:eastAsia="Times New Roman" w:cs="Times New Roman"/>
          <w:color w:val="000000"/>
          <w:spacing w:val="0"/>
          <w:w w:val="100"/>
          <w:position w:val="0"/>
          <w:sz w:val="18"/>
          <w:szCs w:val="18"/>
          <w:lang w:val="en-US" w:eastAsia="en-US" w:bidi="en-US"/>
        </w:rPr>
        <w:t>RabbitMQ,</w:t>
      </w:r>
      <w:r>
        <w:rPr>
          <w:color w:val="000000"/>
          <w:spacing w:val="0"/>
          <w:w w:val="100"/>
          <w:position w:val="0"/>
          <w:sz w:val="18"/>
          <w:szCs w:val="18"/>
        </w:rPr>
        <w:t>以及•个运行容器化后端系统来处理订单的</w:t>
      </w:r>
      <w:r>
        <w:rPr>
          <w:rFonts w:ascii="Times New Roman" w:hAnsi="Times New Roman" w:eastAsia="Times New Roman" w:cs="Times New Roman"/>
          <w:color w:val="000000"/>
          <w:spacing w:val="0"/>
          <w:w w:val="100"/>
          <w:position w:val="0"/>
          <w:sz w:val="18"/>
          <w:szCs w:val="18"/>
          <w:lang w:val="en-US" w:eastAsia="en-US" w:bidi="en-US"/>
        </w:rPr>
        <w:t>Kubernetes</w:t>
      </w:r>
      <w:r>
        <w:rPr>
          <w:color w:val="000000"/>
          <w:spacing w:val="0"/>
          <w:w w:val="100"/>
          <w:position w:val="0"/>
          <w:sz w:val="18"/>
          <w:szCs w:val="18"/>
        </w:rPr>
        <w:t xml:space="preserve">集群.该公司不想对应用程序进行任何重 大更改.哪种解决方案能够以最少的运营开销满足这些要求？ </w:t>
      </w:r>
      <w:r>
        <w:rPr>
          <w:rFonts w:ascii="Times New Roman" w:hAnsi="Times New Roman" w:eastAsia="Times New Roman" w:cs="Times New Roman"/>
          <w:color w:val="000000"/>
          <w:spacing w:val="0"/>
          <w:w w:val="100"/>
          <w:position w:val="0"/>
          <w:sz w:val="18"/>
          <w:szCs w:val="18"/>
        </w:rPr>
        <w:t>2022032562</w:t>
      </w:r>
    </w:p>
    <w:p>
      <w:pPr>
        <w:pStyle w:val="5"/>
        <w:keepNext w:val="0"/>
        <w:keepLines w:val="0"/>
        <w:widowControl w:val="0"/>
        <w:numPr>
          <w:ilvl w:val="0"/>
          <w:numId w:val="96"/>
        </w:numPr>
        <w:shd w:val="clear" w:color="auto" w:fill="auto"/>
        <w:tabs>
          <w:tab w:val="left" w:pos="293"/>
        </w:tabs>
        <w:bidi w:val="0"/>
        <w:spacing w:before="0" w:after="0" w:line="203" w:lineRule="exact"/>
        <w:ind w:left="0" w:right="0" w:firstLine="0"/>
        <w:jc w:val="left"/>
        <w:rPr>
          <w:sz w:val="18"/>
          <w:szCs w:val="18"/>
        </w:rPr>
      </w:pPr>
      <w:bookmarkStart w:id="389" w:name="bookmark389"/>
      <w:bookmarkEnd w:id="389"/>
      <w:r>
        <w:rPr>
          <w:rFonts w:ascii="宋体" w:hAnsi="宋体" w:eastAsia="宋体" w:cs="宋体"/>
          <w:color w:val="000000"/>
          <w:spacing w:val="0"/>
          <w:w w:val="100"/>
          <w:position w:val="0"/>
          <w:sz w:val="18"/>
          <w:szCs w:val="18"/>
          <w:lang w:val="zh-TW" w:eastAsia="zh-TW" w:bidi="zh-TW"/>
        </w:rPr>
        <w:t>创建</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服务器</w:t>
      </w:r>
      <w:r>
        <w:rPr>
          <w:rFonts w:ascii="Times New Roman" w:hAnsi="Times New Roman" w:eastAsia="Times New Roman" w:cs="Times New Roman"/>
          <w:color w:val="000000"/>
          <w:spacing w:val="0"/>
          <w:w w:val="100"/>
          <w:position w:val="0"/>
          <w:sz w:val="18"/>
          <w:szCs w:val="18"/>
          <w:lang w:val="en-US" w:eastAsia="en-US" w:bidi="en-US"/>
        </w:rPr>
        <w:t>VM</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AML</w:t>
      </w:r>
      <w:r>
        <w:rPr>
          <w:rFonts w:ascii="宋体" w:hAnsi="宋体" w:eastAsia="宋体" w:cs="宋体"/>
          <w:color w:val="000000"/>
          <w:spacing w:val="0"/>
          <w:w w:val="100"/>
          <w:position w:val="0"/>
          <w:sz w:val="18"/>
          <w:szCs w:val="18"/>
          <w:lang w:val="zh-TW" w:eastAsia="zh-TW" w:bidi="zh-TW"/>
        </w:rPr>
        <w:t>创建一个使用</w:t>
      </w:r>
      <w:r>
        <w:rPr>
          <w:rFonts w:ascii="Times New Roman" w:hAnsi="Times New Roman" w:eastAsia="Times New Roman" w:cs="Times New Roman"/>
          <w:color w:val="000000"/>
          <w:spacing w:val="0"/>
          <w:w w:val="100"/>
          <w:position w:val="0"/>
          <w:sz w:val="18"/>
          <w:szCs w:val="18"/>
          <w:lang w:val="en-US" w:eastAsia="en-US" w:bidi="en-US"/>
        </w:rPr>
        <w:t>AMI</w:t>
      </w:r>
      <w:r>
        <w:rPr>
          <w:rFonts w:ascii="宋体" w:hAnsi="宋体" w:eastAsia="宋体" w:cs="宋体"/>
          <w:color w:val="000000"/>
          <w:spacing w:val="0"/>
          <w:w w:val="100"/>
          <w:position w:val="0"/>
          <w:sz w:val="18"/>
          <w:szCs w:val="18"/>
          <w:lang w:val="zh-TW" w:eastAsia="zh-TW" w:bidi="zh-TW"/>
        </w:rPr>
        <w:t>和应用程序负载均衡器的</w:t>
      </w:r>
      <w:r>
        <w:rPr>
          <w:rFonts w:ascii="Times New Roman" w:hAnsi="Times New Roman" w:eastAsia="Times New Roman" w:cs="Times New Roman"/>
          <w:color w:val="000000"/>
          <w:spacing w:val="0"/>
          <w:w w:val="100"/>
          <w:position w:val="0"/>
          <w:sz w:val="18"/>
          <w:szCs w:val="18"/>
          <w:lang w:val="en-US" w:eastAsia="en-US" w:bidi="en-US"/>
        </w:rPr>
        <w:t>Amazon EC2Auto Scaling</w:t>
      </w:r>
      <w:r>
        <w:rPr>
          <w:rFonts w:ascii="宋体" w:hAnsi="宋体" w:eastAsia="宋体" w:cs="宋体"/>
          <w:color w:val="000000"/>
          <w:spacing w:val="0"/>
          <w:w w:val="100"/>
          <w:position w:val="0"/>
          <w:sz w:val="18"/>
          <w:szCs w:val="18"/>
          <w:lang w:val="zh-TW" w:eastAsia="zh-TW" w:bidi="zh-TW"/>
        </w:rPr>
        <w:t xml:space="preserve">组.设置 </w:t>
      </w:r>
      <w:r>
        <w:rPr>
          <w:rFonts w:ascii="Times New Roman" w:hAnsi="Times New Roman" w:eastAsia="Times New Roman" w:cs="Times New Roman"/>
          <w:color w:val="000000"/>
          <w:spacing w:val="0"/>
          <w:w w:val="100"/>
          <w:position w:val="0"/>
          <w:sz w:val="18"/>
          <w:szCs w:val="18"/>
          <w:lang w:val="en-US" w:eastAsia="en-US" w:bidi="en-US"/>
        </w:rPr>
        <w:t>Amazon MQ</w:t>
      </w:r>
      <w:r>
        <w:rPr>
          <w:rFonts w:ascii="宋体" w:hAnsi="宋体" w:eastAsia="宋体" w:cs="宋体"/>
          <w:color w:val="000000"/>
          <w:spacing w:val="0"/>
          <w:w w:val="100"/>
          <w:position w:val="0"/>
          <w:sz w:val="18"/>
          <w:szCs w:val="18"/>
          <w:lang w:val="zh-TW" w:eastAsia="zh-TW" w:bidi="zh-TW"/>
        </w:rPr>
        <w:t>以替换本地消息</w:t>
      </w:r>
      <w:r>
        <w:rPr>
          <w:rFonts w:ascii="宋体" w:hAnsi="宋体" w:eastAsia="宋体" w:cs="宋体"/>
          <w:color w:val="000000"/>
          <w:spacing w:val="0"/>
          <w:w w:val="100"/>
          <w:position w:val="0"/>
          <w:sz w:val="18"/>
          <w:szCs w:val="18"/>
          <w:lang w:val="zh-CN" w:eastAsia="zh-CN" w:bidi="zh-CN"/>
        </w:rPr>
        <w:t>队列.</w:t>
      </w:r>
    </w:p>
    <w:p>
      <w:pPr>
        <w:pStyle w:val="5"/>
        <w:keepNext w:val="0"/>
        <w:keepLines w:val="0"/>
        <w:widowControl w:val="0"/>
        <w:shd w:val="clear" w:color="auto" w:fill="auto"/>
        <w:bidi w:val="0"/>
        <w:spacing w:before="0" w:after="0" w:line="203"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 xml:space="preserve">配置 </w:t>
      </w:r>
      <w:r>
        <w:rPr>
          <w:rFonts w:ascii="Times New Roman" w:hAnsi="Times New Roman" w:eastAsia="Times New Roman" w:cs="Times New Roman"/>
          <w:color w:val="000000"/>
          <w:spacing w:val="0"/>
          <w:w w:val="100"/>
          <w:position w:val="0"/>
          <w:sz w:val="18"/>
          <w:szCs w:val="18"/>
          <w:lang w:val="en-US" w:eastAsia="en-US" w:bidi="en-US"/>
        </w:rPr>
        <w:t>Amazon Elastic Kubernetes Service (Amazon EKS)</w:t>
      </w:r>
      <w:r>
        <w:rPr>
          <w:rFonts w:ascii="宋体" w:hAnsi="宋体" w:eastAsia="宋体" w:cs="宋体"/>
          <w:color w:val="000000"/>
          <w:spacing w:val="0"/>
          <w:w w:val="100"/>
          <w:position w:val="0"/>
          <w:sz w:val="18"/>
          <w:szCs w:val="18"/>
          <w:lang w:val="zh-TW" w:eastAsia="zh-TW" w:bidi="zh-TW"/>
        </w:rPr>
        <w:t>以托管订单处理后端.</w:t>
      </w:r>
    </w:p>
    <w:p>
      <w:pPr>
        <w:pStyle w:val="5"/>
        <w:keepNext w:val="0"/>
        <w:keepLines w:val="0"/>
        <w:widowControl w:val="0"/>
        <w:numPr>
          <w:ilvl w:val="0"/>
          <w:numId w:val="96"/>
        </w:numPr>
        <w:shd w:val="clear" w:color="auto" w:fill="auto"/>
        <w:tabs>
          <w:tab w:val="left" w:pos="293"/>
        </w:tabs>
        <w:bidi w:val="0"/>
        <w:spacing w:before="0" w:after="0" w:line="203" w:lineRule="exact"/>
        <w:ind w:left="0" w:right="0" w:firstLine="0"/>
        <w:jc w:val="left"/>
        <w:rPr>
          <w:sz w:val="18"/>
          <w:szCs w:val="18"/>
        </w:rPr>
      </w:pPr>
      <w:bookmarkStart w:id="390" w:name="bookmark390"/>
      <w:bookmarkEnd w:id="390"/>
      <w:r>
        <w:rPr>
          <w:rFonts w:ascii="宋体" w:hAnsi="宋体" w:eastAsia="宋体" w:cs="宋体"/>
          <w:color w:val="000000"/>
          <w:spacing w:val="0"/>
          <w:w w:val="100"/>
          <w:position w:val="0"/>
          <w:sz w:val="18"/>
          <w:szCs w:val="18"/>
          <w:lang w:val="zh-TW" w:eastAsia="zh-TW" w:bidi="zh-TW"/>
        </w:rPr>
        <w:t>创建自定义</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运行时来模拟</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服务器环境.创建一个</w:t>
      </w:r>
      <w:r>
        <w:rPr>
          <w:rFonts w:ascii="Times New Roman" w:hAnsi="Times New Roman" w:eastAsia="Times New Roman" w:cs="Times New Roman"/>
          <w:color w:val="000000"/>
          <w:spacing w:val="0"/>
          <w:w w:val="100"/>
          <w:position w:val="0"/>
          <w:sz w:val="18"/>
          <w:szCs w:val="18"/>
          <w:lang w:val="en-US" w:eastAsia="en-US" w:bidi="en-US"/>
        </w:rPr>
        <w:t>Amazon API Gateway API</w:t>
      </w:r>
      <w:r>
        <w:rPr>
          <w:rFonts w:ascii="宋体" w:hAnsi="宋体" w:eastAsia="宋体" w:cs="宋体"/>
          <w:color w:val="000000"/>
          <w:spacing w:val="0"/>
          <w:w w:val="100"/>
          <w:position w:val="0"/>
          <w:sz w:val="18"/>
          <w:szCs w:val="18"/>
          <w:lang w:val="zh-TW" w:eastAsia="zh-TW" w:bidi="zh-TW"/>
        </w:rPr>
        <w:t>来替换前端</w:t>
      </w:r>
      <w:r>
        <w:rPr>
          <w:rFonts w:ascii="Times New Roman" w:hAnsi="Times New Roman" w:eastAsia="Times New Roman" w:cs="Times New Roman"/>
          <w:color w:val="000000"/>
          <w:spacing w:val="0"/>
          <w:w w:val="100"/>
          <w:position w:val="0"/>
          <w:sz w:val="18"/>
          <w:szCs w:val="18"/>
          <w:lang w:val="en-US" w:eastAsia="en-US" w:bidi="en-US"/>
        </w:rPr>
        <w:t xml:space="preserve">Web </w:t>
      </w:r>
      <w:r>
        <w:rPr>
          <w:rFonts w:ascii="宋体" w:hAnsi="宋体" w:eastAsia="宋体" w:cs="宋体"/>
          <w:color w:val="000000"/>
          <w:spacing w:val="0"/>
          <w:w w:val="100"/>
          <w:position w:val="0"/>
          <w:sz w:val="18"/>
          <w:szCs w:val="18"/>
          <w:lang w:val="zh-TW" w:eastAsia="zh-TW" w:bidi="zh-TW"/>
        </w:rPr>
        <w:t>服务器，设置</w:t>
      </w:r>
      <w:r>
        <w:rPr>
          <w:rFonts w:ascii="Times New Roman" w:hAnsi="Times New Roman" w:eastAsia="Times New Roman" w:cs="Times New Roman"/>
          <w:color w:val="000000"/>
          <w:spacing w:val="0"/>
          <w:w w:val="100"/>
          <w:position w:val="0"/>
          <w:sz w:val="18"/>
          <w:szCs w:val="18"/>
          <w:lang w:val="en-US" w:eastAsia="en-US" w:bidi="en-US"/>
        </w:rPr>
        <w:t>Amazon MQ</w:t>
      </w:r>
      <w:r>
        <w:rPr>
          <w:rFonts w:ascii="宋体" w:hAnsi="宋体" w:eastAsia="宋体" w:cs="宋体"/>
          <w:color w:val="000000"/>
          <w:spacing w:val="0"/>
          <w:w w:val="100"/>
          <w:position w:val="0"/>
          <w:sz w:val="18"/>
          <w:szCs w:val="18"/>
          <w:lang w:val="zh-TW" w:eastAsia="zh-TW" w:bidi="zh-TW"/>
        </w:rPr>
        <w:t>来替换本地消息队列.配置</w:t>
      </w:r>
      <w:r>
        <w:rPr>
          <w:rFonts w:ascii="Times New Roman" w:hAnsi="Times New Roman" w:eastAsia="Times New Roman" w:cs="Times New Roman"/>
          <w:color w:val="000000"/>
          <w:spacing w:val="0"/>
          <w:w w:val="100"/>
          <w:position w:val="0"/>
          <w:sz w:val="18"/>
          <w:szCs w:val="18"/>
          <w:lang w:val="en-US" w:eastAsia="en-US" w:bidi="en-US"/>
        </w:rPr>
        <w:t>Amazon Elastic Kubernetes Service (Amazon EKS)</w:t>
      </w:r>
      <w:r>
        <w:rPr>
          <w:rFonts w:ascii="宋体" w:hAnsi="宋体" w:eastAsia="宋体" w:cs="宋体"/>
          <w:color w:val="000000"/>
          <w:spacing w:val="0"/>
          <w:w w:val="100"/>
          <w:position w:val="0"/>
          <w:sz w:val="18"/>
          <w:szCs w:val="18"/>
          <w:lang w:val="zh-TW" w:eastAsia="zh-TW" w:bidi="zh-TW"/>
        </w:rPr>
        <w:t>以托管订单 处理后端</w:t>
      </w:r>
    </w:p>
    <w:p>
      <w:pPr>
        <w:pStyle w:val="4"/>
        <w:keepNext w:val="0"/>
        <w:keepLines w:val="0"/>
        <w:widowControl w:val="0"/>
        <w:numPr>
          <w:ilvl w:val="0"/>
          <w:numId w:val="96"/>
        </w:numPr>
        <w:shd w:val="clear" w:color="auto" w:fill="auto"/>
        <w:tabs>
          <w:tab w:val="left" w:pos="303"/>
        </w:tabs>
        <w:bidi w:val="0"/>
        <w:spacing w:before="0" w:after="240" w:line="203" w:lineRule="exact"/>
        <w:ind w:left="0" w:right="0" w:firstLine="0"/>
        <w:jc w:val="left"/>
        <w:rPr>
          <w:sz w:val="18"/>
          <w:szCs w:val="18"/>
        </w:rPr>
      </w:pPr>
      <w:bookmarkStart w:id="391" w:name="bookmark391"/>
      <w:bookmarkEnd w:id="391"/>
      <w:r>
        <w:rPr>
          <w:color w:val="000000"/>
          <w:spacing w:val="0"/>
          <w:w w:val="100"/>
          <w:position w:val="0"/>
          <w:sz w:val="18"/>
          <w:szCs w:val="18"/>
        </w:rPr>
        <w:t>创建</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服务器</w:t>
      </w:r>
      <w:r>
        <w:rPr>
          <w:rFonts w:ascii="Times New Roman" w:hAnsi="Times New Roman" w:eastAsia="Times New Roman" w:cs="Times New Roman"/>
          <w:color w:val="000000"/>
          <w:spacing w:val="0"/>
          <w:w w:val="100"/>
          <w:position w:val="0"/>
          <w:sz w:val="18"/>
          <w:szCs w:val="18"/>
          <w:lang w:val="en-US" w:eastAsia="en-US" w:bidi="en-US"/>
        </w:rPr>
        <w:t>VM</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AML</w:t>
      </w:r>
      <w:r>
        <w:rPr>
          <w:color w:val="000000"/>
          <w:spacing w:val="0"/>
          <w:w w:val="100"/>
          <w:position w:val="0"/>
          <w:sz w:val="18"/>
          <w:szCs w:val="18"/>
        </w:rPr>
        <w:t>创建一个使用</w:t>
      </w:r>
      <w:r>
        <w:rPr>
          <w:rFonts w:ascii="Times New Roman" w:hAnsi="Times New Roman" w:eastAsia="Times New Roman" w:cs="Times New Roman"/>
          <w:color w:val="000000"/>
          <w:spacing w:val="0"/>
          <w:w w:val="100"/>
          <w:position w:val="0"/>
          <w:sz w:val="18"/>
          <w:szCs w:val="18"/>
          <w:lang w:val="en-US" w:eastAsia="en-US" w:bidi="en-US"/>
        </w:rPr>
        <w:t>AMI</w:t>
      </w:r>
      <w:r>
        <w:rPr>
          <w:color w:val="000000"/>
          <w:spacing w:val="0"/>
          <w:w w:val="100"/>
          <w:position w:val="0"/>
          <w:sz w:val="18"/>
          <w:szCs w:val="18"/>
        </w:rPr>
        <w:t>和应用程序负载均衡器的</w:t>
      </w:r>
      <w:r>
        <w:rPr>
          <w:rFonts w:ascii="Times New Roman" w:hAnsi="Times New Roman" w:eastAsia="Times New Roman" w:cs="Times New Roman"/>
          <w:color w:val="000000"/>
          <w:spacing w:val="0"/>
          <w:w w:val="100"/>
          <w:position w:val="0"/>
          <w:sz w:val="18"/>
          <w:szCs w:val="18"/>
          <w:lang w:val="en-US" w:eastAsia="en-US" w:bidi="en-US"/>
        </w:rPr>
        <w:t>Amazon EC2 Auto Scaling</w:t>
      </w:r>
      <w:r>
        <w:rPr>
          <w:color w:val="000000"/>
          <w:spacing w:val="0"/>
          <w:w w:val="100"/>
          <w:position w:val="0"/>
          <w:sz w:val="18"/>
          <w:szCs w:val="18"/>
        </w:rPr>
        <w:t xml:space="preserve">组.设置 </w:t>
      </w:r>
      <w:r>
        <w:rPr>
          <w:rFonts w:ascii="Times New Roman" w:hAnsi="Times New Roman" w:eastAsia="Times New Roman" w:cs="Times New Roman"/>
          <w:color w:val="000000"/>
          <w:spacing w:val="0"/>
          <w:w w:val="100"/>
          <w:position w:val="0"/>
          <w:sz w:val="18"/>
          <w:szCs w:val="18"/>
          <w:lang w:val="en-US" w:eastAsia="en-US" w:bidi="en-US"/>
        </w:rPr>
        <w:t>Amazon MQ</w:t>
      </w:r>
      <w:r>
        <w:rPr>
          <w:color w:val="000000"/>
          <w:spacing w:val="0"/>
          <w:w w:val="100"/>
          <w:position w:val="0"/>
          <w:sz w:val="18"/>
          <w:szCs w:val="18"/>
        </w:rPr>
        <w:t>以替换本地消息队列.在一组不同的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实例上安装</w:t>
      </w:r>
      <w:r>
        <w:rPr>
          <w:rFonts w:ascii="Times New Roman" w:hAnsi="Times New Roman" w:eastAsia="Times New Roman" w:cs="Times New Roman"/>
          <w:color w:val="000000"/>
          <w:spacing w:val="0"/>
          <w:w w:val="100"/>
          <w:position w:val="0"/>
          <w:sz w:val="18"/>
          <w:szCs w:val="18"/>
          <w:lang w:val="en-US" w:eastAsia="en-US" w:bidi="en-US"/>
        </w:rPr>
        <w:t>Kubernetes</w:t>
      </w:r>
      <w:r>
        <w:rPr>
          <w:color w:val="000000"/>
          <w:spacing w:val="0"/>
          <w:w w:val="100"/>
          <w:position w:val="0"/>
          <w:sz w:val="18"/>
          <w:szCs w:val="18"/>
        </w:rPr>
        <w:t>以托管订单处理后端</w:t>
      </w:r>
    </w:p>
    <w:p>
      <w:pPr>
        <w:pStyle w:val="5"/>
        <w:keepNext w:val="0"/>
        <w:keepLines w:val="0"/>
        <w:widowControl w:val="0"/>
        <w:numPr>
          <w:ilvl w:val="0"/>
          <w:numId w:val="96"/>
        </w:numPr>
        <w:shd w:val="clear" w:color="auto" w:fill="auto"/>
        <w:tabs>
          <w:tab w:val="left" w:pos="303"/>
        </w:tabs>
        <w:bidi w:val="0"/>
        <w:spacing w:before="0" w:after="180" w:line="200" w:lineRule="exact"/>
        <w:ind w:left="0" w:right="0" w:firstLine="0"/>
        <w:jc w:val="left"/>
        <w:rPr>
          <w:sz w:val="18"/>
          <w:szCs w:val="18"/>
        </w:rPr>
      </w:pPr>
      <w:bookmarkStart w:id="392" w:name="bookmark392"/>
      <w:bookmarkEnd w:id="392"/>
      <w:r>
        <w:rPr>
          <w:rFonts w:ascii="宋体" w:hAnsi="宋体" w:eastAsia="宋体" w:cs="宋体"/>
          <w:color w:val="000000"/>
          <w:spacing w:val="0"/>
          <w:w w:val="100"/>
          <w:position w:val="0"/>
          <w:sz w:val="18"/>
          <w:szCs w:val="18"/>
          <w:lang w:val="zh-TW" w:eastAsia="zh-TW" w:bidi="zh-TW"/>
        </w:rPr>
        <w:t>创建</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服务器</w:t>
      </w:r>
      <w:r>
        <w:rPr>
          <w:rFonts w:ascii="Times New Roman" w:hAnsi="Times New Roman" w:eastAsia="Times New Roman" w:cs="Times New Roman"/>
          <w:color w:val="000000"/>
          <w:spacing w:val="0"/>
          <w:w w:val="100"/>
          <w:position w:val="0"/>
          <w:sz w:val="18"/>
          <w:szCs w:val="18"/>
          <w:lang w:val="en-US" w:eastAsia="en-US" w:bidi="en-US"/>
        </w:rPr>
        <w:t>VM</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AMI.</w:t>
      </w:r>
      <w:r>
        <w:rPr>
          <w:rFonts w:ascii="宋体" w:hAnsi="宋体" w:eastAsia="宋体" w:cs="宋体"/>
          <w:color w:val="000000"/>
          <w:spacing w:val="0"/>
          <w:w w:val="100"/>
          <w:position w:val="0"/>
          <w:sz w:val="18"/>
          <w:szCs w:val="18"/>
          <w:lang w:val="zh-TW" w:eastAsia="zh-TW" w:bidi="zh-TW"/>
        </w:rPr>
        <w:t>创建•个使用</w:t>
      </w:r>
      <w:r>
        <w:rPr>
          <w:rFonts w:ascii="Times New Roman" w:hAnsi="Times New Roman" w:eastAsia="Times New Roman" w:cs="Times New Roman"/>
          <w:color w:val="000000"/>
          <w:spacing w:val="0"/>
          <w:w w:val="100"/>
          <w:position w:val="0"/>
          <w:sz w:val="18"/>
          <w:szCs w:val="18"/>
          <w:lang w:val="en-US" w:eastAsia="en-US" w:bidi="en-US"/>
        </w:rPr>
        <w:t>AMI</w:t>
      </w:r>
      <w:r>
        <w:rPr>
          <w:rFonts w:ascii="宋体" w:hAnsi="宋体" w:eastAsia="宋体" w:cs="宋体"/>
          <w:color w:val="000000"/>
          <w:spacing w:val="0"/>
          <w:w w:val="100"/>
          <w:position w:val="0"/>
          <w:sz w:val="18"/>
          <w:szCs w:val="18"/>
          <w:lang w:val="zh-TW" w:eastAsia="zh-TW" w:bidi="zh-TW"/>
        </w:rPr>
        <w:t>和应用程序负载均衡器的</w:t>
      </w:r>
      <w:r>
        <w:rPr>
          <w:rFonts w:ascii="Times New Roman" w:hAnsi="Times New Roman" w:eastAsia="Times New Roman" w:cs="Times New Roman"/>
          <w:color w:val="000000"/>
          <w:spacing w:val="0"/>
          <w:w w:val="100"/>
          <w:position w:val="0"/>
          <w:sz w:val="18"/>
          <w:szCs w:val="18"/>
          <w:lang w:val="en-US" w:eastAsia="en-US" w:bidi="en-US"/>
        </w:rPr>
        <w:t>Amazon EC2 Auto Scaling</w:t>
      </w:r>
      <w:r>
        <w:rPr>
          <w:rFonts w:ascii="宋体" w:hAnsi="宋体" w:eastAsia="宋体" w:cs="宋体"/>
          <w:color w:val="000000"/>
          <w:spacing w:val="0"/>
          <w:w w:val="100"/>
          <w:position w:val="0"/>
          <w:sz w:val="18"/>
          <w:szCs w:val="18"/>
          <w:lang w:val="zh-TW" w:eastAsia="zh-TW" w:bidi="zh-TW"/>
        </w:rPr>
        <w:t xml:space="preserve">组.设置 </w:t>
      </w:r>
      <w:r>
        <w:rPr>
          <w:rFonts w:ascii="Times New Roman" w:hAnsi="Times New Roman" w:eastAsia="Times New Roman" w:cs="Times New Roman"/>
          <w:color w:val="000000"/>
          <w:spacing w:val="0"/>
          <w:w w:val="100"/>
          <w:position w:val="0"/>
          <w:sz w:val="18"/>
          <w:szCs w:val="18"/>
          <w:lang w:val="en-US" w:eastAsia="en-US" w:bidi="en-US"/>
        </w:rPr>
        <w:t>Amazon Simple Queue Service (Amazon SQS)</w:t>
      </w:r>
      <w:r>
        <w:rPr>
          <w:rFonts w:ascii="宋体" w:hAnsi="宋体" w:eastAsia="宋体" w:cs="宋体"/>
          <w:color w:val="000000"/>
          <w:spacing w:val="0"/>
          <w:w w:val="100"/>
          <w:position w:val="0"/>
          <w:sz w:val="18"/>
          <w:szCs w:val="18"/>
          <w:lang w:val="zh-TW" w:eastAsia="zh-TW" w:bidi="zh-TW"/>
        </w:rPr>
        <w:t xml:space="preserve">队列以替换本地消息队列.配置 </w:t>
      </w:r>
      <w:r>
        <w:rPr>
          <w:rFonts w:ascii="Times New Roman" w:hAnsi="Times New Roman" w:eastAsia="Times New Roman" w:cs="Times New Roman"/>
          <w:color w:val="000000"/>
          <w:spacing w:val="0"/>
          <w:w w:val="100"/>
          <w:position w:val="0"/>
          <w:sz w:val="18"/>
          <w:szCs w:val="18"/>
          <w:lang w:val="en-US" w:eastAsia="en-US" w:bidi="en-US"/>
        </w:rPr>
        <w:t>Amazon Elastic Kubernetes Service (Amazon EKS)</w:t>
      </w:r>
      <w:r>
        <w:rPr>
          <w:rFonts w:ascii="宋体" w:hAnsi="宋体" w:eastAsia="宋体" w:cs="宋体"/>
          <w:color w:val="000000"/>
          <w:spacing w:val="0"/>
          <w:w w:val="100"/>
          <w:position w:val="0"/>
          <w:sz w:val="18"/>
          <w:szCs w:val="18"/>
          <w:lang w:val="zh-TW" w:eastAsia="zh-TW" w:bidi="zh-TW"/>
        </w:rPr>
        <w:t>以托管订单处理后端</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80" w:line="200"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80" w:line="20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Q81</w:t>
      </w:r>
      <w:r>
        <w:rPr>
          <w:color w:val="000000"/>
          <w:spacing w:val="0"/>
          <w:w w:val="100"/>
          <w:position w:val="0"/>
          <w:sz w:val="18"/>
          <w:szCs w:val="18"/>
        </w:rPr>
        <w:t>.一家公司拥有数百个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 xml:space="preserve">账户.该公司最近实施了一个集中的内部流程，用于购买新的预留实例和修改现有的预留 实例.这个过程需要所有想要购买或修改预留实例的业务部门向专门的采购团队提交请求.以前，业务部门直接在各自的 </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账户中自主购买或修改预留实例.解决方案架构师需要以最安全的方式实施新流程.解决方案架构师应该采取哪些步 骤组合来满足这些要求？(选择两个</w:t>
      </w:r>
    </w:p>
    <w:p>
      <w:pPr>
        <w:pStyle w:val="4"/>
        <w:keepNext w:val="0"/>
        <w:keepLines w:val="0"/>
        <w:widowControl w:val="0"/>
        <w:numPr>
          <w:ilvl w:val="0"/>
          <w:numId w:val="97"/>
        </w:numPr>
        <w:shd w:val="clear" w:color="auto" w:fill="auto"/>
        <w:tabs>
          <w:tab w:val="left" w:pos="293"/>
        </w:tabs>
        <w:bidi w:val="0"/>
        <w:spacing w:before="0" w:after="0" w:line="200" w:lineRule="exact"/>
        <w:ind w:left="0" w:right="0" w:firstLine="0"/>
        <w:jc w:val="left"/>
        <w:rPr>
          <w:sz w:val="18"/>
          <w:szCs w:val="18"/>
        </w:rPr>
      </w:pPr>
      <w:bookmarkStart w:id="393" w:name="bookmark393"/>
      <w:bookmarkEnd w:id="393"/>
      <w:r>
        <w:rPr>
          <w:color w:val="000000"/>
          <w:spacing w:val="0"/>
          <w:w w:val="100"/>
          <w:position w:val="0"/>
          <w:sz w:val="18"/>
          <w:szCs w:val="18"/>
        </w:rPr>
        <w:t>确保所有</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账户都属于启用了所有功能的</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中的组织.</w:t>
      </w:r>
    </w:p>
    <w:p>
      <w:pPr>
        <w:pStyle w:val="5"/>
        <w:keepNext w:val="0"/>
        <w:keepLines w:val="0"/>
        <w:widowControl w:val="0"/>
        <w:numPr>
          <w:ilvl w:val="0"/>
          <w:numId w:val="97"/>
        </w:numPr>
        <w:shd w:val="clear" w:color="auto" w:fill="auto"/>
        <w:tabs>
          <w:tab w:val="left" w:pos="293"/>
        </w:tabs>
        <w:bidi w:val="0"/>
        <w:spacing w:before="0" w:after="0" w:line="200" w:lineRule="exact"/>
        <w:ind w:left="0" w:right="0" w:firstLine="0"/>
        <w:jc w:val="left"/>
        <w:rPr>
          <w:sz w:val="18"/>
          <w:szCs w:val="18"/>
        </w:rPr>
      </w:pPr>
      <w:bookmarkStart w:id="394" w:name="bookmark394"/>
      <w:bookmarkEnd w:id="394"/>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 xml:space="preserve">AWS Config </w:t>
      </w:r>
      <w:r>
        <w:rPr>
          <w:rFonts w:ascii="宋体" w:hAnsi="宋体" w:eastAsia="宋体" w:cs="宋体"/>
          <w:color w:val="000000"/>
          <w:spacing w:val="0"/>
          <w:w w:val="100"/>
          <w:position w:val="0"/>
          <w:sz w:val="18"/>
          <w:szCs w:val="18"/>
          <w:lang w:val="zh-TW" w:eastAsia="zh-TW" w:bidi="zh-TW"/>
        </w:rPr>
        <w:t xml:space="preserve">报告拒绝访问 </w:t>
      </w:r>
      <w:r>
        <w:rPr>
          <w:rFonts w:ascii="Times New Roman" w:hAnsi="Times New Roman" w:eastAsia="Times New Roman" w:cs="Times New Roman"/>
          <w:color w:val="000000"/>
          <w:spacing w:val="0"/>
          <w:w w:val="100"/>
          <w:position w:val="0"/>
          <w:sz w:val="18"/>
          <w:szCs w:val="18"/>
          <w:lang w:val="en-US" w:eastAsia="en-US" w:bidi="en-US"/>
        </w:rPr>
        <w:t xml:space="preserve">ec2:PurchaseReservedlnstancesOffering </w:t>
      </w:r>
      <w:r>
        <w:rPr>
          <w:rFonts w:ascii="宋体" w:hAnsi="宋体" w:eastAsia="宋体" w:cs="宋体"/>
          <w:color w:val="000000"/>
          <w:spacing w:val="0"/>
          <w:w w:val="100"/>
          <w:position w:val="0"/>
          <w:sz w:val="18"/>
          <w:szCs w:val="18"/>
          <w:lang w:val="zh-TW" w:eastAsia="zh-TW" w:bidi="zh-TW"/>
        </w:rPr>
        <w:t xml:space="preserve">操作和 </w:t>
      </w:r>
      <w:r>
        <w:rPr>
          <w:rFonts w:ascii="Times New Roman" w:hAnsi="Times New Roman" w:eastAsia="Times New Roman" w:cs="Times New Roman"/>
          <w:color w:val="000000"/>
          <w:spacing w:val="0"/>
          <w:w w:val="100"/>
          <w:position w:val="0"/>
          <w:sz w:val="18"/>
          <w:szCs w:val="18"/>
          <w:lang w:val="en-US" w:eastAsia="en-US" w:bidi="en-US"/>
        </w:rPr>
        <w:t xml:space="preserve">ec2:ModifyReservedlnstances </w:t>
      </w:r>
      <w:r>
        <w:rPr>
          <w:rFonts w:ascii="宋体" w:hAnsi="宋体" w:eastAsia="宋体" w:cs="宋体"/>
          <w:color w:val="000000"/>
          <w:spacing w:val="0"/>
          <w:w w:val="100"/>
          <w:position w:val="0"/>
          <w:sz w:val="18"/>
          <w:szCs w:val="18"/>
          <w:lang w:val="zh-TW" w:eastAsia="zh-TW" w:bidi="zh-TW"/>
        </w:rPr>
        <w:t>操作的</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策略附件.</w:t>
      </w:r>
    </w:p>
    <w:p>
      <w:pPr>
        <w:pStyle w:val="5"/>
        <w:keepNext w:val="0"/>
        <w:keepLines w:val="0"/>
        <w:widowControl w:val="0"/>
        <w:numPr>
          <w:ilvl w:val="0"/>
          <w:numId w:val="97"/>
        </w:numPr>
        <w:shd w:val="clear" w:color="auto" w:fill="auto"/>
        <w:tabs>
          <w:tab w:val="left" w:pos="303"/>
        </w:tabs>
        <w:bidi w:val="0"/>
        <w:spacing w:before="0" w:after="0" w:line="200" w:lineRule="exact"/>
        <w:ind w:left="0" w:right="0" w:firstLine="0"/>
        <w:jc w:val="left"/>
        <w:rPr>
          <w:sz w:val="18"/>
          <w:szCs w:val="18"/>
        </w:rPr>
      </w:pPr>
      <w:bookmarkStart w:id="395" w:name="bookmark395"/>
      <w:bookmarkEnd w:id="395"/>
      <w:r>
        <w:rPr>
          <w:rFonts w:ascii="宋体" w:hAnsi="宋体" w:eastAsia="宋体" w:cs="宋体"/>
          <w:color w:val="000000"/>
          <w:spacing w:val="0"/>
          <w:w w:val="100"/>
          <w:position w:val="0"/>
          <w:sz w:val="18"/>
          <w:szCs w:val="18"/>
          <w:lang w:val="zh-TW" w:eastAsia="zh-TW" w:bidi="zh-TW"/>
        </w:rPr>
        <w:t xml:space="preserve">在每个 </w:t>
      </w:r>
      <w:r>
        <w:rPr>
          <w:rFonts w:ascii="Times New Roman" w:hAnsi="Times New Roman" w:eastAsia="Times New Roman" w:cs="Times New Roman"/>
          <w:color w:val="000000"/>
          <w:spacing w:val="0"/>
          <w:w w:val="100"/>
          <w:position w:val="0"/>
          <w:sz w:val="18"/>
          <w:szCs w:val="18"/>
          <w:lang w:val="en-US" w:eastAsia="en-US" w:bidi="en-US"/>
        </w:rPr>
        <w:t xml:space="preserve">AWS </w:t>
      </w:r>
      <w:r>
        <w:rPr>
          <w:rFonts w:ascii="宋体" w:hAnsi="宋体" w:eastAsia="宋体" w:cs="宋体"/>
          <w:color w:val="000000"/>
          <w:spacing w:val="0"/>
          <w:w w:val="100"/>
          <w:position w:val="0"/>
          <w:sz w:val="18"/>
          <w:szCs w:val="18"/>
          <w:lang w:val="zh-TW" w:eastAsia="zh-TW" w:bidi="zh-TW"/>
        </w:rPr>
        <w:t xml:space="preserve">账户中，创建一个拒绝 </w:t>
      </w:r>
      <w:r>
        <w:rPr>
          <w:rFonts w:ascii="Times New Roman" w:hAnsi="Times New Roman" w:eastAsia="Times New Roman" w:cs="Times New Roman"/>
          <w:color w:val="000000"/>
          <w:spacing w:val="0"/>
          <w:w w:val="100"/>
          <w:position w:val="0"/>
          <w:sz w:val="18"/>
          <w:szCs w:val="18"/>
          <w:lang w:val="en-US" w:eastAsia="en-US" w:bidi="en-US"/>
        </w:rPr>
        <w:t xml:space="preserve">ec2:PurchaseReservedlnstancesOffering </w:t>
      </w:r>
      <w:r>
        <w:rPr>
          <w:rFonts w:ascii="宋体" w:hAnsi="宋体" w:eastAsia="宋体" w:cs="宋体"/>
          <w:color w:val="000000"/>
          <w:spacing w:val="0"/>
          <w:w w:val="100"/>
          <w:position w:val="0"/>
          <w:sz w:val="18"/>
          <w:szCs w:val="18"/>
          <w:lang w:val="zh-TW" w:eastAsia="zh-TW" w:bidi="zh-TW"/>
        </w:rPr>
        <w:t xml:space="preserve">操作和 </w:t>
      </w:r>
      <w:r>
        <w:rPr>
          <w:rFonts w:ascii="Times New Roman" w:hAnsi="Times New Roman" w:eastAsia="Times New Roman" w:cs="Times New Roman"/>
          <w:color w:val="000000"/>
          <w:spacing w:val="0"/>
          <w:w w:val="100"/>
          <w:position w:val="0"/>
          <w:sz w:val="18"/>
          <w:szCs w:val="18"/>
          <w:lang w:val="en-US" w:eastAsia="en-US" w:bidi="en-US"/>
        </w:rPr>
        <w:t xml:space="preserve">ec2:ModifyReservedInstances </w:t>
      </w:r>
      <w:r>
        <w:rPr>
          <w:rFonts w:ascii="宋体" w:hAnsi="宋体" w:eastAsia="宋体" w:cs="宋体"/>
          <w:color w:val="000000"/>
          <w:spacing w:val="0"/>
          <w:w w:val="100"/>
          <w:position w:val="0"/>
          <w:sz w:val="18"/>
          <w:szCs w:val="18"/>
          <w:lang w:val="zh-TW" w:eastAsia="zh-TW" w:bidi="zh-TW"/>
        </w:rPr>
        <w:t xml:space="preserve">操作的 </w:t>
      </w:r>
      <w:r>
        <w:rPr>
          <w:rFonts w:ascii="Times New Roman" w:hAnsi="Times New Roman" w:eastAsia="Times New Roman" w:cs="Times New Roman"/>
          <w:color w:val="000000"/>
          <w:spacing w:val="0"/>
          <w:w w:val="100"/>
          <w:position w:val="0"/>
          <w:sz w:val="18"/>
          <w:szCs w:val="18"/>
          <w:lang w:val="en-US" w:eastAsia="en-US" w:bidi="en-US"/>
        </w:rPr>
        <w:t xml:space="preserve">IAM </w:t>
      </w:r>
      <w:r>
        <w:rPr>
          <w:rFonts w:ascii="宋体" w:hAnsi="宋体" w:eastAsia="宋体" w:cs="宋体"/>
          <w:color w:val="000000"/>
          <w:spacing w:val="0"/>
          <w:w w:val="100"/>
          <w:position w:val="0"/>
          <w:sz w:val="18"/>
          <w:szCs w:val="18"/>
          <w:lang w:val="zh-TW" w:eastAsia="zh-TW" w:bidi="zh-TW"/>
        </w:rPr>
        <w:t>策略.</w:t>
      </w:r>
    </w:p>
    <w:p>
      <w:pPr>
        <w:pStyle w:val="5"/>
        <w:keepNext w:val="0"/>
        <w:keepLines w:val="0"/>
        <w:widowControl w:val="0"/>
        <w:numPr>
          <w:ilvl w:val="0"/>
          <w:numId w:val="97"/>
        </w:numPr>
        <w:shd w:val="clear" w:color="auto" w:fill="auto"/>
        <w:tabs>
          <w:tab w:val="left" w:pos="293"/>
        </w:tabs>
        <w:bidi w:val="0"/>
        <w:spacing w:before="0" w:after="0" w:line="200" w:lineRule="exact"/>
        <w:ind w:left="0" w:right="0" w:firstLine="0"/>
        <w:jc w:val="left"/>
        <w:rPr>
          <w:sz w:val="18"/>
          <w:szCs w:val="18"/>
        </w:rPr>
      </w:pPr>
      <w:bookmarkStart w:id="396" w:name="bookmark396"/>
      <w:bookmarkEnd w:id="396"/>
      <w:r>
        <w:rPr>
          <w:rFonts w:ascii="宋体" w:hAnsi="宋体" w:eastAsia="宋体" w:cs="宋体"/>
          <w:color w:val="000000"/>
          <w:spacing w:val="0"/>
          <w:w w:val="100"/>
          <w:position w:val="0"/>
          <w:sz w:val="18"/>
          <w:szCs w:val="18"/>
          <w:lang w:val="zh-TW" w:eastAsia="zh-TW" w:bidi="zh-TW"/>
        </w:rPr>
        <w:t xml:space="preserve">创建一个拒绝 </w:t>
      </w:r>
      <w:r>
        <w:rPr>
          <w:rFonts w:ascii="Times New Roman" w:hAnsi="Times New Roman" w:eastAsia="Times New Roman" w:cs="Times New Roman"/>
          <w:color w:val="000000"/>
          <w:spacing w:val="0"/>
          <w:w w:val="100"/>
          <w:position w:val="0"/>
          <w:sz w:val="18"/>
          <w:szCs w:val="18"/>
          <w:lang w:val="en-US" w:eastAsia="en-US" w:bidi="en-US"/>
        </w:rPr>
        <w:t xml:space="preserve">ec2:PurchaseReservedinstancesOffering </w:t>
      </w:r>
      <w:r>
        <w:rPr>
          <w:rFonts w:ascii="宋体" w:hAnsi="宋体" w:eastAsia="宋体" w:cs="宋体"/>
          <w:color w:val="000000"/>
          <w:spacing w:val="0"/>
          <w:w w:val="100"/>
          <w:position w:val="0"/>
          <w:sz w:val="18"/>
          <w:szCs w:val="18"/>
          <w:lang w:val="zh-TW" w:eastAsia="zh-TW" w:bidi="zh-TW"/>
        </w:rPr>
        <w:t xml:space="preserve">操作和 </w:t>
      </w:r>
      <w:r>
        <w:rPr>
          <w:rFonts w:ascii="Times New Roman" w:hAnsi="Times New Roman" w:eastAsia="Times New Roman" w:cs="Times New Roman"/>
          <w:color w:val="000000"/>
          <w:spacing w:val="0"/>
          <w:w w:val="100"/>
          <w:position w:val="0"/>
          <w:sz w:val="18"/>
          <w:szCs w:val="18"/>
          <w:lang w:val="en-US" w:eastAsia="en-US" w:bidi="en-US"/>
        </w:rPr>
        <w:t xml:space="preserve">ec2:ModifyReservedlnstances </w:t>
      </w:r>
      <w:r>
        <w:rPr>
          <w:rFonts w:ascii="宋体" w:hAnsi="宋体" w:eastAsia="宋体" w:cs="宋体"/>
          <w:color w:val="000000"/>
          <w:spacing w:val="0"/>
          <w:w w:val="100"/>
          <w:position w:val="0"/>
          <w:sz w:val="18"/>
          <w:szCs w:val="18"/>
          <w:lang w:val="zh-TW" w:eastAsia="zh-TW" w:bidi="zh-TW"/>
        </w:rPr>
        <w:t xml:space="preserve">操作的 </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 xml:space="preserve">将 </w:t>
      </w:r>
      <w:r>
        <w:rPr>
          <w:rFonts w:ascii="Times New Roman" w:hAnsi="Times New Roman" w:eastAsia="Times New Roman" w:cs="Times New Roman"/>
          <w:color w:val="000000"/>
          <w:spacing w:val="0"/>
          <w:w w:val="100"/>
          <w:position w:val="0"/>
          <w:sz w:val="18"/>
          <w:szCs w:val="18"/>
          <w:lang w:val="en-US" w:eastAsia="en-US" w:bidi="en-US"/>
        </w:rPr>
        <w:t>SCP</w:t>
      </w:r>
      <w:r>
        <w:rPr>
          <w:rFonts w:ascii="宋体" w:hAnsi="宋体" w:eastAsia="宋体" w:cs="宋体"/>
          <w:color w:val="000000"/>
          <w:spacing w:val="0"/>
          <w:w w:val="100"/>
          <w:position w:val="0"/>
          <w:sz w:val="18"/>
          <w:szCs w:val="18"/>
          <w:lang w:val="zh-TW" w:eastAsia="zh-TW" w:bidi="zh-TW"/>
        </w:rPr>
        <w:t>附加到组织的每个</w:t>
      </w:r>
      <w:r>
        <w:rPr>
          <w:rFonts w:ascii="Times New Roman" w:hAnsi="Times New Roman" w:eastAsia="Times New Roman" w:cs="Times New Roman"/>
          <w:color w:val="000000"/>
          <w:spacing w:val="0"/>
          <w:w w:val="100"/>
          <w:position w:val="0"/>
          <w:sz w:val="18"/>
          <w:szCs w:val="18"/>
          <w:lang w:val="en-US" w:eastAsia="en-US" w:bidi="en-US"/>
        </w:rPr>
        <w:t>OU.</w:t>
      </w:r>
    </w:p>
    <w:p>
      <w:pPr>
        <w:pStyle w:val="4"/>
        <w:keepNext w:val="0"/>
        <w:keepLines w:val="0"/>
        <w:widowControl w:val="0"/>
        <w:numPr>
          <w:ilvl w:val="0"/>
          <w:numId w:val="97"/>
        </w:numPr>
        <w:shd w:val="clear" w:color="auto" w:fill="auto"/>
        <w:tabs>
          <w:tab w:val="left" w:pos="293"/>
        </w:tabs>
        <w:bidi w:val="0"/>
        <w:spacing w:before="0" w:after="180" w:line="200" w:lineRule="exact"/>
        <w:ind w:left="0" w:right="0" w:firstLine="0"/>
        <w:jc w:val="both"/>
        <w:rPr>
          <w:sz w:val="18"/>
          <w:szCs w:val="18"/>
        </w:rPr>
      </w:pPr>
      <w:bookmarkStart w:id="397" w:name="bookmark397"/>
      <w:bookmarkEnd w:id="397"/>
      <w:r>
        <w:rPr>
          <w:color w:val="000000"/>
          <w:spacing w:val="0"/>
          <w:w w:val="100"/>
          <w:position w:val="0"/>
          <w:sz w:val="18"/>
          <w:szCs w:val="18"/>
        </w:rPr>
        <w:t>确保所有</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账户都是</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中使用整合账单功能的组织的一部分.</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AE</w:t>
      </w:r>
    </w:p>
    <w:p>
      <w:pPr>
        <w:pStyle w:val="4"/>
        <w:keepNext w:val="0"/>
        <w:keepLines w:val="0"/>
        <w:widowControl w:val="0"/>
        <w:shd w:val="clear" w:color="auto" w:fill="auto"/>
        <w:bidi w:val="0"/>
        <w:spacing w:before="0" w:after="180" w:line="200"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0"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Q82</w:t>
      </w:r>
      <w:r>
        <w:rPr>
          <w:color w:val="000000"/>
          <w:spacing w:val="0"/>
          <w:w w:val="100"/>
          <w:position w:val="0"/>
          <w:sz w:val="18"/>
          <w:szCs w:val="18"/>
        </w:rPr>
        <w:t>.一家公司想要迁移到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该公司希望使用多账户结构，集中管理对所有账户和应用程序的访问.该公司还希望将流 量保持在专用网络上.登录时需要多因素身份验证</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MFA),</w:t>
      </w:r>
      <w:r>
        <w:rPr>
          <w:color w:val="000000"/>
          <w:spacing w:val="0"/>
          <w:w w:val="100"/>
          <w:position w:val="0"/>
          <w:sz w:val="18"/>
          <w:szCs w:val="18"/>
        </w:rPr>
        <w:t>并将特定角色分配给用</w:t>
      </w:r>
      <w:r>
        <w:rPr>
          <w:color w:val="000000"/>
          <w:spacing w:val="0"/>
          <w:w w:val="100"/>
          <w:position w:val="0"/>
          <w:sz w:val="18"/>
          <w:szCs w:val="18"/>
          <w:lang w:val="zh-CN" w:eastAsia="zh-CN" w:bidi="zh-CN"/>
        </w:rPr>
        <w:t>户组.</w:t>
      </w:r>
    </w:p>
    <w:p>
      <w:pPr>
        <w:pStyle w:val="4"/>
        <w:keepNext w:val="0"/>
        <w:keepLines w:val="0"/>
        <w:widowControl w:val="0"/>
        <w:shd w:val="clear" w:color="auto" w:fill="auto"/>
        <w:bidi w:val="0"/>
        <w:spacing w:before="0" w:after="180" w:line="200" w:lineRule="exact"/>
        <w:ind w:left="0" w:right="0" w:firstLine="0"/>
        <w:jc w:val="both"/>
        <w:rPr>
          <w:sz w:val="18"/>
          <w:szCs w:val="18"/>
        </w:rPr>
        <w:sectPr>
          <w:footnotePr>
            <w:numFmt w:val="decimal"/>
          </w:footnotePr>
          <w:pgSz w:w="11900" w:h="16840"/>
          <w:pgMar w:top="1630" w:right="1906" w:bottom="1630" w:left="1830" w:header="1202" w:footer="1202" w:gutter="0"/>
          <w:cols w:space="720" w:num="1"/>
          <w:rtlGutter w:val="0"/>
          <w:docGrid w:linePitch="360" w:charSpace="0"/>
        </w:sectPr>
      </w:pPr>
      <w:r>
        <w:rPr>
          <w:color w:val="000000"/>
          <w:spacing w:val="0"/>
          <w:w w:val="100"/>
          <w:position w:val="0"/>
          <w:sz w:val="18"/>
          <w:szCs w:val="18"/>
        </w:rPr>
        <w:t>公司必须为开发、暂存、生产和共享网络创建单独的帐户.生产账户和共享网络账户必须连接到所有账户开发账户和临时 账户必须只能相互访问.解决方案架构师应该釆取哪些步骤组合来满足这些要求？(选择三项)</w:t>
      </w:r>
    </w:p>
    <w:p>
      <w:pPr>
        <w:pStyle w:val="5"/>
        <w:keepNext w:val="0"/>
        <w:keepLines w:val="0"/>
        <w:widowControl w:val="0"/>
        <w:numPr>
          <w:ilvl w:val="0"/>
          <w:numId w:val="98"/>
        </w:numPr>
        <w:shd w:val="clear" w:color="auto" w:fill="auto"/>
        <w:tabs>
          <w:tab w:val="left" w:pos="330"/>
        </w:tabs>
        <w:bidi w:val="0"/>
        <w:spacing w:before="0" w:after="0" w:line="198" w:lineRule="exact"/>
        <w:ind w:left="0" w:right="0" w:firstLine="0"/>
        <w:jc w:val="left"/>
        <w:rPr>
          <w:sz w:val="18"/>
          <w:szCs w:val="18"/>
        </w:rPr>
      </w:pPr>
      <w:bookmarkStart w:id="398" w:name="bookmark398"/>
      <w:bookmarkEnd w:id="398"/>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Control Tower</w:t>
      </w:r>
      <w:r>
        <w:rPr>
          <w:rFonts w:ascii="宋体" w:hAnsi="宋体" w:eastAsia="宋体" w:cs="宋体"/>
          <w:color w:val="000000"/>
          <w:spacing w:val="0"/>
          <w:w w:val="100"/>
          <w:position w:val="0"/>
          <w:sz w:val="18"/>
          <w:szCs w:val="18"/>
          <w:lang w:val="zh-TW" w:eastAsia="zh-TW" w:bidi="zh-TW"/>
        </w:rPr>
        <w:t>部署登陆区环境.在</w:t>
      </w:r>
      <w:r>
        <w:rPr>
          <w:rFonts w:ascii="Times New Roman" w:hAnsi="Times New Roman" w:eastAsia="Times New Roman" w:cs="Times New Roman"/>
          <w:color w:val="000000"/>
          <w:spacing w:val="0"/>
          <w:w w:val="100"/>
          <w:position w:val="0"/>
          <w:sz w:val="18"/>
          <w:szCs w:val="18"/>
          <w:lang w:val="en-US" w:eastAsia="en-US" w:bidi="en-US"/>
        </w:rPr>
        <w:t>AWS Organizations</w:t>
      </w:r>
      <w:r>
        <w:rPr>
          <w:rFonts w:ascii="宋体" w:hAnsi="宋体" w:eastAsia="宋体" w:cs="宋体"/>
          <w:color w:val="000000"/>
          <w:spacing w:val="0"/>
          <w:w w:val="100"/>
          <w:position w:val="0"/>
          <w:sz w:val="18"/>
          <w:szCs w:val="18"/>
          <w:lang w:val="zh-TW" w:eastAsia="zh-TW" w:bidi="zh-TW"/>
        </w:rPr>
        <w:t>中注册账户并邀请现有账户加入生成的组织.</w:t>
      </w:r>
    </w:p>
    <w:p>
      <w:pPr>
        <w:pStyle w:val="5"/>
        <w:keepNext w:val="0"/>
        <w:keepLines w:val="0"/>
        <w:widowControl w:val="0"/>
        <w:numPr>
          <w:ilvl w:val="0"/>
          <w:numId w:val="98"/>
        </w:numPr>
        <w:shd w:val="clear" w:color="auto" w:fill="auto"/>
        <w:tabs>
          <w:tab w:val="left" w:pos="330"/>
        </w:tabs>
        <w:bidi w:val="0"/>
        <w:spacing w:before="0" w:after="0" w:line="198" w:lineRule="exact"/>
        <w:ind w:left="0" w:right="0" w:firstLine="0"/>
        <w:jc w:val="left"/>
        <w:rPr>
          <w:sz w:val="18"/>
          <w:szCs w:val="18"/>
        </w:rPr>
      </w:pPr>
      <w:bookmarkStart w:id="399" w:name="bookmark399"/>
      <w:bookmarkEnd w:id="399"/>
      <w:r>
        <w:rPr>
          <w:rFonts w:ascii="宋体" w:hAnsi="宋体" w:eastAsia="宋体" w:cs="宋体"/>
          <w:color w:val="000000"/>
          <w:spacing w:val="0"/>
          <w:w w:val="100"/>
          <w:position w:val="0"/>
          <w:sz w:val="18"/>
          <w:szCs w:val="18"/>
          <w:lang w:val="zh-TW" w:eastAsia="zh-TW" w:bidi="zh-TW"/>
        </w:rPr>
        <w:t>在所有账户中启用</w:t>
      </w:r>
      <w:r>
        <w:rPr>
          <w:rFonts w:ascii="Times New Roman" w:hAnsi="Times New Roman" w:eastAsia="Times New Roman" w:cs="Times New Roman"/>
          <w:color w:val="000000"/>
          <w:spacing w:val="0"/>
          <w:w w:val="100"/>
          <w:position w:val="0"/>
          <w:sz w:val="18"/>
          <w:szCs w:val="18"/>
          <w:lang w:val="en-US" w:eastAsia="en-US" w:bidi="en-US"/>
        </w:rPr>
        <w:t>AWS Security Hub</w:t>
      </w:r>
      <w:r>
        <w:rPr>
          <w:rFonts w:ascii="宋体" w:hAnsi="宋体" w:eastAsia="宋体" w:cs="宋体"/>
          <w:color w:val="000000"/>
          <w:spacing w:val="0"/>
          <w:w w:val="100"/>
          <w:position w:val="0"/>
          <w:sz w:val="18"/>
          <w:szCs w:val="18"/>
          <w:lang w:val="zh-TW" w:eastAsia="zh-TW" w:bidi="zh-TW"/>
        </w:rPr>
        <w:t>以管理跨账户访问.通过</w:t>
      </w:r>
      <w:r>
        <w:rPr>
          <w:rFonts w:ascii="Times New Roman" w:hAnsi="Times New Roman" w:eastAsia="Times New Roman" w:cs="Times New Roman"/>
          <w:color w:val="000000"/>
          <w:spacing w:val="0"/>
          <w:w w:val="100"/>
          <w:position w:val="0"/>
          <w:sz w:val="18"/>
          <w:szCs w:val="18"/>
          <w:lang w:val="en-US" w:eastAsia="en-US" w:bidi="en-US"/>
        </w:rPr>
        <w:t>AWS CloudTrail</w:t>
      </w:r>
      <w:r>
        <w:rPr>
          <w:rFonts w:ascii="宋体" w:hAnsi="宋体" w:eastAsia="宋体" w:cs="宋体"/>
          <w:color w:val="000000"/>
          <w:spacing w:val="0"/>
          <w:w w:val="100"/>
          <w:position w:val="0"/>
          <w:sz w:val="18"/>
          <w:szCs w:val="18"/>
          <w:lang w:val="zh-TW" w:eastAsia="zh-TW" w:bidi="zh-TW"/>
        </w:rPr>
        <w:t>收集结果以强制</w:t>
      </w:r>
      <w:r>
        <w:rPr>
          <w:rFonts w:ascii="Times New Roman" w:hAnsi="Times New Roman" w:eastAsia="Times New Roman" w:cs="Times New Roman"/>
          <w:color w:val="000000"/>
          <w:spacing w:val="0"/>
          <w:w w:val="100"/>
          <w:position w:val="0"/>
          <w:sz w:val="18"/>
          <w:szCs w:val="18"/>
          <w:lang w:val="en-US" w:eastAsia="en-US" w:bidi="en-US"/>
        </w:rPr>
        <w:t>MFA</w:t>
      </w:r>
      <w:r>
        <w:rPr>
          <w:rFonts w:ascii="宋体" w:hAnsi="宋体" w:eastAsia="宋体" w:cs="宋体"/>
          <w:color w:val="000000"/>
          <w:spacing w:val="0"/>
          <w:w w:val="100"/>
          <w:position w:val="0"/>
          <w:sz w:val="18"/>
          <w:szCs w:val="18"/>
          <w:lang w:val="zh-TW" w:eastAsia="zh-TW" w:bidi="zh-TW"/>
        </w:rPr>
        <w:t>登录.</w:t>
      </w:r>
    </w:p>
    <w:p>
      <w:pPr>
        <w:pStyle w:val="4"/>
        <w:keepNext w:val="0"/>
        <w:keepLines w:val="0"/>
        <w:widowControl w:val="0"/>
        <w:numPr>
          <w:ilvl w:val="0"/>
          <w:numId w:val="98"/>
        </w:numPr>
        <w:shd w:val="clear" w:color="auto" w:fill="auto"/>
        <w:tabs>
          <w:tab w:val="left" w:pos="330"/>
        </w:tabs>
        <w:bidi w:val="0"/>
        <w:spacing w:before="0" w:after="0" w:line="198" w:lineRule="exact"/>
        <w:ind w:left="0" w:right="0" w:firstLine="0"/>
        <w:jc w:val="left"/>
        <w:rPr>
          <w:sz w:val="18"/>
          <w:szCs w:val="18"/>
        </w:rPr>
      </w:pPr>
      <w:bookmarkStart w:id="400" w:name="bookmark400"/>
      <w:bookmarkEnd w:id="400"/>
      <w:r>
        <w:rPr>
          <w:color w:val="000000"/>
          <w:spacing w:val="0"/>
          <w:w w:val="100"/>
          <w:position w:val="0"/>
          <w:sz w:val="18"/>
          <w:szCs w:val="18"/>
        </w:rPr>
        <w:t>在每个账户中创建中转网关和中转网关</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附件.配置适当的路</w:t>
      </w:r>
      <w:r>
        <w:rPr>
          <w:color w:val="000000"/>
          <w:spacing w:val="0"/>
          <w:w w:val="100"/>
          <w:position w:val="0"/>
          <w:sz w:val="18"/>
          <w:szCs w:val="18"/>
          <w:lang w:val="zh-CN" w:eastAsia="zh-CN" w:bidi="zh-CN"/>
        </w:rPr>
        <w:t>由表.</w:t>
      </w:r>
    </w:p>
    <w:p>
      <w:pPr>
        <w:pStyle w:val="4"/>
        <w:keepNext w:val="0"/>
        <w:keepLines w:val="0"/>
        <w:widowControl w:val="0"/>
        <w:numPr>
          <w:ilvl w:val="0"/>
          <w:numId w:val="98"/>
        </w:numPr>
        <w:shd w:val="clear" w:color="auto" w:fill="auto"/>
        <w:tabs>
          <w:tab w:val="left" w:pos="330"/>
        </w:tabs>
        <w:bidi w:val="0"/>
        <w:spacing w:before="0" w:after="0" w:line="198" w:lineRule="exact"/>
        <w:ind w:left="0" w:right="0" w:firstLine="0"/>
        <w:jc w:val="left"/>
        <w:rPr>
          <w:sz w:val="18"/>
          <w:szCs w:val="18"/>
        </w:rPr>
      </w:pPr>
      <w:bookmarkStart w:id="401" w:name="bookmark401"/>
      <w:bookmarkEnd w:id="401"/>
      <w:r>
        <w:rPr>
          <w:color w:val="000000"/>
          <w:spacing w:val="0"/>
          <w:w w:val="100"/>
          <w:position w:val="0"/>
          <w:sz w:val="18"/>
          <w:szCs w:val="18"/>
        </w:rPr>
        <w:t>设置并启用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单点登录.为现有帐户创建具有所需</w:t>
      </w:r>
      <w:r>
        <w:rPr>
          <w:rFonts w:ascii="Times New Roman" w:hAnsi="Times New Roman" w:eastAsia="Times New Roman" w:cs="Times New Roman"/>
          <w:color w:val="000000"/>
          <w:spacing w:val="0"/>
          <w:w w:val="100"/>
          <w:position w:val="0"/>
          <w:sz w:val="18"/>
          <w:szCs w:val="18"/>
          <w:lang w:val="en-US" w:eastAsia="en-US" w:bidi="en-US"/>
        </w:rPr>
        <w:t>MFA</w:t>
      </w:r>
      <w:r>
        <w:rPr>
          <w:color w:val="000000"/>
          <w:spacing w:val="0"/>
          <w:w w:val="100"/>
          <w:position w:val="0"/>
          <w:sz w:val="18"/>
          <w:szCs w:val="18"/>
        </w:rPr>
        <w:t>的适当权</w:t>
      </w:r>
      <w:r>
        <w:rPr>
          <w:color w:val="000000"/>
          <w:spacing w:val="0"/>
          <w:w w:val="100"/>
          <w:position w:val="0"/>
          <w:sz w:val="18"/>
          <w:szCs w:val="18"/>
          <w:lang w:val="zh-CN" w:eastAsia="zh-CN" w:bidi="zh-CN"/>
        </w:rPr>
        <w:t>限集.</w:t>
      </w:r>
    </w:p>
    <w:p>
      <w:pPr>
        <w:pStyle w:val="5"/>
        <w:keepNext w:val="0"/>
        <w:keepLines w:val="0"/>
        <w:widowControl w:val="0"/>
        <w:numPr>
          <w:ilvl w:val="0"/>
          <w:numId w:val="98"/>
        </w:numPr>
        <w:shd w:val="clear" w:color="auto" w:fill="auto"/>
        <w:tabs>
          <w:tab w:val="left" w:pos="330"/>
        </w:tabs>
        <w:bidi w:val="0"/>
        <w:spacing w:before="0" w:after="0" w:line="198" w:lineRule="exact"/>
        <w:ind w:left="0" w:right="0" w:firstLine="0"/>
        <w:jc w:val="left"/>
        <w:rPr>
          <w:sz w:val="18"/>
          <w:szCs w:val="18"/>
        </w:rPr>
      </w:pPr>
      <w:bookmarkStart w:id="402" w:name="bookmark402"/>
      <w:bookmarkEnd w:id="402"/>
      <w:r>
        <w:rPr>
          <w:rFonts w:ascii="宋体" w:hAnsi="宋体" w:eastAsia="宋体" w:cs="宋体"/>
          <w:color w:val="000000"/>
          <w:spacing w:val="0"/>
          <w:w w:val="100"/>
          <w:position w:val="0"/>
          <w:sz w:val="18"/>
          <w:szCs w:val="18"/>
          <w:lang w:val="zh-TW" w:eastAsia="zh-TW" w:bidi="zh-TW"/>
        </w:rPr>
        <w:t>在所有账户中启用</w:t>
      </w:r>
      <w:r>
        <w:rPr>
          <w:rFonts w:ascii="Times New Roman" w:hAnsi="Times New Roman" w:eastAsia="Times New Roman" w:cs="Times New Roman"/>
          <w:color w:val="000000"/>
          <w:spacing w:val="0"/>
          <w:w w:val="100"/>
          <w:position w:val="0"/>
          <w:sz w:val="18"/>
          <w:szCs w:val="18"/>
          <w:lang w:val="en-US" w:eastAsia="en-US" w:bidi="en-US"/>
        </w:rPr>
        <w:t>AWS Control Tower</w:t>
      </w:r>
      <w:r>
        <w:rPr>
          <w:rFonts w:ascii="宋体" w:hAnsi="宋体" w:eastAsia="宋体" w:cs="宋体"/>
          <w:color w:val="000000"/>
          <w:spacing w:val="0"/>
          <w:w w:val="100"/>
          <w:position w:val="0"/>
          <w:sz w:val="18"/>
          <w:szCs w:val="18"/>
          <w:lang w:val="zh-TW" w:eastAsia="zh-TW" w:bidi="zh-TW"/>
        </w:rPr>
        <w:t>以管理账户之间的路由.通过</w:t>
      </w:r>
      <w:r>
        <w:rPr>
          <w:rFonts w:ascii="Times New Roman" w:hAnsi="Times New Roman" w:eastAsia="Times New Roman" w:cs="Times New Roman"/>
          <w:color w:val="000000"/>
          <w:spacing w:val="0"/>
          <w:w w:val="100"/>
          <w:position w:val="0"/>
          <w:sz w:val="18"/>
          <w:szCs w:val="18"/>
          <w:lang w:val="en-US" w:eastAsia="en-US" w:bidi="en-US"/>
        </w:rPr>
        <w:t>AWS CloudTrail</w:t>
      </w:r>
      <w:r>
        <w:rPr>
          <w:rFonts w:ascii="宋体" w:hAnsi="宋体" w:eastAsia="宋体" w:cs="宋体"/>
          <w:color w:val="000000"/>
          <w:spacing w:val="0"/>
          <w:w w:val="100"/>
          <w:position w:val="0"/>
          <w:sz w:val="18"/>
          <w:szCs w:val="18"/>
          <w:lang w:val="zh-TW" w:eastAsia="zh-TW" w:bidi="zh-TW"/>
        </w:rPr>
        <w:t>收集结果以强制</w:t>
      </w:r>
      <w:r>
        <w:rPr>
          <w:rFonts w:ascii="Times New Roman" w:hAnsi="Times New Roman" w:eastAsia="Times New Roman" w:cs="Times New Roman"/>
          <w:color w:val="000000"/>
          <w:spacing w:val="0"/>
          <w:w w:val="100"/>
          <w:position w:val="0"/>
          <w:sz w:val="18"/>
          <w:szCs w:val="18"/>
          <w:lang w:val="en-US" w:eastAsia="en-US" w:bidi="en-US"/>
        </w:rPr>
        <w:t>MFA</w:t>
      </w:r>
      <w:r>
        <w:rPr>
          <w:rFonts w:ascii="宋体" w:hAnsi="宋体" w:eastAsia="宋体" w:cs="宋体"/>
          <w:color w:val="000000"/>
          <w:spacing w:val="0"/>
          <w:w w:val="100"/>
          <w:position w:val="0"/>
          <w:sz w:val="18"/>
          <w:szCs w:val="18"/>
          <w:lang w:val="zh-TW" w:eastAsia="zh-TW" w:bidi="zh-TW"/>
        </w:rPr>
        <w:t>登录.</w:t>
      </w:r>
    </w:p>
    <w:p>
      <w:pPr>
        <w:pStyle w:val="4"/>
        <w:keepNext w:val="0"/>
        <w:keepLines w:val="0"/>
        <w:widowControl w:val="0"/>
        <w:numPr>
          <w:ilvl w:val="0"/>
          <w:numId w:val="98"/>
        </w:numPr>
        <w:shd w:val="clear" w:color="auto" w:fill="auto"/>
        <w:tabs>
          <w:tab w:val="left" w:pos="330"/>
        </w:tabs>
        <w:bidi w:val="0"/>
        <w:spacing w:before="0" w:after="160" w:line="198" w:lineRule="exact"/>
        <w:ind w:left="0" w:right="0" w:firstLine="0"/>
        <w:jc w:val="left"/>
        <w:rPr>
          <w:sz w:val="18"/>
          <w:szCs w:val="18"/>
        </w:rPr>
      </w:pPr>
      <w:bookmarkStart w:id="403" w:name="bookmark403"/>
      <w:bookmarkEnd w:id="403"/>
      <w:r>
        <w:rPr>
          <w:color w:val="000000"/>
          <w:spacing w:val="0"/>
          <w:w w:val="100"/>
          <w:position w:val="0"/>
          <w:sz w:val="18"/>
          <w:szCs w:val="18"/>
        </w:rPr>
        <w:t>创建</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用户和组.为所有用户配置</w:t>
      </w:r>
      <w:r>
        <w:rPr>
          <w:rFonts w:ascii="Times New Roman" w:hAnsi="Times New Roman" w:eastAsia="Times New Roman" w:cs="Times New Roman"/>
          <w:color w:val="000000"/>
          <w:spacing w:val="0"/>
          <w:w w:val="100"/>
          <w:position w:val="0"/>
          <w:sz w:val="18"/>
          <w:szCs w:val="18"/>
          <w:lang w:val="en-US" w:eastAsia="en-US" w:bidi="en-US"/>
        </w:rPr>
        <w:t>MFA.</w:t>
      </w:r>
      <w:r>
        <w:rPr>
          <w:color w:val="000000"/>
          <w:spacing w:val="0"/>
          <w:w w:val="100"/>
          <w:position w:val="0"/>
          <w:sz w:val="18"/>
          <w:szCs w:val="18"/>
        </w:rPr>
        <w:t>设置</w:t>
      </w:r>
      <w:r>
        <w:rPr>
          <w:rFonts w:ascii="Times New Roman" w:hAnsi="Times New Roman" w:eastAsia="Times New Roman" w:cs="Times New Roman"/>
          <w:color w:val="000000"/>
          <w:spacing w:val="0"/>
          <w:w w:val="100"/>
          <w:position w:val="0"/>
          <w:sz w:val="18"/>
          <w:szCs w:val="18"/>
          <w:lang w:val="en-US" w:eastAsia="en-US" w:bidi="en-US"/>
        </w:rPr>
        <w:t>Amazon Cognito</w:t>
      </w:r>
      <w:r>
        <w:rPr>
          <w:color w:val="000000"/>
          <w:spacing w:val="0"/>
          <w:w w:val="100"/>
          <w:position w:val="0"/>
          <w:sz w:val="18"/>
          <w:szCs w:val="18"/>
        </w:rPr>
        <w:t>用户池和身份池以管理对账户和账户之间的访问</w:t>
      </w:r>
    </w:p>
    <w:p>
      <w:pPr>
        <w:pStyle w:val="5"/>
        <w:keepNext w:val="0"/>
        <w:keepLines w:val="0"/>
        <w:widowControl w:val="0"/>
        <w:shd w:val="clear" w:color="auto" w:fill="auto"/>
        <w:bidi w:val="0"/>
        <w:spacing w:before="0" w:after="0" w:line="198"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ACE</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Q83</w:t>
      </w:r>
      <w:r>
        <w:rPr>
          <w:color w:val="000000"/>
          <w:spacing w:val="0"/>
          <w:w w:val="100"/>
          <w:position w:val="0"/>
          <w:sz w:val="18"/>
          <w:szCs w:val="18"/>
        </w:rPr>
        <w:t>.解决方案架构师开发了 •个</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应用程序，该应用程序使用</w:t>
      </w:r>
      <w:r>
        <w:rPr>
          <w:rFonts w:ascii="Times New Roman" w:hAnsi="Times New Roman" w:eastAsia="Times New Roman" w:cs="Times New Roman"/>
          <w:color w:val="000000"/>
          <w:spacing w:val="0"/>
          <w:w w:val="100"/>
          <w:position w:val="0"/>
          <w:sz w:val="18"/>
          <w:szCs w:val="18"/>
          <w:lang w:val="en-US" w:eastAsia="en-US" w:bidi="en-US"/>
        </w:rPr>
        <w:t>Amazon API Gateway</w:t>
      </w:r>
      <w:r>
        <w:rPr>
          <w:color w:val="000000"/>
          <w:spacing w:val="0"/>
          <w:w w:val="100"/>
          <w:position w:val="0"/>
          <w:sz w:val="18"/>
          <w:szCs w:val="18"/>
        </w:rPr>
        <w:t>区域终端节点和</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应用程序的消费者都靠近将部署应用程序的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函数仅査询</w:t>
      </w:r>
      <w:r>
        <w:rPr>
          <w:rFonts w:ascii="Times New Roman" w:hAnsi="Times New Roman" w:eastAsia="Times New Roman" w:cs="Times New Roman"/>
          <w:color w:val="000000"/>
          <w:spacing w:val="0"/>
          <w:w w:val="100"/>
          <w:position w:val="0"/>
          <w:sz w:val="18"/>
          <w:szCs w:val="18"/>
          <w:lang w:val="en-US" w:eastAsia="en-US" w:bidi="en-US"/>
        </w:rPr>
        <w:t>Amazon Aurora MySQL</w:t>
      </w:r>
      <w:r>
        <w:rPr>
          <w:color w:val="000000"/>
          <w:spacing w:val="0"/>
          <w:w w:val="100"/>
          <w:position w:val="0"/>
          <w:sz w:val="18"/>
          <w:szCs w:val="18"/>
        </w:rPr>
        <w:t>数据库</w:t>
      </w:r>
      <w:r>
        <w:rPr>
          <w:color w:val="000000"/>
          <w:spacing w:val="0"/>
          <w:w w:val="100"/>
          <w:position w:val="0"/>
          <w:sz w:val="18"/>
          <w:szCs w:val="18"/>
          <w:lang w:val="zh-CN" w:eastAsia="zh-CN" w:bidi="zh-CN"/>
        </w:rPr>
        <w:t>.解决</w:t>
      </w:r>
      <w:r>
        <w:rPr>
          <w:color w:val="000000"/>
          <w:spacing w:val="0"/>
          <w:w w:val="100"/>
          <w:position w:val="0"/>
          <w:sz w:val="18"/>
          <w:szCs w:val="18"/>
        </w:rPr>
        <w:t>方案架构师已将数据库配置为具有三个只读副本.在测试过程中，应用程序不满足性能要求.在高负载 下，应用程序打开大量数据库连接.解决方案架构师必须提高应用程序的性能.</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解决方案架构师应该采取哪些行动来满足这些要求？(选择两个</w:t>
      </w:r>
      <w:r>
        <w:rPr>
          <w:color w:val="000000"/>
          <w:spacing w:val="0"/>
          <w:w w:val="100"/>
          <w:position w:val="0"/>
          <w:sz w:val="18"/>
          <w:szCs w:val="18"/>
          <w:lang w:val="en-US" w:eastAsia="en-US" w:bidi="en-US"/>
        </w:rPr>
        <w:t>.)</w:t>
      </w:r>
    </w:p>
    <w:p>
      <w:pPr>
        <w:pStyle w:val="4"/>
        <w:keepNext w:val="0"/>
        <w:keepLines w:val="0"/>
        <w:widowControl w:val="0"/>
        <w:numPr>
          <w:ilvl w:val="0"/>
          <w:numId w:val="99"/>
        </w:numPr>
        <w:shd w:val="clear" w:color="auto" w:fill="auto"/>
        <w:tabs>
          <w:tab w:val="left" w:pos="330"/>
        </w:tabs>
        <w:bidi w:val="0"/>
        <w:spacing w:before="0" w:after="0" w:line="198" w:lineRule="exact"/>
        <w:ind w:left="0" w:right="0" w:firstLine="0"/>
        <w:jc w:val="left"/>
        <w:rPr>
          <w:sz w:val="18"/>
          <w:szCs w:val="18"/>
        </w:rPr>
      </w:pPr>
      <w:bookmarkStart w:id="404" w:name="bookmark404"/>
      <w:bookmarkEnd w:id="404"/>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Aurora</w:t>
      </w:r>
      <w:r>
        <w:rPr>
          <w:color w:val="000000"/>
          <w:spacing w:val="0"/>
          <w:w w:val="100"/>
          <w:position w:val="0"/>
          <w:sz w:val="18"/>
          <w:szCs w:val="18"/>
        </w:rPr>
        <w:t>数据库的集群</w:t>
      </w:r>
      <w:r>
        <w:rPr>
          <w:color w:val="000000"/>
          <w:spacing w:val="0"/>
          <w:w w:val="100"/>
          <w:position w:val="0"/>
          <w:sz w:val="18"/>
          <w:szCs w:val="18"/>
          <w:lang w:val="zh-CN" w:eastAsia="zh-CN" w:bidi="zh-CN"/>
        </w:rPr>
        <w:t>端点.</w:t>
      </w:r>
    </w:p>
    <w:p>
      <w:pPr>
        <w:pStyle w:val="4"/>
        <w:keepNext w:val="0"/>
        <w:keepLines w:val="0"/>
        <w:widowControl w:val="0"/>
        <w:numPr>
          <w:ilvl w:val="0"/>
          <w:numId w:val="99"/>
        </w:numPr>
        <w:shd w:val="clear" w:color="auto" w:fill="auto"/>
        <w:tabs>
          <w:tab w:val="left" w:pos="330"/>
        </w:tabs>
        <w:bidi w:val="0"/>
        <w:spacing w:before="0" w:after="0" w:line="198" w:lineRule="exact"/>
        <w:ind w:left="0" w:right="0" w:firstLine="0"/>
        <w:jc w:val="left"/>
        <w:rPr>
          <w:sz w:val="18"/>
          <w:szCs w:val="18"/>
        </w:rPr>
      </w:pPr>
      <w:bookmarkStart w:id="405" w:name="bookmark405"/>
      <w:bookmarkEnd w:id="405"/>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RDS Proxy</w:t>
      </w:r>
      <w:r>
        <w:rPr>
          <w:color w:val="000000"/>
          <w:spacing w:val="0"/>
          <w:w w:val="100"/>
          <w:position w:val="0"/>
          <w:sz w:val="18"/>
          <w:szCs w:val="18"/>
        </w:rPr>
        <w:t>设置连接池到</w:t>
      </w:r>
      <w:r>
        <w:rPr>
          <w:rFonts w:ascii="Times New Roman" w:hAnsi="Times New Roman" w:eastAsia="Times New Roman" w:cs="Times New Roman"/>
          <w:color w:val="000000"/>
          <w:spacing w:val="0"/>
          <w:w w:val="100"/>
          <w:position w:val="0"/>
          <w:sz w:val="18"/>
          <w:szCs w:val="18"/>
          <w:lang w:val="en-US" w:eastAsia="en-US" w:bidi="en-US"/>
        </w:rPr>
        <w:t>Aurora</w:t>
      </w:r>
      <w:r>
        <w:rPr>
          <w:color w:val="000000"/>
          <w:spacing w:val="0"/>
          <w:w w:val="100"/>
          <w:position w:val="0"/>
          <w:sz w:val="18"/>
          <w:szCs w:val="18"/>
        </w:rPr>
        <w:t>数据库的读取端点.</w:t>
      </w:r>
    </w:p>
    <w:p>
      <w:pPr>
        <w:pStyle w:val="4"/>
        <w:keepNext w:val="0"/>
        <w:keepLines w:val="0"/>
        <w:widowControl w:val="0"/>
        <w:numPr>
          <w:ilvl w:val="0"/>
          <w:numId w:val="99"/>
        </w:numPr>
        <w:shd w:val="clear" w:color="auto" w:fill="auto"/>
        <w:tabs>
          <w:tab w:val="left" w:pos="330"/>
        </w:tabs>
        <w:bidi w:val="0"/>
        <w:spacing w:before="0" w:after="0" w:line="198" w:lineRule="exact"/>
        <w:ind w:left="0" w:right="0" w:firstLine="0"/>
        <w:jc w:val="left"/>
        <w:rPr>
          <w:sz w:val="18"/>
          <w:szCs w:val="18"/>
        </w:rPr>
      </w:pPr>
      <w:bookmarkStart w:id="406" w:name="bookmark406"/>
      <w:bookmarkEnd w:id="406"/>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预置并发</w:t>
      </w:r>
      <w:r>
        <w:rPr>
          <w:color w:val="000000"/>
          <w:spacing w:val="0"/>
          <w:w w:val="100"/>
          <w:position w:val="0"/>
          <w:sz w:val="18"/>
          <w:szCs w:val="18"/>
          <w:lang w:val="zh-CN" w:eastAsia="zh-CN" w:bidi="zh-CN"/>
        </w:rPr>
        <w:t>功能.</w:t>
      </w:r>
    </w:p>
    <w:p>
      <w:pPr>
        <w:pStyle w:val="4"/>
        <w:keepNext w:val="0"/>
        <w:keepLines w:val="0"/>
        <w:widowControl w:val="0"/>
        <w:numPr>
          <w:ilvl w:val="0"/>
          <w:numId w:val="99"/>
        </w:numPr>
        <w:shd w:val="clear" w:color="auto" w:fill="auto"/>
        <w:tabs>
          <w:tab w:val="left" w:pos="330"/>
        </w:tabs>
        <w:bidi w:val="0"/>
        <w:spacing w:before="0" w:after="0" w:line="198" w:lineRule="exact"/>
        <w:ind w:left="0" w:right="0" w:firstLine="0"/>
        <w:jc w:val="left"/>
        <w:rPr>
          <w:sz w:val="18"/>
          <w:szCs w:val="18"/>
        </w:rPr>
      </w:pPr>
      <w:bookmarkStart w:id="407" w:name="bookmark407"/>
      <w:bookmarkEnd w:id="407"/>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函数中打开数据库连接的代码移到事件处理程序</w:t>
      </w:r>
      <w:r>
        <w:rPr>
          <w:color w:val="000000"/>
          <w:spacing w:val="0"/>
          <w:w w:val="100"/>
          <w:position w:val="0"/>
          <w:sz w:val="18"/>
          <w:szCs w:val="18"/>
          <w:lang w:val="zh-CN" w:eastAsia="zh-CN" w:bidi="zh-CN"/>
        </w:rPr>
        <w:t>之外.</w:t>
      </w:r>
    </w:p>
    <w:p>
      <w:pPr>
        <w:pStyle w:val="4"/>
        <w:keepNext w:val="0"/>
        <w:keepLines w:val="0"/>
        <w:widowControl w:val="0"/>
        <w:numPr>
          <w:ilvl w:val="0"/>
          <w:numId w:val="99"/>
        </w:numPr>
        <w:shd w:val="clear" w:color="auto" w:fill="auto"/>
        <w:tabs>
          <w:tab w:val="left" w:pos="330"/>
        </w:tabs>
        <w:bidi w:val="0"/>
        <w:spacing w:before="0" w:after="160" w:line="198" w:lineRule="exact"/>
        <w:ind w:left="0" w:right="0" w:firstLine="0"/>
        <w:jc w:val="left"/>
        <w:rPr>
          <w:sz w:val="18"/>
          <w:szCs w:val="18"/>
        </w:rPr>
      </w:pPr>
      <w:bookmarkStart w:id="408" w:name="bookmark408"/>
      <w:bookmarkEnd w:id="408"/>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网关端点更改为边缘优化</w:t>
      </w:r>
      <w:r>
        <w:rPr>
          <w:color w:val="000000"/>
          <w:spacing w:val="0"/>
          <w:w w:val="100"/>
          <w:position w:val="0"/>
          <w:sz w:val="18"/>
          <w:szCs w:val="18"/>
          <w:lang w:val="zh-CN" w:eastAsia="zh-CN" w:bidi="zh-CN"/>
        </w:rPr>
        <w:t>端点.</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BD</w:t>
      </w:r>
    </w:p>
    <w:p>
      <w:pPr>
        <w:pStyle w:val="4"/>
        <w:keepNext w:val="0"/>
        <w:keepLines w:val="0"/>
        <w:widowControl w:val="0"/>
        <w:shd w:val="clear" w:color="auto" w:fill="auto"/>
        <w:bidi w:val="0"/>
        <w:spacing w:before="0" w:after="38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4"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Q84. </w:t>
      </w:r>
      <w:r>
        <w:rPr>
          <w:color w:val="000000"/>
          <w:spacing w:val="0"/>
          <w:w w:val="100"/>
          <w:position w:val="0"/>
          <w:sz w:val="18"/>
          <w:szCs w:val="18"/>
        </w:rPr>
        <w:t>•家公司最近在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上部署了 •个应用程序.该应用程序使用</w:t>
      </w:r>
      <w:r>
        <w:rPr>
          <w:rFonts w:ascii="Times New Roman" w:hAnsi="Times New Roman" w:eastAsia="Times New Roman" w:cs="Times New Roman"/>
          <w:color w:val="000000"/>
          <w:spacing w:val="0"/>
          <w:w w:val="100"/>
          <w:position w:val="0"/>
          <w:sz w:val="18"/>
          <w:szCs w:val="18"/>
          <w:lang w:val="en-US" w:eastAsia="en-US" w:bidi="en-US"/>
        </w:rPr>
        <w:t>Amazon DynamoDB.</w:t>
      </w:r>
      <w:r>
        <w:rPr>
          <w:color w:val="000000"/>
          <w:spacing w:val="0"/>
          <w:w w:val="100"/>
          <w:position w:val="0"/>
          <w:sz w:val="18"/>
          <w:szCs w:val="18"/>
        </w:rPr>
        <w:t>该公司测量了应用程序负载并 在</w:t>
      </w:r>
      <w:r>
        <w:rPr>
          <w:rFonts w:ascii="Times New Roman" w:hAnsi="Times New Roman" w:eastAsia="Times New Roman" w:cs="Times New Roman"/>
          <w:color w:val="000000"/>
          <w:spacing w:val="0"/>
          <w:w w:val="100"/>
          <w:position w:val="0"/>
          <w:sz w:val="18"/>
          <w:szCs w:val="18"/>
          <w:lang w:val="en-US" w:eastAsia="en-US" w:bidi="en-US"/>
        </w:rPr>
        <w:t>DynamoDB</w:t>
      </w:r>
      <w:r>
        <w:rPr>
          <w:color w:val="000000"/>
          <w:spacing w:val="0"/>
          <w:w w:val="100"/>
          <w:position w:val="0"/>
          <w:sz w:val="18"/>
          <w:szCs w:val="18"/>
        </w:rPr>
        <w:t xml:space="preserve">表上配置了 </w:t>
      </w:r>
      <w:r>
        <w:rPr>
          <w:rFonts w:ascii="Times New Roman" w:hAnsi="Times New Roman" w:eastAsia="Times New Roman" w:cs="Times New Roman"/>
          <w:color w:val="000000"/>
          <w:spacing w:val="0"/>
          <w:w w:val="100"/>
          <w:position w:val="0"/>
          <w:sz w:val="18"/>
          <w:szCs w:val="18"/>
          <w:lang w:val="en-US" w:eastAsia="en-US" w:bidi="en-US"/>
        </w:rPr>
        <w:t>RCU</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WCU</w:t>
      </w:r>
      <w:r>
        <w:rPr>
          <w:color w:val="000000"/>
          <w:spacing w:val="0"/>
          <w:w w:val="100"/>
          <w:position w:val="0"/>
          <w:sz w:val="18"/>
          <w:szCs w:val="18"/>
        </w:rPr>
        <w:t>以匹配预期的峰值负载.峰值负载每周出现•次，持续</w:t>
      </w:r>
      <w:r>
        <w:rPr>
          <w:rFonts w:ascii="Times New Roman" w:hAnsi="Times New Roman" w:eastAsia="Times New Roman" w:cs="Times New Roman"/>
          <w:color w:val="000000"/>
          <w:spacing w:val="0"/>
          <w:w w:val="100"/>
          <w:position w:val="0"/>
          <w:sz w:val="18"/>
          <w:szCs w:val="18"/>
        </w:rPr>
        <w:t>4</w:t>
      </w:r>
      <w:r>
        <w:rPr>
          <w:color w:val="000000"/>
          <w:spacing w:val="0"/>
          <w:w w:val="100"/>
          <w:position w:val="0"/>
          <w:sz w:val="18"/>
          <w:szCs w:val="18"/>
        </w:rPr>
        <w:t>小时，是平均负载 的两倍.应用程序负载接近本周剩余时间的平均负载.访问模式包括对表的写入比对表的读取多得多.解决方案架构师需要 实施•个解决方案来最小化表的</w:t>
      </w:r>
      <w:r>
        <w:rPr>
          <w:color w:val="000000"/>
          <w:spacing w:val="0"/>
          <w:w w:val="100"/>
          <w:position w:val="0"/>
          <w:sz w:val="18"/>
          <w:szCs w:val="18"/>
          <w:lang w:val="zh-CN" w:eastAsia="zh-CN" w:bidi="zh-CN"/>
        </w:rPr>
        <w:t>成本.</w:t>
      </w:r>
    </w:p>
    <w:p>
      <w:pPr>
        <w:pStyle w:val="4"/>
        <w:keepNext w:val="0"/>
        <w:keepLines w:val="0"/>
        <w:widowControl w:val="0"/>
        <w:shd w:val="clear" w:color="auto" w:fill="auto"/>
        <w:bidi w:val="0"/>
        <w:spacing w:before="0" w:after="160" w:line="204" w:lineRule="exact"/>
        <w:ind w:left="0" w:right="0" w:firstLine="0"/>
        <w:jc w:val="left"/>
        <w:rPr>
          <w:sz w:val="18"/>
          <w:szCs w:val="18"/>
        </w:rPr>
      </w:pPr>
      <w:r>
        <w:rPr>
          <w:color w:val="000000"/>
          <w:spacing w:val="0"/>
          <w:w w:val="100"/>
          <w:position w:val="0"/>
          <w:sz w:val="18"/>
          <w:szCs w:val="18"/>
        </w:rPr>
        <w:t>哪种解决方案可以满足这些要求？</w:t>
      </w:r>
    </w:p>
    <w:p>
      <w:pPr>
        <w:pStyle w:val="5"/>
        <w:keepNext w:val="0"/>
        <w:keepLines w:val="0"/>
        <w:widowControl w:val="0"/>
        <w:numPr>
          <w:ilvl w:val="0"/>
          <w:numId w:val="100"/>
        </w:numPr>
        <w:shd w:val="clear" w:color="auto" w:fill="auto"/>
        <w:tabs>
          <w:tab w:val="left" w:pos="330"/>
        </w:tabs>
        <w:bidi w:val="0"/>
        <w:spacing w:before="0" w:after="0" w:line="201" w:lineRule="exact"/>
        <w:ind w:left="0" w:right="0" w:firstLine="0"/>
        <w:jc w:val="left"/>
        <w:rPr>
          <w:sz w:val="18"/>
          <w:szCs w:val="18"/>
        </w:rPr>
      </w:pPr>
      <w:bookmarkStart w:id="409" w:name="bookmark409"/>
      <w:bookmarkEnd w:id="409"/>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Application Auto Scaling</w:t>
      </w:r>
      <w:r>
        <w:rPr>
          <w:rFonts w:ascii="宋体" w:hAnsi="宋体" w:eastAsia="宋体" w:cs="宋体"/>
          <w:color w:val="000000"/>
          <w:spacing w:val="0"/>
          <w:w w:val="100"/>
          <w:position w:val="0"/>
          <w:sz w:val="18"/>
          <w:szCs w:val="18"/>
          <w:lang w:val="zh-TW" w:eastAsia="zh-TW" w:bidi="zh-TW"/>
        </w:rPr>
        <w:t>在高峰期增加容量.购买预留的</w:t>
      </w:r>
      <w:r>
        <w:rPr>
          <w:rFonts w:ascii="Times New Roman" w:hAnsi="Times New Roman" w:eastAsia="Times New Roman" w:cs="Times New Roman"/>
          <w:color w:val="000000"/>
          <w:spacing w:val="0"/>
          <w:w w:val="100"/>
          <w:position w:val="0"/>
          <w:sz w:val="18"/>
          <w:szCs w:val="18"/>
          <w:lang w:val="en-US" w:eastAsia="en-US" w:bidi="en-US"/>
        </w:rPr>
        <w:t>RCU</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WCU</w:t>
      </w:r>
      <w:r>
        <w:rPr>
          <w:rFonts w:ascii="宋体" w:hAnsi="宋体" w:eastAsia="宋体" w:cs="宋体"/>
          <w:color w:val="000000"/>
          <w:spacing w:val="0"/>
          <w:w w:val="100"/>
          <w:position w:val="0"/>
          <w:sz w:val="18"/>
          <w:szCs w:val="18"/>
          <w:lang w:val="zh-TW" w:eastAsia="zh-TW" w:bidi="zh-TW"/>
        </w:rPr>
        <w:t>以匹配平均</w:t>
      </w:r>
      <w:r>
        <w:rPr>
          <w:rFonts w:ascii="宋体" w:hAnsi="宋体" w:eastAsia="宋体" w:cs="宋体"/>
          <w:color w:val="000000"/>
          <w:spacing w:val="0"/>
          <w:w w:val="100"/>
          <w:position w:val="0"/>
          <w:sz w:val="18"/>
          <w:szCs w:val="18"/>
          <w:lang w:val="zh-CN" w:eastAsia="zh-CN" w:bidi="zh-CN"/>
        </w:rPr>
        <w:t>负载.</w:t>
      </w:r>
    </w:p>
    <w:p>
      <w:pPr>
        <w:pStyle w:val="4"/>
        <w:keepNext w:val="0"/>
        <w:keepLines w:val="0"/>
        <w:widowControl w:val="0"/>
        <w:numPr>
          <w:ilvl w:val="0"/>
          <w:numId w:val="100"/>
        </w:numPr>
        <w:shd w:val="clear" w:color="auto" w:fill="auto"/>
        <w:tabs>
          <w:tab w:val="left" w:pos="330"/>
        </w:tabs>
        <w:bidi w:val="0"/>
        <w:spacing w:before="0" w:after="0" w:line="201" w:lineRule="exact"/>
        <w:ind w:left="0" w:right="0" w:firstLine="0"/>
        <w:jc w:val="left"/>
        <w:rPr>
          <w:sz w:val="18"/>
          <w:szCs w:val="18"/>
        </w:rPr>
      </w:pPr>
      <w:bookmarkStart w:id="410" w:name="bookmark410"/>
      <w:bookmarkEnd w:id="410"/>
      <w:r>
        <w:rPr>
          <w:color w:val="000000"/>
          <w:spacing w:val="0"/>
          <w:w w:val="100"/>
          <w:position w:val="0"/>
          <w:sz w:val="18"/>
          <w:szCs w:val="18"/>
        </w:rPr>
        <w:t>为表配置按需容量</w:t>
      </w:r>
      <w:r>
        <w:rPr>
          <w:color w:val="000000"/>
          <w:spacing w:val="0"/>
          <w:w w:val="100"/>
          <w:position w:val="0"/>
          <w:sz w:val="18"/>
          <w:szCs w:val="18"/>
          <w:lang w:val="zh-CN" w:eastAsia="zh-CN" w:bidi="zh-CN"/>
        </w:rPr>
        <w:t>模式.</w:t>
      </w:r>
    </w:p>
    <w:p>
      <w:pPr>
        <w:pStyle w:val="5"/>
        <w:keepNext w:val="0"/>
        <w:keepLines w:val="0"/>
        <w:widowControl w:val="0"/>
        <w:numPr>
          <w:ilvl w:val="0"/>
          <w:numId w:val="100"/>
        </w:numPr>
        <w:shd w:val="clear" w:color="auto" w:fill="auto"/>
        <w:tabs>
          <w:tab w:val="left" w:pos="330"/>
        </w:tabs>
        <w:bidi w:val="0"/>
        <w:spacing w:before="0" w:after="0" w:line="201" w:lineRule="exact"/>
        <w:ind w:left="0" w:right="0" w:firstLine="0"/>
        <w:jc w:val="left"/>
        <w:rPr>
          <w:sz w:val="18"/>
          <w:szCs w:val="18"/>
        </w:rPr>
      </w:pPr>
      <w:bookmarkStart w:id="411" w:name="bookmark411"/>
      <w:bookmarkEnd w:id="411"/>
      <w:r>
        <w:rPr>
          <w:rFonts w:ascii="宋体" w:hAnsi="宋体" w:eastAsia="宋体" w:cs="宋体"/>
          <w:color w:val="000000"/>
          <w:spacing w:val="0"/>
          <w:w w:val="100"/>
          <w:position w:val="0"/>
          <w:sz w:val="18"/>
          <w:szCs w:val="18"/>
          <w:lang w:val="zh-TW" w:eastAsia="zh-TW" w:bidi="zh-TW"/>
        </w:rPr>
        <w:t>在表前配置</w:t>
      </w:r>
      <w:r>
        <w:rPr>
          <w:rFonts w:ascii="Times New Roman" w:hAnsi="Times New Roman" w:eastAsia="Times New Roman" w:cs="Times New Roman"/>
          <w:color w:val="000000"/>
          <w:spacing w:val="0"/>
          <w:w w:val="100"/>
          <w:position w:val="0"/>
          <w:sz w:val="18"/>
          <w:szCs w:val="18"/>
          <w:lang w:val="en-US" w:eastAsia="en-US" w:bidi="en-US"/>
        </w:rPr>
        <w:t>DynamoDB Accelerator (DAX).</w:t>
      </w:r>
      <w:r>
        <w:rPr>
          <w:rFonts w:ascii="宋体" w:hAnsi="宋体" w:eastAsia="宋体" w:cs="宋体"/>
          <w:color w:val="000000"/>
          <w:spacing w:val="0"/>
          <w:w w:val="100"/>
          <w:position w:val="0"/>
          <w:sz w:val="18"/>
          <w:szCs w:val="18"/>
          <w:lang w:val="zh-TW" w:eastAsia="zh-TW" w:bidi="zh-TW"/>
        </w:rPr>
        <w:t>减少预配置的读取容量以匹配表上的新峰值负载.</w:t>
      </w:r>
    </w:p>
    <w:p>
      <w:pPr>
        <w:pStyle w:val="5"/>
        <w:keepNext w:val="0"/>
        <w:keepLines w:val="0"/>
        <w:widowControl w:val="0"/>
        <w:numPr>
          <w:ilvl w:val="0"/>
          <w:numId w:val="100"/>
        </w:numPr>
        <w:shd w:val="clear" w:color="auto" w:fill="auto"/>
        <w:tabs>
          <w:tab w:val="left" w:pos="330"/>
        </w:tabs>
        <w:bidi w:val="0"/>
        <w:spacing w:before="0" w:after="160" w:line="201" w:lineRule="exact"/>
        <w:ind w:left="0" w:right="0" w:firstLine="0"/>
        <w:jc w:val="left"/>
        <w:rPr>
          <w:sz w:val="18"/>
          <w:szCs w:val="18"/>
        </w:rPr>
      </w:pPr>
      <w:bookmarkStart w:id="412" w:name="bookmark412"/>
      <w:bookmarkEnd w:id="412"/>
      <w:r>
        <w:rPr>
          <w:rFonts w:ascii="宋体" w:hAnsi="宋体" w:eastAsia="宋体" w:cs="宋体"/>
          <w:color w:val="000000"/>
          <w:spacing w:val="0"/>
          <w:w w:val="100"/>
          <w:position w:val="0"/>
          <w:sz w:val="18"/>
          <w:szCs w:val="18"/>
          <w:lang w:val="zh-TW" w:eastAsia="zh-TW" w:bidi="zh-TW"/>
        </w:rPr>
        <w:t>在表前配置</w:t>
      </w:r>
      <w:r>
        <w:rPr>
          <w:rFonts w:ascii="Times New Roman" w:hAnsi="Times New Roman" w:eastAsia="Times New Roman" w:cs="Times New Roman"/>
          <w:color w:val="000000"/>
          <w:spacing w:val="0"/>
          <w:w w:val="100"/>
          <w:position w:val="0"/>
          <w:sz w:val="18"/>
          <w:szCs w:val="18"/>
          <w:lang w:val="en-US" w:eastAsia="en-US" w:bidi="en-US"/>
        </w:rPr>
        <w:t>DynamoDB Accelerator (DAX).</w:t>
      </w:r>
      <w:r>
        <w:rPr>
          <w:rFonts w:ascii="宋体" w:hAnsi="宋体" w:eastAsia="宋体" w:cs="宋体"/>
          <w:color w:val="000000"/>
          <w:spacing w:val="0"/>
          <w:w w:val="100"/>
          <w:position w:val="0"/>
          <w:sz w:val="18"/>
          <w:szCs w:val="18"/>
          <w:lang w:val="zh-TW" w:eastAsia="zh-TW" w:bidi="zh-TW"/>
        </w:rPr>
        <w:t>为表配置按需容量</w:t>
      </w:r>
      <w:r>
        <w:rPr>
          <w:rFonts w:ascii="宋体" w:hAnsi="宋体" w:eastAsia="宋体" w:cs="宋体"/>
          <w:color w:val="000000"/>
          <w:spacing w:val="0"/>
          <w:w w:val="100"/>
          <w:position w:val="0"/>
          <w:sz w:val="18"/>
          <w:szCs w:val="18"/>
          <w:lang w:val="zh-CN" w:eastAsia="zh-CN" w:bidi="zh-CN"/>
        </w:rPr>
        <w:t>模式.</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0"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Q85</w:t>
      </w:r>
      <w:r>
        <w:rPr>
          <w:color w:val="000000"/>
          <w:spacing w:val="0"/>
          <w:w w:val="100"/>
          <w:position w:val="0"/>
          <w:sz w:val="18"/>
          <w:szCs w:val="18"/>
        </w:rPr>
        <w:t>.一家公司想要使用第三方软件即服务</w:t>
      </w:r>
      <w:r>
        <w:rPr>
          <w:rFonts w:ascii="Times New Roman" w:hAnsi="Times New Roman" w:eastAsia="Times New Roman" w:cs="Times New Roman"/>
          <w:color w:val="000000"/>
          <w:spacing w:val="0"/>
          <w:w w:val="100"/>
          <w:position w:val="0"/>
          <w:sz w:val="18"/>
          <w:szCs w:val="18"/>
          <w:lang w:val="en-US" w:eastAsia="en-US" w:bidi="en-US"/>
        </w:rPr>
        <w:t>(SaaS)</w:t>
      </w:r>
      <w:r>
        <w:rPr>
          <w:color w:val="000000"/>
          <w:spacing w:val="0"/>
          <w:w w:val="100"/>
          <w:position w:val="0"/>
          <w:sz w:val="18"/>
          <w:szCs w:val="18"/>
        </w:rPr>
        <w:t>应用程序.第三方</w:t>
      </w:r>
      <w:r>
        <w:rPr>
          <w:rFonts w:ascii="Times New Roman" w:hAnsi="Times New Roman" w:eastAsia="Times New Roman" w:cs="Times New Roman"/>
          <w:color w:val="000000"/>
          <w:spacing w:val="0"/>
          <w:w w:val="100"/>
          <w:position w:val="0"/>
          <w:sz w:val="18"/>
          <w:szCs w:val="18"/>
          <w:lang w:val="en-US" w:eastAsia="en-US" w:bidi="en-US"/>
        </w:rPr>
        <w:t>SaaS</w:t>
      </w:r>
      <w:r>
        <w:rPr>
          <w:color w:val="000000"/>
          <w:spacing w:val="0"/>
          <w:w w:val="100"/>
          <w:position w:val="0"/>
          <w:sz w:val="18"/>
          <w:szCs w:val="18"/>
        </w:rPr>
        <w:t>应用程序通过多个</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 xml:space="preserve">调用使用.第三方 </w:t>
      </w:r>
      <w:r>
        <w:rPr>
          <w:rFonts w:ascii="Times New Roman" w:hAnsi="Times New Roman" w:eastAsia="Times New Roman" w:cs="Times New Roman"/>
          <w:color w:val="000000"/>
          <w:spacing w:val="0"/>
          <w:w w:val="100"/>
          <w:position w:val="0"/>
          <w:sz w:val="18"/>
          <w:szCs w:val="18"/>
          <w:lang w:val="en-US" w:eastAsia="en-US" w:bidi="en-US"/>
        </w:rPr>
        <w:t>SaaS</w:t>
      </w:r>
      <w:r>
        <w:rPr>
          <w:color w:val="000000"/>
          <w:spacing w:val="0"/>
          <w:w w:val="100"/>
          <w:position w:val="0"/>
          <w:sz w:val="18"/>
          <w:szCs w:val="18"/>
        </w:rPr>
        <w:t>应用程序也在</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内的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w:t>
      </w:r>
      <w:r>
        <w:rPr>
          <w:color w:val="000000"/>
          <w:spacing w:val="0"/>
          <w:w w:val="100"/>
          <w:position w:val="0"/>
          <w:sz w:val="18"/>
          <w:szCs w:val="18"/>
          <w:lang w:val="zh-CN" w:eastAsia="zh-CN" w:bidi="zh-CN"/>
        </w:rPr>
        <w:t>运行.</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公司将从</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内部使用第三方</w:t>
      </w:r>
      <w:r>
        <w:rPr>
          <w:rFonts w:ascii="Times New Roman" w:hAnsi="Times New Roman" w:eastAsia="Times New Roman" w:cs="Times New Roman"/>
          <w:color w:val="000000"/>
          <w:spacing w:val="0"/>
          <w:w w:val="100"/>
          <w:position w:val="0"/>
          <w:sz w:val="18"/>
          <w:szCs w:val="18"/>
          <w:lang w:val="en-US" w:eastAsia="en-US" w:bidi="en-US"/>
        </w:rPr>
        <w:t>SaaS</w:t>
      </w:r>
      <w:r>
        <w:rPr>
          <w:color w:val="000000"/>
          <w:spacing w:val="0"/>
          <w:w w:val="100"/>
          <w:position w:val="0"/>
          <w:sz w:val="18"/>
          <w:szCs w:val="18"/>
        </w:rPr>
        <w:t>应用程序</w:t>
      </w:r>
      <w:r>
        <w:rPr>
          <w:color w:val="000000"/>
          <w:spacing w:val="0"/>
          <w:w w:val="100"/>
          <w:position w:val="0"/>
          <w:sz w:val="18"/>
          <w:szCs w:val="18"/>
          <w:lang w:val="zh-CN" w:eastAsia="zh-CN" w:bidi="zh-CN"/>
        </w:rPr>
        <w:t>.公</w:t>
      </w:r>
      <w:r>
        <w:rPr>
          <w:color w:val="000000"/>
          <w:spacing w:val="0"/>
          <w:w w:val="100"/>
          <w:position w:val="0"/>
          <w:sz w:val="18"/>
          <w:szCs w:val="18"/>
        </w:rPr>
        <w:t>司有内部安全政策，要求使用不穿越互联网的专用连接.不允许从公 司</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外部访问在公司</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中运行的任何资源.所有权限必须符合最小特权原则.</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哪个解决方案满足这些要求？</w:t>
      </w:r>
    </w:p>
    <w:p>
      <w:pPr>
        <w:pStyle w:val="4"/>
        <w:keepNext w:val="0"/>
        <w:keepLines w:val="0"/>
        <w:widowControl w:val="0"/>
        <w:numPr>
          <w:ilvl w:val="0"/>
          <w:numId w:val="101"/>
        </w:numPr>
        <w:shd w:val="clear" w:color="auto" w:fill="auto"/>
        <w:tabs>
          <w:tab w:val="left" w:pos="330"/>
        </w:tabs>
        <w:bidi w:val="0"/>
        <w:spacing w:before="0" w:after="0" w:line="201" w:lineRule="exact"/>
        <w:ind w:left="0" w:right="0" w:firstLine="0"/>
        <w:jc w:val="left"/>
        <w:rPr>
          <w:sz w:val="18"/>
          <w:szCs w:val="18"/>
        </w:rPr>
      </w:pPr>
      <w:bookmarkStart w:id="413" w:name="bookmark413"/>
      <w:bookmarkEnd w:id="413"/>
      <w:r>
        <w:rPr>
          <w:color w:val="000000"/>
          <w:spacing w:val="0"/>
          <w:w w:val="100"/>
          <w:position w:val="0"/>
          <w:sz w:val="18"/>
          <w:szCs w:val="18"/>
        </w:rPr>
        <w:t>创建•个</w:t>
      </w:r>
      <w:r>
        <w:rPr>
          <w:rFonts w:ascii="Times New Roman" w:hAnsi="Times New Roman" w:eastAsia="Times New Roman" w:cs="Times New Roman"/>
          <w:color w:val="000000"/>
          <w:spacing w:val="0"/>
          <w:w w:val="100"/>
          <w:position w:val="0"/>
          <w:sz w:val="18"/>
          <w:szCs w:val="18"/>
          <w:lang w:val="en-US" w:eastAsia="en-US" w:bidi="en-US"/>
        </w:rPr>
        <w:t>AWS PrivateLink</w:t>
      </w:r>
      <w:r>
        <w:rPr>
          <w:color w:val="000000"/>
          <w:spacing w:val="0"/>
          <w:w w:val="100"/>
          <w:position w:val="0"/>
          <w:sz w:val="18"/>
          <w:szCs w:val="18"/>
        </w:rPr>
        <w:t xml:space="preserve">接口 </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端点.将此端点连接到第三方</w:t>
      </w:r>
      <w:r>
        <w:rPr>
          <w:rFonts w:ascii="Times New Roman" w:hAnsi="Times New Roman" w:eastAsia="Times New Roman" w:cs="Times New Roman"/>
          <w:color w:val="000000"/>
          <w:spacing w:val="0"/>
          <w:w w:val="100"/>
          <w:position w:val="0"/>
          <w:sz w:val="18"/>
          <w:szCs w:val="18"/>
          <w:lang w:val="en-US" w:eastAsia="en-US" w:bidi="en-US"/>
        </w:rPr>
        <w:t>SaaS</w:t>
      </w:r>
      <w:r>
        <w:rPr>
          <w:color w:val="000000"/>
          <w:spacing w:val="0"/>
          <w:w w:val="100"/>
          <w:position w:val="0"/>
          <w:sz w:val="18"/>
          <w:szCs w:val="18"/>
        </w:rPr>
        <w:t>应用程序提供的端点服务.创建安全组以 限制对端点的访问.</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将安全组与端点相</w:t>
      </w:r>
      <w:r>
        <w:rPr>
          <w:color w:val="000000"/>
          <w:spacing w:val="0"/>
          <w:w w:val="100"/>
          <w:position w:val="0"/>
          <w:sz w:val="18"/>
          <w:szCs w:val="18"/>
          <w:lang w:val="zh-CN" w:eastAsia="zh-CN" w:bidi="zh-CN"/>
        </w:rPr>
        <w:t>关联.</w:t>
      </w:r>
    </w:p>
    <w:p>
      <w:pPr>
        <w:pStyle w:val="5"/>
        <w:keepNext w:val="0"/>
        <w:keepLines w:val="0"/>
        <w:widowControl w:val="0"/>
        <w:numPr>
          <w:ilvl w:val="0"/>
          <w:numId w:val="101"/>
        </w:numPr>
        <w:shd w:val="clear" w:color="auto" w:fill="auto"/>
        <w:tabs>
          <w:tab w:val="left" w:pos="330"/>
        </w:tabs>
        <w:bidi w:val="0"/>
        <w:spacing w:before="0" w:after="0" w:line="201" w:lineRule="exact"/>
        <w:ind w:left="0" w:right="0" w:firstLine="0"/>
        <w:jc w:val="left"/>
        <w:rPr>
          <w:sz w:val="18"/>
          <w:szCs w:val="18"/>
        </w:rPr>
      </w:pPr>
      <w:bookmarkStart w:id="414" w:name="bookmark414"/>
      <w:bookmarkEnd w:id="414"/>
      <w:r>
        <w:rPr>
          <w:rFonts w:ascii="宋体" w:hAnsi="宋体" w:eastAsia="宋体" w:cs="宋体"/>
          <w:color w:val="000000"/>
          <w:spacing w:val="0"/>
          <w:w w:val="100"/>
          <w:position w:val="0"/>
          <w:sz w:val="18"/>
          <w:szCs w:val="18"/>
          <w:lang w:val="zh-TW" w:eastAsia="zh-TW" w:bidi="zh-TW"/>
        </w:rPr>
        <w:t>在第三方</w:t>
      </w:r>
      <w:r>
        <w:rPr>
          <w:rFonts w:ascii="Times New Roman" w:hAnsi="Times New Roman" w:eastAsia="Times New Roman" w:cs="Times New Roman"/>
          <w:color w:val="000000"/>
          <w:spacing w:val="0"/>
          <w:w w:val="100"/>
          <w:position w:val="0"/>
          <w:sz w:val="18"/>
          <w:szCs w:val="18"/>
          <w:lang w:val="en-US" w:eastAsia="en-US" w:bidi="en-US"/>
        </w:rPr>
        <w:t>SaaS</w:t>
      </w:r>
      <w:r>
        <w:rPr>
          <w:rFonts w:ascii="宋体" w:hAnsi="宋体" w:eastAsia="宋体" w:cs="宋体"/>
          <w:color w:val="000000"/>
          <w:spacing w:val="0"/>
          <w:w w:val="100"/>
          <w:position w:val="0"/>
          <w:sz w:val="18"/>
          <w:szCs w:val="18"/>
          <w:lang w:val="zh-TW" w:eastAsia="zh-TW" w:bidi="zh-TW"/>
        </w:rPr>
        <w:t>应用程序和公司</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之间创建</w:t>
      </w:r>
      <w:r>
        <w:rPr>
          <w:rFonts w:ascii="Times New Roman" w:hAnsi="Times New Roman" w:eastAsia="Times New Roman" w:cs="Times New Roman"/>
          <w:color w:val="000000"/>
          <w:spacing w:val="0"/>
          <w:w w:val="100"/>
          <w:position w:val="0"/>
          <w:sz w:val="18"/>
          <w:szCs w:val="18"/>
          <w:lang w:val="en-US" w:eastAsia="en-US" w:bidi="en-US"/>
        </w:rPr>
        <w:t>AWS Site-to-Site VPN</w:t>
      </w:r>
      <w:r>
        <w:rPr>
          <w:rFonts w:ascii="宋体" w:hAnsi="宋体" w:eastAsia="宋体" w:cs="宋体"/>
          <w:color w:val="000000"/>
          <w:spacing w:val="0"/>
          <w:w w:val="100"/>
          <w:position w:val="0"/>
          <w:sz w:val="18"/>
          <w:szCs w:val="18"/>
          <w:lang w:val="zh-TW" w:eastAsia="zh-TW" w:bidi="zh-TW"/>
        </w:rPr>
        <w:t>连接.配置网络</w:t>
      </w:r>
      <w:r>
        <w:rPr>
          <w:rFonts w:ascii="Times New Roman" w:hAnsi="Times New Roman" w:eastAsia="Times New Roman" w:cs="Times New Roman"/>
          <w:color w:val="000000"/>
          <w:spacing w:val="0"/>
          <w:w w:val="100"/>
          <w:position w:val="0"/>
          <w:sz w:val="18"/>
          <w:szCs w:val="18"/>
          <w:lang w:val="en-US" w:eastAsia="en-US" w:bidi="en-US"/>
        </w:rPr>
        <w:t>ACL</w:t>
      </w:r>
      <w:r>
        <w:rPr>
          <w:rFonts w:ascii="宋体" w:hAnsi="宋体" w:eastAsia="宋体" w:cs="宋体"/>
          <w:color w:val="000000"/>
          <w:spacing w:val="0"/>
          <w:w w:val="100"/>
          <w:position w:val="0"/>
          <w:sz w:val="18"/>
          <w:szCs w:val="18"/>
          <w:lang w:val="zh-TW" w:eastAsia="zh-TW" w:bidi="zh-TW"/>
        </w:rPr>
        <w:t>以限制跨</w:t>
      </w:r>
      <w:r>
        <w:rPr>
          <w:rFonts w:ascii="Times New Roman" w:hAnsi="Times New Roman" w:eastAsia="Times New Roman" w:cs="Times New Roman"/>
          <w:color w:val="000000"/>
          <w:spacing w:val="0"/>
          <w:w w:val="100"/>
          <w:position w:val="0"/>
          <w:sz w:val="18"/>
          <w:szCs w:val="18"/>
          <w:lang w:val="en-US" w:eastAsia="en-US" w:bidi="en-US"/>
        </w:rPr>
        <w:t>VPN</w:t>
      </w:r>
      <w:r>
        <w:rPr>
          <w:rFonts w:ascii="宋体" w:hAnsi="宋体" w:eastAsia="宋体" w:cs="宋体"/>
          <w:color w:val="000000"/>
          <w:spacing w:val="0"/>
          <w:w w:val="100"/>
          <w:position w:val="0"/>
          <w:sz w:val="18"/>
          <w:szCs w:val="18"/>
          <w:lang w:val="zh-TW" w:eastAsia="zh-TW" w:bidi="zh-TW"/>
        </w:rPr>
        <w:t>隧道 的访问.</w:t>
      </w:r>
    </w:p>
    <w:p>
      <w:pPr>
        <w:pStyle w:val="4"/>
        <w:keepNext w:val="0"/>
        <w:keepLines w:val="0"/>
        <w:widowControl w:val="0"/>
        <w:numPr>
          <w:ilvl w:val="0"/>
          <w:numId w:val="101"/>
        </w:numPr>
        <w:shd w:val="clear" w:color="auto" w:fill="auto"/>
        <w:tabs>
          <w:tab w:val="left" w:pos="330"/>
        </w:tabs>
        <w:bidi w:val="0"/>
        <w:spacing w:before="0" w:after="0" w:line="201" w:lineRule="exact"/>
        <w:ind w:left="0" w:right="0" w:firstLine="0"/>
        <w:jc w:val="left"/>
        <w:rPr>
          <w:sz w:val="18"/>
          <w:szCs w:val="18"/>
        </w:rPr>
      </w:pPr>
      <w:bookmarkStart w:id="415" w:name="bookmark415"/>
      <w:bookmarkEnd w:id="415"/>
      <w:r>
        <w:rPr>
          <w:color w:val="000000"/>
          <w:spacing w:val="0"/>
          <w:w w:val="100"/>
          <w:position w:val="0"/>
          <w:sz w:val="18"/>
          <w:szCs w:val="18"/>
        </w:rPr>
        <w:t>第三方</w:t>
      </w:r>
      <w:r>
        <w:rPr>
          <w:rFonts w:ascii="Times New Roman" w:hAnsi="Times New Roman" w:eastAsia="Times New Roman" w:cs="Times New Roman"/>
          <w:color w:val="000000"/>
          <w:spacing w:val="0"/>
          <w:w w:val="100"/>
          <w:position w:val="0"/>
          <w:sz w:val="18"/>
          <w:szCs w:val="18"/>
          <w:lang w:val="en-US" w:eastAsia="en-US" w:bidi="en-US"/>
        </w:rPr>
        <w:t>SaaS</w:t>
      </w:r>
      <w:r>
        <w:rPr>
          <w:color w:val="000000"/>
          <w:spacing w:val="0"/>
          <w:w w:val="100"/>
          <w:position w:val="0"/>
          <w:sz w:val="18"/>
          <w:szCs w:val="18"/>
        </w:rPr>
        <w:t>应用与公司</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建立</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对等连接.</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通过为对等连接添加所需的路由来更新路</w:t>
      </w:r>
      <w:r>
        <w:rPr>
          <w:color w:val="000000"/>
          <w:spacing w:val="0"/>
          <w:w w:val="100"/>
          <w:position w:val="0"/>
          <w:sz w:val="18"/>
          <w:szCs w:val="18"/>
          <w:lang w:val="zh-CN" w:eastAsia="zh-CN" w:bidi="zh-CN"/>
        </w:rPr>
        <w:t>由表.</w:t>
      </w:r>
    </w:p>
    <w:p>
      <w:pPr>
        <w:pStyle w:val="4"/>
        <w:keepNext w:val="0"/>
        <w:keepLines w:val="0"/>
        <w:widowControl w:val="0"/>
        <w:numPr>
          <w:ilvl w:val="0"/>
          <w:numId w:val="101"/>
        </w:numPr>
        <w:shd w:val="clear" w:color="auto" w:fill="auto"/>
        <w:tabs>
          <w:tab w:val="left" w:pos="330"/>
        </w:tabs>
        <w:bidi w:val="0"/>
        <w:spacing w:before="0" w:after="160" w:line="201" w:lineRule="exact"/>
        <w:ind w:left="0" w:right="0" w:firstLine="0"/>
        <w:jc w:val="left"/>
        <w:rPr>
          <w:sz w:val="18"/>
          <w:szCs w:val="18"/>
        </w:rPr>
        <w:sectPr>
          <w:footnotePr>
            <w:numFmt w:val="decimal"/>
          </w:footnotePr>
          <w:pgSz w:w="11900" w:h="16840"/>
          <w:pgMar w:top="1554" w:right="1932" w:bottom="1554" w:left="1858" w:header="1126" w:footer="1126" w:gutter="0"/>
          <w:cols w:space="720" w:num="1"/>
          <w:rtlGutter w:val="0"/>
          <w:docGrid w:linePitch="360" w:charSpace="0"/>
        </w:sectPr>
      </w:pPr>
      <w:bookmarkStart w:id="416" w:name="bookmark416"/>
      <w:bookmarkEnd w:id="416"/>
      <w:r>
        <w:rPr>
          <w:color w:val="000000"/>
          <w:spacing w:val="0"/>
          <w:w w:val="100"/>
          <w:position w:val="0"/>
          <w:sz w:val="18"/>
          <w:szCs w:val="18"/>
        </w:rPr>
        <w:t>创建</w:t>
      </w:r>
      <w:r>
        <w:rPr>
          <w:rFonts w:ascii="Times New Roman" w:hAnsi="Times New Roman" w:eastAsia="Times New Roman" w:cs="Times New Roman"/>
          <w:color w:val="000000"/>
          <w:spacing w:val="0"/>
          <w:w w:val="100"/>
          <w:position w:val="0"/>
          <w:sz w:val="18"/>
          <w:szCs w:val="18"/>
          <w:lang w:val="en-US" w:eastAsia="en-US" w:bidi="en-US"/>
        </w:rPr>
        <w:t>AWS PrivateLink</w:t>
      </w:r>
      <w:r>
        <w:rPr>
          <w:color w:val="000000"/>
          <w:spacing w:val="0"/>
          <w:w w:val="100"/>
          <w:position w:val="0"/>
          <w:sz w:val="18"/>
          <w:szCs w:val="18"/>
        </w:rPr>
        <w:t>端点服务.请第三方</w:t>
      </w:r>
      <w:r>
        <w:rPr>
          <w:rFonts w:ascii="Times New Roman" w:hAnsi="Times New Roman" w:eastAsia="Times New Roman" w:cs="Times New Roman"/>
          <w:color w:val="000000"/>
          <w:spacing w:val="0"/>
          <w:w w:val="100"/>
          <w:position w:val="0"/>
          <w:sz w:val="18"/>
          <w:szCs w:val="18"/>
          <w:lang w:val="en-US" w:eastAsia="en-US" w:bidi="en-US"/>
        </w:rPr>
        <w:t>SaaS</w:t>
      </w:r>
      <w:r>
        <w:rPr>
          <w:color w:val="000000"/>
          <w:spacing w:val="0"/>
          <w:w w:val="100"/>
          <w:position w:val="0"/>
          <w:sz w:val="18"/>
          <w:szCs w:val="18"/>
        </w:rPr>
        <w:t xml:space="preserve">提供商为此端点服务创建•个接口 </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端点.将端点服务的权限 授予第三方</w:t>
      </w:r>
      <w:r>
        <w:rPr>
          <w:rFonts w:ascii="Times New Roman" w:hAnsi="Times New Roman" w:eastAsia="Times New Roman" w:cs="Times New Roman"/>
          <w:color w:val="000000"/>
          <w:spacing w:val="0"/>
          <w:w w:val="100"/>
          <w:position w:val="0"/>
          <w:sz w:val="18"/>
          <w:szCs w:val="18"/>
          <w:lang w:val="en-US" w:eastAsia="en-US" w:bidi="en-US"/>
        </w:rPr>
        <w:t>SaaS</w:t>
      </w:r>
      <w:r>
        <w:rPr>
          <w:color w:val="000000"/>
          <w:spacing w:val="0"/>
          <w:w w:val="100"/>
          <w:position w:val="0"/>
          <w:sz w:val="18"/>
          <w:szCs w:val="18"/>
        </w:rPr>
        <w:t>提供商的特定帐户.</w:t>
      </w:r>
    </w:p>
    <w:p>
      <w:pPr>
        <w:pStyle w:val="4"/>
        <w:keepNext w:val="0"/>
        <w:keepLines w:val="0"/>
        <w:widowControl w:val="0"/>
        <w:shd w:val="clear" w:color="auto" w:fill="auto"/>
        <w:bidi w:val="0"/>
        <w:spacing w:before="0" w:after="0" w:line="206"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206"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160" w:line="269" w:lineRule="auto"/>
        <w:ind w:left="0" w:right="0" w:firstLine="0"/>
        <w:jc w:val="left"/>
        <w:rPr>
          <w:sz w:val="18"/>
          <w:szCs w:val="18"/>
        </w:rPr>
      </w:pPr>
      <w:r>
        <w:rPr>
          <w:sz w:val="18"/>
          <w:szCs w:val="18"/>
        </w:rPr>
        <w:fldChar w:fldCharType="begin"/>
      </w:r>
      <w:r>
        <w:rPr>
          <w:sz w:val="18"/>
          <w:szCs w:val="18"/>
        </w:rPr>
        <w:instrText xml:space="preserve">HYPERLINK "https://docs.aws.amazon.com/vpc/latest/privatelink/interface-endpoints.html"</w:instrText>
      </w:r>
      <w:r>
        <w:rPr>
          <w:sz w:val="18"/>
          <w:szCs w:val="18"/>
        </w:rPr>
        <w:fldChar w:fldCharType="separate"/>
      </w:r>
      <w:r>
        <w:rPr>
          <w:rFonts w:ascii="Times New Roman" w:hAnsi="Times New Roman" w:eastAsia="Times New Roman" w:cs="Times New Roman"/>
          <w:color w:val="000000"/>
          <w:spacing w:val="0"/>
          <w:w w:val="100"/>
          <w:position w:val="0"/>
          <w:sz w:val="18"/>
          <w:szCs w:val="18"/>
          <w:lang w:val="en-US" w:eastAsia="en-US" w:bidi="en-US"/>
        </w:rPr>
        <w:t>https://docs.aws.amazon.com/vpc/latest/privatelink/interface-endpoints.html</w:t>
      </w:r>
      <w:r>
        <w:rPr>
          <w:sz w:val="18"/>
          <w:szCs w:val="18"/>
        </w:rPr>
        <w:fldChar w:fldCharType="end"/>
      </w:r>
    </w:p>
    <w:p>
      <w:pPr>
        <w:pStyle w:val="4"/>
        <w:keepNext w:val="0"/>
        <w:keepLines w:val="0"/>
        <w:widowControl w:val="0"/>
        <w:shd w:val="clear" w:color="auto" w:fill="auto"/>
        <w:bidi w:val="0"/>
        <w:spacing w:before="0" w:after="0" w:line="199" w:lineRule="exact"/>
        <w:ind w:left="0" w:right="0" w:firstLine="0"/>
        <w:jc w:val="left"/>
        <w:rPr>
          <w:color w:val="000000"/>
          <w:spacing w:val="0"/>
          <w:w w:val="100"/>
          <w:position w:val="0"/>
          <w:sz w:val="18"/>
          <w:szCs w:val="18"/>
          <w:lang w:val="zh-CN" w:eastAsia="zh-CN" w:bidi="zh-CN"/>
        </w:rPr>
      </w:pPr>
      <w:r>
        <w:rPr>
          <w:color w:val="000000"/>
          <w:spacing w:val="0"/>
          <w:w w:val="100"/>
          <w:position w:val="0"/>
          <w:sz w:val="18"/>
          <w:szCs w:val="18"/>
        </w:rPr>
        <w:t>您可以更改与接口端点的网络接口美联的安全组.安全组规则控制允许从</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中的资源到终端节点网络接口的</w:t>
      </w:r>
      <w:r>
        <w:rPr>
          <w:color w:val="000000"/>
          <w:spacing w:val="0"/>
          <w:w w:val="100"/>
          <w:position w:val="0"/>
          <w:sz w:val="18"/>
          <w:szCs w:val="18"/>
          <w:lang w:val="zh-CN" w:eastAsia="zh-CN" w:bidi="zh-CN"/>
        </w:rPr>
        <w:t xml:space="preserve">流量. </w:t>
      </w:r>
    </w:p>
    <w:p>
      <w:pPr>
        <w:pStyle w:val="4"/>
        <w:keepNext w:val="0"/>
        <w:keepLines w:val="0"/>
        <w:widowControl w:val="0"/>
        <w:shd w:val="clear" w:color="auto" w:fill="auto"/>
        <w:bidi w:val="0"/>
        <w:spacing w:before="0" w:after="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Q86</w:t>
      </w:r>
      <w:r>
        <w:rPr>
          <w:color w:val="000000"/>
          <w:spacing w:val="0"/>
          <w:w w:val="100"/>
          <w:position w:val="0"/>
          <w:sz w:val="18"/>
          <w:szCs w:val="18"/>
        </w:rPr>
        <w:t>.一家公司正在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云中运行</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应用程序.该应用程序包含在一组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实例上创建的动态内容</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 xml:space="preserve">EC2 </w:t>
      </w:r>
      <w:r>
        <w:rPr>
          <w:color w:val="000000"/>
          <w:spacing w:val="0"/>
          <w:w w:val="100"/>
          <w:position w:val="0"/>
          <w:sz w:val="18"/>
          <w:szCs w:val="18"/>
        </w:rPr>
        <w:t>实例在配置为</w:t>
      </w:r>
      <w:r>
        <w:rPr>
          <w:rFonts w:ascii="Times New Roman" w:hAnsi="Times New Roman" w:eastAsia="Times New Roman" w:cs="Times New Roman"/>
          <w:color w:val="000000"/>
          <w:spacing w:val="0"/>
          <w:w w:val="100"/>
          <w:position w:val="0"/>
          <w:sz w:val="18"/>
          <w:szCs w:val="18"/>
          <w:lang w:val="en-US" w:eastAsia="en-US" w:bidi="en-US"/>
        </w:rPr>
        <w:t>Application Load Balancer (ALB)</w:t>
      </w:r>
      <w:r>
        <w:rPr>
          <w:color w:val="000000"/>
          <w:spacing w:val="0"/>
          <w:w w:val="100"/>
          <w:position w:val="0"/>
          <w:sz w:val="18"/>
          <w:szCs w:val="18"/>
        </w:rPr>
        <w:t>的目标组的</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组中运行.该公司正在使用</w:t>
      </w:r>
      <w:r>
        <w:rPr>
          <w:rFonts w:ascii="Times New Roman" w:hAnsi="Times New Roman" w:eastAsia="Times New Roman" w:cs="Times New Roman"/>
          <w:color w:val="000000"/>
          <w:spacing w:val="0"/>
          <w:w w:val="100"/>
          <w:position w:val="0"/>
          <w:sz w:val="18"/>
          <w:szCs w:val="18"/>
          <w:lang w:val="en-US" w:eastAsia="en-US" w:bidi="en-US"/>
        </w:rPr>
        <w:t>Amazon</w:t>
      </w:r>
    </w:p>
    <w:p>
      <w:pPr>
        <w:pStyle w:val="5"/>
        <w:keepNext w:val="0"/>
        <w:keepLines w:val="0"/>
        <w:widowControl w:val="0"/>
        <w:shd w:val="clear" w:color="auto" w:fill="auto"/>
        <w:bidi w:val="0"/>
        <w:spacing w:before="0" w:after="0" w:line="259"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CloudFront</w:t>
      </w:r>
      <w:r>
        <w:rPr>
          <w:rFonts w:ascii="宋体" w:hAnsi="宋体" w:eastAsia="宋体" w:cs="宋体"/>
          <w:color w:val="000000"/>
          <w:spacing w:val="0"/>
          <w:w w:val="100"/>
          <w:position w:val="0"/>
          <w:sz w:val="18"/>
          <w:szCs w:val="18"/>
          <w:lang w:val="zh-TW" w:eastAsia="zh-TW" w:bidi="zh-TW"/>
        </w:rPr>
        <w:t>分发益在全球范围内分发该应用程序</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CloudFront</w:t>
      </w:r>
      <w:r>
        <w:rPr>
          <w:rFonts w:ascii="宋体" w:hAnsi="宋体" w:eastAsia="宋体" w:cs="宋体"/>
          <w:color w:val="000000"/>
          <w:spacing w:val="0"/>
          <w:w w:val="100"/>
          <w:position w:val="0"/>
          <w:sz w:val="18"/>
          <w:szCs w:val="18"/>
          <w:lang w:val="zh-TW" w:eastAsia="zh-TW" w:bidi="zh-TW"/>
        </w:rPr>
        <w:t>分配使用</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作为源.该公司将</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用于</w:t>
      </w:r>
    </w:p>
    <w:p>
      <w:pPr>
        <w:pStyle w:val="4"/>
        <w:keepNext w:val="0"/>
        <w:keepLines w:val="0"/>
        <w:widowControl w:val="0"/>
        <w:shd w:val="clear" w:color="auto" w:fill="auto"/>
        <w:bidi w:val="0"/>
        <w:spacing w:before="0" w:after="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并为</w:t>
      </w:r>
      <w:r>
        <w:rPr>
          <w:rFonts w:ascii="Times New Roman" w:hAnsi="Times New Roman" w:eastAsia="Times New Roman" w:cs="Times New Roman"/>
          <w:color w:val="000000"/>
          <w:spacing w:val="0"/>
          <w:w w:val="100"/>
          <w:position w:val="0"/>
          <w:sz w:val="18"/>
          <w:szCs w:val="18"/>
          <w:lang w:val="en-US" w:eastAsia="en-US" w:bidi="en-US"/>
        </w:rPr>
        <w:t>CloudFront</w:t>
      </w:r>
      <w:r>
        <w:rPr>
          <w:color w:val="000000"/>
          <w:spacing w:val="0"/>
          <w:w w:val="100"/>
          <w:position w:val="0"/>
          <w:sz w:val="18"/>
          <w:szCs w:val="18"/>
        </w:rPr>
        <w:t xml:space="preserve">分配创建了 </w:t>
      </w:r>
      <w:r>
        <w:rPr>
          <w:rFonts w:ascii="Times New Roman" w:hAnsi="Times New Roman" w:eastAsia="Times New Roman" w:cs="Times New Roman"/>
          <w:color w:val="000000"/>
          <w:spacing w:val="0"/>
          <w:w w:val="100"/>
          <w:position w:val="0"/>
          <w:sz w:val="18"/>
          <w:szCs w:val="18"/>
          <w:lang w:val="en-US" w:eastAsia="en-US" w:bidi="en-US"/>
        </w:rPr>
        <w:t>www.example.com</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A</w:t>
      </w:r>
      <w:r>
        <w:rPr>
          <w:color w:val="000000"/>
          <w:spacing w:val="0"/>
          <w:w w:val="100"/>
          <w:position w:val="0"/>
          <w:sz w:val="18"/>
          <w:szCs w:val="18"/>
        </w:rPr>
        <w:t>记录.解决方案架构师必须配置应用程序，使其具有高可 用性和容错</w:t>
      </w:r>
      <w:r>
        <w:rPr>
          <w:color w:val="000000"/>
          <w:spacing w:val="0"/>
          <w:w w:val="100"/>
          <w:position w:val="0"/>
          <w:sz w:val="18"/>
          <w:szCs w:val="18"/>
          <w:lang w:val="zh-CN" w:eastAsia="zh-CN" w:bidi="zh-CN"/>
        </w:rPr>
        <w:t>能力.</w:t>
      </w:r>
    </w:p>
    <w:p>
      <w:pPr>
        <w:pStyle w:val="4"/>
        <w:keepNext w:val="0"/>
        <w:keepLines w:val="0"/>
        <w:widowControl w:val="0"/>
        <w:shd w:val="clear" w:color="auto" w:fill="auto"/>
        <w:bidi w:val="0"/>
        <w:spacing w:before="0" w:after="160" w:line="199" w:lineRule="exact"/>
        <w:ind w:left="0" w:right="0" w:firstLine="0"/>
        <w:jc w:val="left"/>
        <w:rPr>
          <w:sz w:val="18"/>
          <w:szCs w:val="18"/>
        </w:rPr>
      </w:pPr>
      <w:r>
        <w:rPr>
          <w:color w:val="000000"/>
          <w:spacing w:val="0"/>
          <w:w w:val="100"/>
          <w:position w:val="0"/>
          <w:sz w:val="18"/>
          <w:szCs w:val="18"/>
        </w:rPr>
        <w:t>哪个解决方案满足这些要求？</w:t>
      </w:r>
    </w:p>
    <w:p>
      <w:pPr>
        <w:pStyle w:val="4"/>
        <w:keepNext w:val="0"/>
        <w:keepLines w:val="0"/>
        <w:widowControl w:val="0"/>
        <w:numPr>
          <w:ilvl w:val="0"/>
          <w:numId w:val="102"/>
        </w:numPr>
        <w:shd w:val="clear" w:color="auto" w:fill="auto"/>
        <w:tabs>
          <w:tab w:val="left" w:pos="303"/>
        </w:tabs>
        <w:bidi w:val="0"/>
        <w:spacing w:before="0" w:after="0" w:line="206" w:lineRule="exact"/>
        <w:ind w:left="0" w:right="0" w:firstLine="0"/>
        <w:jc w:val="both"/>
        <w:rPr>
          <w:sz w:val="18"/>
          <w:szCs w:val="18"/>
        </w:rPr>
      </w:pPr>
      <w:bookmarkStart w:id="417" w:name="bookmark417"/>
      <w:bookmarkEnd w:id="417"/>
      <w:r>
        <w:rPr>
          <w:color w:val="000000"/>
          <w:spacing w:val="0"/>
          <w:w w:val="100"/>
          <w:position w:val="0"/>
          <w:sz w:val="18"/>
          <w:szCs w:val="18"/>
        </w:rPr>
        <w:t>在不同的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区域预置完整的辅助应用程序部署.将</w:t>
      </w:r>
      <w:r>
        <w:rPr>
          <w:rFonts w:ascii="Times New Roman" w:hAnsi="Times New Roman" w:eastAsia="Times New Roman" w:cs="Times New Roman"/>
          <w:color w:val="000000"/>
          <w:spacing w:val="0"/>
          <w:w w:val="100"/>
          <w:position w:val="0"/>
          <w:sz w:val="18"/>
          <w:szCs w:val="18"/>
          <w:lang w:val="en-US" w:eastAsia="en-US" w:bidi="en-US"/>
        </w:rPr>
        <w:t>Route 53Arecord</w:t>
      </w:r>
      <w:r>
        <w:rPr>
          <w:color w:val="000000"/>
          <w:spacing w:val="0"/>
          <w:w w:val="100"/>
          <w:position w:val="0"/>
          <w:sz w:val="18"/>
          <w:szCs w:val="18"/>
        </w:rPr>
        <w:t>更新为故障转移记录.添加两个</w:t>
      </w:r>
      <w:r>
        <w:rPr>
          <w:rFonts w:ascii="Times New Roman" w:hAnsi="Times New Roman" w:eastAsia="Times New Roman" w:cs="Times New Roman"/>
          <w:color w:val="000000"/>
          <w:spacing w:val="0"/>
          <w:w w:val="100"/>
          <w:position w:val="0"/>
          <w:sz w:val="18"/>
          <w:szCs w:val="18"/>
          <w:lang w:val="en-US" w:eastAsia="en-US" w:bidi="en-US"/>
        </w:rPr>
        <w:t xml:space="preserve">CloudFront </w:t>
      </w:r>
      <w:r>
        <w:rPr>
          <w:color w:val="000000"/>
          <w:spacing w:val="0"/>
          <w:w w:val="100"/>
          <w:position w:val="0"/>
          <w:sz w:val="18"/>
          <w:szCs w:val="18"/>
        </w:rPr>
        <w:t>分配作为值.创建</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健康检査</w:t>
      </w:r>
    </w:p>
    <w:p>
      <w:pPr>
        <w:pStyle w:val="4"/>
        <w:keepNext w:val="0"/>
        <w:keepLines w:val="0"/>
        <w:widowControl w:val="0"/>
        <w:numPr>
          <w:ilvl w:val="0"/>
          <w:numId w:val="102"/>
        </w:numPr>
        <w:shd w:val="clear" w:color="auto" w:fill="auto"/>
        <w:tabs>
          <w:tab w:val="left" w:pos="303"/>
        </w:tabs>
        <w:bidi w:val="0"/>
        <w:spacing w:before="0" w:after="0" w:line="206" w:lineRule="exact"/>
        <w:ind w:left="0" w:right="0" w:firstLine="0"/>
        <w:jc w:val="both"/>
        <w:rPr>
          <w:sz w:val="18"/>
          <w:szCs w:val="18"/>
        </w:rPr>
      </w:pPr>
      <w:bookmarkStart w:id="418" w:name="bookmark418"/>
      <w:bookmarkEnd w:id="418"/>
      <w:r>
        <w:rPr>
          <w:color w:val="000000"/>
          <w:spacing w:val="0"/>
          <w:w w:val="100"/>
          <w:position w:val="0"/>
          <w:sz w:val="18"/>
          <w:szCs w:val="18"/>
        </w:rPr>
        <w:t>在不同的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区域中配置</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组和</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实例.更新</w:t>
      </w:r>
      <w:r>
        <w:rPr>
          <w:rFonts w:ascii="Times New Roman" w:hAnsi="Times New Roman" w:eastAsia="Times New Roman" w:cs="Times New Roman"/>
          <w:color w:val="000000"/>
          <w:spacing w:val="0"/>
          <w:w w:val="100"/>
          <w:position w:val="0"/>
          <w:sz w:val="18"/>
          <w:szCs w:val="18"/>
          <w:lang w:val="en-US" w:eastAsia="en-US" w:bidi="en-US"/>
        </w:rPr>
        <w:t>CloudFront</w:t>
      </w:r>
      <w:r>
        <w:rPr>
          <w:color w:val="000000"/>
          <w:spacing w:val="0"/>
          <w:w w:val="100"/>
          <w:position w:val="0"/>
          <w:sz w:val="18"/>
          <w:szCs w:val="18"/>
        </w:rPr>
        <w:t>分配，并为新的</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创建第二 个源.为两个来源创建一个来源组.将一个原点配置为主要原点，将一个原点配置为次要</w:t>
      </w:r>
      <w:r>
        <w:rPr>
          <w:color w:val="000000"/>
          <w:spacing w:val="0"/>
          <w:w w:val="100"/>
          <w:position w:val="0"/>
          <w:sz w:val="18"/>
          <w:szCs w:val="18"/>
          <w:lang w:val="zh-CN" w:eastAsia="zh-CN" w:bidi="zh-CN"/>
        </w:rPr>
        <w:t>原点.</w:t>
      </w:r>
    </w:p>
    <w:p>
      <w:pPr>
        <w:pStyle w:val="4"/>
        <w:keepNext w:val="0"/>
        <w:keepLines w:val="0"/>
        <w:widowControl w:val="0"/>
        <w:numPr>
          <w:ilvl w:val="0"/>
          <w:numId w:val="102"/>
        </w:numPr>
        <w:shd w:val="clear" w:color="auto" w:fill="auto"/>
        <w:tabs>
          <w:tab w:val="left" w:pos="303"/>
        </w:tabs>
        <w:bidi w:val="0"/>
        <w:spacing w:before="0" w:after="0" w:line="206" w:lineRule="exact"/>
        <w:ind w:left="0" w:right="0" w:firstLine="0"/>
        <w:jc w:val="both"/>
        <w:rPr>
          <w:sz w:val="18"/>
          <w:szCs w:val="18"/>
        </w:rPr>
      </w:pPr>
      <w:bookmarkStart w:id="419" w:name="bookmark419"/>
      <w:bookmarkEnd w:id="419"/>
      <w:r>
        <w:rPr>
          <w:color w:val="000000"/>
          <w:spacing w:val="0"/>
          <w:w w:val="100"/>
          <w:position w:val="0"/>
          <w:sz w:val="18"/>
          <w:szCs w:val="18"/>
        </w:rPr>
        <w:t>在不同的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区域配置</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组和</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实例.在</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中为新的</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组创建第二个目标.在</w:t>
      </w:r>
      <w:r>
        <w:rPr>
          <w:rFonts w:ascii="Times New Roman" w:hAnsi="Times New Roman" w:eastAsia="Times New Roman" w:cs="Times New Roman"/>
          <w:color w:val="000000"/>
          <w:spacing w:val="0"/>
          <w:w w:val="100"/>
          <w:position w:val="0"/>
          <w:sz w:val="18"/>
          <w:szCs w:val="18"/>
          <w:lang w:val="en-US" w:eastAsia="en-US" w:bidi="en-US"/>
        </w:rPr>
        <w:t xml:space="preserve">ALB </w:t>
      </w:r>
      <w:r>
        <w:rPr>
          <w:color w:val="000000"/>
          <w:spacing w:val="0"/>
          <w:w w:val="100"/>
          <w:position w:val="0"/>
          <w:sz w:val="18"/>
          <w:szCs w:val="18"/>
        </w:rPr>
        <w:t>上设置故障转移路由算法</w:t>
      </w:r>
    </w:p>
    <w:p>
      <w:pPr>
        <w:pStyle w:val="4"/>
        <w:keepNext w:val="0"/>
        <w:keepLines w:val="0"/>
        <w:widowControl w:val="0"/>
        <w:numPr>
          <w:ilvl w:val="0"/>
          <w:numId w:val="102"/>
        </w:numPr>
        <w:shd w:val="clear" w:color="auto" w:fill="auto"/>
        <w:tabs>
          <w:tab w:val="left" w:pos="303"/>
        </w:tabs>
        <w:bidi w:val="0"/>
        <w:spacing w:before="0" w:after="160" w:line="206" w:lineRule="exact"/>
        <w:ind w:left="0" w:right="0" w:firstLine="0"/>
        <w:jc w:val="both"/>
        <w:rPr>
          <w:sz w:val="18"/>
          <w:szCs w:val="18"/>
        </w:rPr>
      </w:pPr>
      <w:bookmarkStart w:id="420" w:name="bookmark420"/>
      <w:bookmarkEnd w:id="420"/>
      <w:r>
        <w:rPr>
          <w:color w:val="000000"/>
          <w:spacing w:val="0"/>
          <w:w w:val="100"/>
          <w:position w:val="0"/>
          <w:sz w:val="18"/>
          <w:szCs w:val="18"/>
        </w:rPr>
        <w:t>在不同的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区域预置完整的辅助应用程序部署.创建第二个</w:t>
      </w:r>
      <w:r>
        <w:rPr>
          <w:rFonts w:ascii="Times New Roman" w:hAnsi="Times New Roman" w:eastAsia="Times New Roman" w:cs="Times New Roman"/>
          <w:color w:val="000000"/>
          <w:spacing w:val="0"/>
          <w:w w:val="100"/>
          <w:position w:val="0"/>
          <w:sz w:val="18"/>
          <w:szCs w:val="18"/>
          <w:lang w:val="en-US" w:eastAsia="en-US" w:bidi="en-US"/>
        </w:rPr>
        <w:t>CloudFront</w:t>
      </w:r>
      <w:r>
        <w:rPr>
          <w:color w:val="000000"/>
          <w:spacing w:val="0"/>
          <w:w w:val="100"/>
          <w:position w:val="0"/>
          <w:sz w:val="18"/>
          <w:szCs w:val="18"/>
        </w:rPr>
        <w:t>分配，并将新的应用程序设置添加</w:t>
      </w:r>
      <w:r>
        <w:rPr>
          <w:color w:val="000000"/>
          <w:spacing w:val="0"/>
          <w:w w:val="100"/>
          <w:position w:val="0"/>
          <w:sz w:val="18"/>
          <w:szCs w:val="18"/>
          <w:lang w:val="zh-CN" w:eastAsia="zh-CN" w:bidi="zh-CN"/>
        </w:rPr>
        <w:t xml:space="preserve">为源. </w:t>
      </w:r>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AWS Global Accelerator</w:t>
      </w:r>
      <w:r>
        <w:rPr>
          <w:color w:val="000000"/>
          <w:spacing w:val="0"/>
          <w:w w:val="100"/>
          <w:position w:val="0"/>
          <w:sz w:val="18"/>
          <w:szCs w:val="18"/>
        </w:rPr>
        <w:t>加速器.将两个</w:t>
      </w:r>
      <w:r>
        <w:rPr>
          <w:rFonts w:ascii="Times New Roman" w:hAnsi="Times New Roman" w:eastAsia="Times New Roman" w:cs="Times New Roman"/>
          <w:color w:val="000000"/>
          <w:spacing w:val="0"/>
          <w:w w:val="100"/>
          <w:position w:val="0"/>
          <w:sz w:val="18"/>
          <w:szCs w:val="18"/>
          <w:lang w:val="en-US" w:eastAsia="en-US" w:bidi="en-US"/>
        </w:rPr>
        <w:t>CloudFront</w:t>
      </w:r>
      <w:r>
        <w:rPr>
          <w:color w:val="000000"/>
          <w:spacing w:val="0"/>
          <w:w w:val="100"/>
          <w:position w:val="0"/>
          <w:sz w:val="18"/>
          <w:szCs w:val="18"/>
        </w:rPr>
        <w:t>分布添加为端点</w:t>
      </w:r>
    </w:p>
    <w:p>
      <w:pPr>
        <w:pStyle w:val="4"/>
        <w:keepNext w:val="0"/>
        <w:keepLines w:val="0"/>
        <w:widowControl w:val="0"/>
        <w:shd w:val="clear" w:color="auto" w:fill="auto"/>
        <w:bidi w:val="0"/>
        <w:spacing w:before="0" w:after="0" w:line="206" w:lineRule="exact"/>
        <w:ind w:left="0" w:right="0" w:firstLine="0"/>
        <w:jc w:val="both"/>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300" w:line="206" w:lineRule="exact"/>
        <w:ind w:left="0" w:right="0" w:firstLine="0"/>
        <w:jc w:val="both"/>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9"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Q87</w:t>
      </w:r>
      <w:r>
        <w:rPr>
          <w:color w:val="000000"/>
          <w:spacing w:val="0"/>
          <w:w w:val="100"/>
          <w:position w:val="0"/>
          <w:sz w:val="18"/>
          <w:szCs w:val="18"/>
        </w:rPr>
        <w:t>.一家公司正在将其部分应用程序迁移到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 xml:space="preserve">.该公司希望在完成网络和安全策略后快速迁移和现代化应用程序.该公 司己在中央网络账户中设置了 </w:t>
      </w:r>
      <w:r>
        <w:rPr>
          <w:rFonts w:ascii="Times New Roman" w:hAnsi="Times New Roman" w:eastAsia="Times New Roman" w:cs="Times New Roman"/>
          <w:color w:val="000000"/>
          <w:spacing w:val="0"/>
          <w:w w:val="100"/>
          <w:position w:val="0"/>
          <w:sz w:val="18"/>
          <w:szCs w:val="18"/>
          <w:lang w:val="en-US" w:eastAsia="en-US" w:bidi="en-US"/>
        </w:rPr>
        <w:t>AWS Direct Connect</w:t>
      </w:r>
      <w:r>
        <w:rPr>
          <w:color w:val="000000"/>
          <w:spacing w:val="0"/>
          <w:w w:val="100"/>
          <w:position w:val="0"/>
          <w:sz w:val="18"/>
          <w:szCs w:val="18"/>
        </w:rPr>
        <w:t>连接.该公司预计在不久的将来将拥有数百个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账尸和</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公 司网络必须能够无缝访问</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上的资源，并且还必须能够与所有</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进行通信该公司还希望通过其本地数据中心将 其云资源路由到互</w:t>
      </w:r>
      <w:r>
        <w:rPr>
          <w:color w:val="000000"/>
          <w:spacing w:val="0"/>
          <w:w w:val="100"/>
          <w:position w:val="0"/>
          <w:sz w:val="18"/>
          <w:szCs w:val="18"/>
          <w:lang w:val="zh-CN" w:eastAsia="zh-CN" w:bidi="zh-CN"/>
        </w:rPr>
        <w:t>联网.</w:t>
      </w:r>
    </w:p>
    <w:p>
      <w:pPr>
        <w:pStyle w:val="4"/>
        <w:keepNext w:val="0"/>
        <w:keepLines w:val="0"/>
        <w:widowControl w:val="0"/>
        <w:shd w:val="clear" w:color="auto" w:fill="auto"/>
        <w:bidi w:val="0"/>
        <w:spacing w:before="0" w:after="160" w:line="199" w:lineRule="exact"/>
        <w:ind w:left="0" w:right="0" w:firstLine="0"/>
        <w:jc w:val="both"/>
        <w:rPr>
          <w:sz w:val="18"/>
          <w:szCs w:val="18"/>
        </w:rPr>
      </w:pPr>
      <w:r>
        <w:rPr>
          <w:color w:val="000000"/>
          <w:spacing w:val="0"/>
          <w:w w:val="100"/>
          <w:position w:val="0"/>
          <w:sz w:val="18"/>
          <w:szCs w:val="18"/>
        </w:rPr>
        <w:t>哪些步骤组合可以满足这些要求？(选择三个</w:t>
      </w:r>
      <w:r>
        <w:rPr>
          <w:color w:val="000000"/>
          <w:spacing w:val="0"/>
          <w:w w:val="100"/>
          <w:position w:val="0"/>
          <w:sz w:val="18"/>
          <w:szCs w:val="18"/>
          <w:lang w:val="en-US" w:eastAsia="en-US" w:bidi="en-US"/>
        </w:rPr>
        <w:t>.)</w:t>
      </w:r>
    </w:p>
    <w:p>
      <w:pPr>
        <w:pStyle w:val="4"/>
        <w:keepNext w:val="0"/>
        <w:keepLines w:val="0"/>
        <w:widowControl w:val="0"/>
        <w:numPr>
          <w:ilvl w:val="0"/>
          <w:numId w:val="103"/>
        </w:numPr>
        <w:shd w:val="clear" w:color="auto" w:fill="auto"/>
        <w:tabs>
          <w:tab w:val="left" w:pos="303"/>
        </w:tabs>
        <w:bidi w:val="0"/>
        <w:spacing w:before="0" w:after="0" w:line="199" w:lineRule="exact"/>
        <w:ind w:left="0" w:right="0" w:firstLine="0"/>
        <w:jc w:val="both"/>
        <w:rPr>
          <w:sz w:val="18"/>
          <w:szCs w:val="18"/>
        </w:rPr>
      </w:pPr>
      <w:bookmarkStart w:id="421" w:name="bookmark421"/>
      <w:bookmarkEnd w:id="421"/>
      <w:r>
        <w:rPr>
          <w:color w:val="000000"/>
          <w:spacing w:val="0"/>
          <w:w w:val="100"/>
          <w:position w:val="0"/>
          <w:sz w:val="18"/>
          <w:szCs w:val="18"/>
        </w:rPr>
        <w:t>在中心账户中创建专线网关.在每个账户中，使用专线网关和每个虚拟私有网关的账户</w:t>
      </w:r>
      <w:r>
        <w:rPr>
          <w:rFonts w:ascii="Times New Roman" w:hAnsi="Times New Roman" w:eastAsia="Times New Roman" w:cs="Times New Roman"/>
          <w:color w:val="000000"/>
          <w:spacing w:val="0"/>
          <w:w w:val="100"/>
          <w:position w:val="0"/>
          <w:sz w:val="18"/>
          <w:szCs w:val="18"/>
          <w:lang w:val="en-US" w:eastAsia="en-US" w:bidi="en-US"/>
        </w:rPr>
        <w:t>ID</w:t>
      </w:r>
      <w:r>
        <w:rPr>
          <w:color w:val="000000"/>
          <w:spacing w:val="0"/>
          <w:w w:val="100"/>
          <w:position w:val="0"/>
          <w:sz w:val="18"/>
          <w:szCs w:val="18"/>
        </w:rPr>
        <w:t>创建一个关联提议</w:t>
      </w:r>
    </w:p>
    <w:p>
      <w:pPr>
        <w:pStyle w:val="4"/>
        <w:keepNext w:val="0"/>
        <w:keepLines w:val="0"/>
        <w:widowControl w:val="0"/>
        <w:numPr>
          <w:ilvl w:val="0"/>
          <w:numId w:val="103"/>
        </w:numPr>
        <w:shd w:val="clear" w:color="auto" w:fill="auto"/>
        <w:tabs>
          <w:tab w:val="left" w:pos="303"/>
        </w:tabs>
        <w:bidi w:val="0"/>
        <w:spacing w:before="0" w:after="0" w:line="199" w:lineRule="exact"/>
        <w:ind w:left="0" w:right="0" w:firstLine="0"/>
        <w:jc w:val="both"/>
        <w:rPr>
          <w:sz w:val="18"/>
          <w:szCs w:val="18"/>
        </w:rPr>
      </w:pPr>
      <w:bookmarkStart w:id="422" w:name="bookmark422"/>
      <w:bookmarkEnd w:id="422"/>
      <w:r>
        <w:rPr>
          <w:color w:val="000000"/>
          <w:spacing w:val="0"/>
          <w:w w:val="100"/>
          <w:position w:val="0"/>
          <w:sz w:val="18"/>
          <w:szCs w:val="18"/>
        </w:rPr>
        <w:t>在中心网络账户中创建一个专线网关和一个中转网关，使用中转</w:t>
      </w:r>
      <w:r>
        <w:rPr>
          <w:rFonts w:ascii="Times New Roman" w:hAnsi="Times New Roman" w:eastAsia="Times New Roman" w:cs="Times New Roman"/>
          <w:color w:val="000000"/>
          <w:spacing w:val="0"/>
          <w:w w:val="100"/>
          <w:position w:val="0"/>
          <w:sz w:val="18"/>
          <w:szCs w:val="18"/>
          <w:lang w:val="en-US" w:eastAsia="en-US" w:bidi="en-US"/>
        </w:rPr>
        <w:t>VIF</w:t>
      </w:r>
      <w:r>
        <w:rPr>
          <w:color w:val="000000"/>
          <w:spacing w:val="0"/>
          <w:w w:val="100"/>
          <w:position w:val="0"/>
          <w:sz w:val="18"/>
          <w:szCs w:val="18"/>
        </w:rPr>
        <w:t>将中转网关附加到专线网关上</w:t>
      </w:r>
    </w:p>
    <w:p>
      <w:pPr>
        <w:pStyle w:val="4"/>
        <w:keepNext w:val="0"/>
        <w:keepLines w:val="0"/>
        <w:widowControl w:val="0"/>
        <w:numPr>
          <w:ilvl w:val="0"/>
          <w:numId w:val="103"/>
        </w:numPr>
        <w:shd w:val="clear" w:color="auto" w:fill="auto"/>
        <w:tabs>
          <w:tab w:val="left" w:pos="303"/>
        </w:tabs>
        <w:bidi w:val="0"/>
        <w:spacing w:before="0" w:after="0" w:line="199" w:lineRule="exact"/>
        <w:ind w:left="0" w:right="0" w:firstLine="0"/>
        <w:jc w:val="both"/>
        <w:rPr>
          <w:sz w:val="18"/>
          <w:szCs w:val="18"/>
        </w:rPr>
      </w:pPr>
      <w:bookmarkStart w:id="423" w:name="bookmark423"/>
      <w:bookmarkEnd w:id="423"/>
      <w:r>
        <w:rPr>
          <w:color w:val="000000"/>
          <w:spacing w:val="0"/>
          <w:w w:val="100"/>
          <w:position w:val="0"/>
          <w:sz w:val="18"/>
          <w:szCs w:val="18"/>
        </w:rPr>
        <w:t>提供互联网网关将互联网网关附加到子网.允许互联网流量通过网关</w:t>
      </w:r>
    </w:p>
    <w:p>
      <w:pPr>
        <w:pStyle w:val="5"/>
        <w:keepNext w:val="0"/>
        <w:keepLines w:val="0"/>
        <w:widowControl w:val="0"/>
        <w:numPr>
          <w:ilvl w:val="0"/>
          <w:numId w:val="103"/>
        </w:numPr>
        <w:shd w:val="clear" w:color="auto" w:fill="auto"/>
        <w:tabs>
          <w:tab w:val="left" w:pos="303"/>
        </w:tabs>
        <w:bidi w:val="0"/>
        <w:spacing w:before="0" w:after="0" w:line="199" w:lineRule="exact"/>
        <w:ind w:left="0" w:right="0" w:firstLine="0"/>
        <w:jc w:val="left"/>
        <w:rPr>
          <w:sz w:val="18"/>
          <w:szCs w:val="18"/>
        </w:rPr>
      </w:pPr>
      <w:bookmarkStart w:id="424" w:name="bookmark424"/>
      <w:bookmarkEnd w:id="424"/>
      <w:r>
        <w:rPr>
          <w:rFonts w:ascii="宋体" w:hAnsi="宋体" w:eastAsia="宋体" w:cs="宋体"/>
          <w:color w:val="000000"/>
          <w:spacing w:val="0"/>
          <w:w w:val="100"/>
          <w:position w:val="0"/>
          <w:sz w:val="18"/>
          <w:szCs w:val="18"/>
          <w:lang w:val="zh-TW" w:eastAsia="zh-TW" w:bidi="zh-TW"/>
        </w:rPr>
        <w:t>与其他账户共享</w:t>
      </w:r>
      <w:r>
        <w:rPr>
          <w:rFonts w:ascii="Times New Roman" w:hAnsi="Times New Roman" w:eastAsia="Times New Roman" w:cs="Times New Roman"/>
          <w:color w:val="000000"/>
          <w:spacing w:val="0"/>
          <w:w w:val="100"/>
          <w:position w:val="0"/>
          <w:sz w:val="18"/>
          <w:szCs w:val="18"/>
          <w:lang w:val="en-US" w:eastAsia="en-US" w:bidi="en-US"/>
        </w:rPr>
        <w:t>transit gateway.</w:t>
      </w:r>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附加到中转网关</w:t>
      </w:r>
    </w:p>
    <w:p>
      <w:pPr>
        <w:pStyle w:val="4"/>
        <w:keepNext w:val="0"/>
        <w:keepLines w:val="0"/>
        <w:widowControl w:val="0"/>
        <w:numPr>
          <w:ilvl w:val="0"/>
          <w:numId w:val="103"/>
        </w:numPr>
        <w:shd w:val="clear" w:color="auto" w:fill="auto"/>
        <w:tabs>
          <w:tab w:val="left" w:pos="303"/>
        </w:tabs>
        <w:bidi w:val="0"/>
        <w:spacing w:before="0" w:after="0" w:line="199" w:lineRule="exact"/>
        <w:ind w:left="0" w:right="0" w:firstLine="0"/>
        <w:jc w:val="left"/>
        <w:rPr>
          <w:sz w:val="18"/>
          <w:szCs w:val="18"/>
        </w:rPr>
      </w:pPr>
      <w:bookmarkStart w:id="425" w:name="bookmark425"/>
      <w:bookmarkEnd w:id="425"/>
      <w:r>
        <w:rPr>
          <w:color w:val="000000"/>
          <w:spacing w:val="0"/>
          <w:w w:val="100"/>
          <w:position w:val="0"/>
          <w:sz w:val="18"/>
          <w:szCs w:val="18"/>
        </w:rPr>
        <w:t>根据需要提供</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对等</w:t>
      </w:r>
    </w:p>
    <w:p>
      <w:pPr>
        <w:pStyle w:val="4"/>
        <w:keepNext w:val="0"/>
        <w:keepLines w:val="0"/>
        <w:widowControl w:val="0"/>
        <w:numPr>
          <w:ilvl w:val="0"/>
          <w:numId w:val="103"/>
        </w:numPr>
        <w:shd w:val="clear" w:color="auto" w:fill="auto"/>
        <w:tabs>
          <w:tab w:val="left" w:pos="303"/>
        </w:tabs>
        <w:bidi w:val="0"/>
        <w:spacing w:before="0" w:after="160" w:line="199" w:lineRule="exact"/>
        <w:ind w:left="0" w:right="0" w:firstLine="0"/>
        <w:jc w:val="left"/>
        <w:rPr>
          <w:sz w:val="18"/>
          <w:szCs w:val="18"/>
        </w:rPr>
      </w:pPr>
      <w:bookmarkStart w:id="426" w:name="bookmark426"/>
      <w:bookmarkEnd w:id="426"/>
      <w:r>
        <w:rPr>
          <w:color w:val="000000"/>
          <w:spacing w:val="0"/>
          <w:w w:val="100"/>
          <w:position w:val="0"/>
          <w:sz w:val="18"/>
          <w:szCs w:val="18"/>
        </w:rPr>
        <w:t>仅提供私有子网.在中转网关和客户网关上打开必要的路由，以允许来自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的出站互联网流量流经在数据中心运行 的</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服务</w:t>
      </w:r>
    </w:p>
    <w:p>
      <w:pPr>
        <w:pStyle w:val="5"/>
        <w:keepNext w:val="0"/>
        <w:keepLines w:val="0"/>
        <w:widowControl w:val="0"/>
        <w:shd w:val="clear" w:color="auto" w:fill="auto"/>
        <w:bidi w:val="0"/>
        <w:spacing w:before="0" w:after="0" w:line="200"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BDF</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4"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Q88</w:t>
      </w:r>
      <w:r>
        <w:rPr>
          <w:color w:val="000000"/>
          <w:spacing w:val="0"/>
          <w:w w:val="100"/>
          <w:position w:val="0"/>
          <w:sz w:val="18"/>
          <w:szCs w:val="18"/>
        </w:rPr>
        <w:t>.应用程序在</w:t>
      </w:r>
      <w:r>
        <w:rPr>
          <w:rFonts w:ascii="Times New Roman" w:hAnsi="Times New Roman" w:eastAsia="Times New Roman" w:cs="Times New Roman"/>
          <w:color w:val="000000"/>
          <w:spacing w:val="0"/>
          <w:w w:val="100"/>
          <w:position w:val="0"/>
          <w:sz w:val="18"/>
          <w:szCs w:val="18"/>
          <w:lang w:val="en-US" w:eastAsia="en-US" w:bidi="en-US"/>
        </w:rPr>
        <w:t>us-east-1</w:t>
      </w:r>
      <w:r>
        <w:rPr>
          <w:color w:val="000000"/>
          <w:spacing w:val="0"/>
          <w:w w:val="100"/>
          <w:position w:val="0"/>
          <w:sz w:val="18"/>
          <w:szCs w:val="18"/>
        </w:rPr>
        <w:t>区域中使用</w:t>
      </w:r>
      <w:r>
        <w:rPr>
          <w:rFonts w:ascii="Times New Roman" w:hAnsi="Times New Roman" w:eastAsia="Times New Roman" w:cs="Times New Roman"/>
          <w:color w:val="000000"/>
          <w:spacing w:val="0"/>
          <w:w w:val="100"/>
          <w:position w:val="0"/>
          <w:sz w:val="18"/>
          <w:szCs w:val="18"/>
          <w:lang w:val="en-US" w:eastAsia="en-US" w:bidi="en-US"/>
        </w:rPr>
        <w:t>Amazon RDS for MySQL</w:t>
      </w:r>
      <w:r>
        <w:rPr>
          <w:color w:val="000000"/>
          <w:spacing w:val="0"/>
          <w:w w:val="100"/>
          <w:position w:val="0"/>
          <w:sz w:val="18"/>
          <w:szCs w:val="18"/>
        </w:rPr>
        <w:t>多可用区数据库实例在故障转移测试后，应用程序丢 失了与数据库的连接并且无法重新建立连接.应用程序重启后，应用程序重新建立连接.解决方案架构师必须实施解决方 案，以便应用程序无需重新启动即可重新建立与数据库的连接.</w:t>
      </w:r>
    </w:p>
    <w:p>
      <w:pPr>
        <w:pStyle w:val="4"/>
        <w:keepNext w:val="0"/>
        <w:keepLines w:val="0"/>
        <w:widowControl w:val="0"/>
        <w:shd w:val="clear" w:color="auto" w:fill="auto"/>
        <w:bidi w:val="0"/>
        <w:spacing w:before="0" w:after="160" w:line="204" w:lineRule="exact"/>
        <w:ind w:left="0" w:right="0" w:firstLine="0"/>
        <w:jc w:val="left"/>
        <w:rPr>
          <w:sz w:val="18"/>
          <w:szCs w:val="18"/>
        </w:rPr>
      </w:pPr>
      <w:r>
        <w:rPr>
          <w:color w:val="000000"/>
          <w:spacing w:val="0"/>
          <w:w w:val="100"/>
          <w:position w:val="0"/>
          <w:sz w:val="18"/>
          <w:szCs w:val="18"/>
        </w:rPr>
        <w:t>哪种解决方案可以满足这些要求？</w:t>
      </w:r>
    </w:p>
    <w:p>
      <w:pPr>
        <w:pStyle w:val="5"/>
        <w:keepNext w:val="0"/>
        <w:keepLines w:val="0"/>
        <w:widowControl w:val="0"/>
        <w:numPr>
          <w:ilvl w:val="0"/>
          <w:numId w:val="104"/>
        </w:numPr>
        <w:shd w:val="clear" w:color="auto" w:fill="auto"/>
        <w:tabs>
          <w:tab w:val="left" w:pos="303"/>
        </w:tabs>
        <w:bidi w:val="0"/>
        <w:spacing w:before="0" w:after="0" w:line="201" w:lineRule="exact"/>
        <w:ind w:left="0" w:right="0" w:firstLine="0"/>
        <w:jc w:val="left"/>
        <w:rPr>
          <w:sz w:val="18"/>
          <w:szCs w:val="18"/>
        </w:rPr>
      </w:pPr>
      <w:bookmarkStart w:id="427" w:name="bookmark427"/>
      <w:bookmarkEnd w:id="427"/>
      <w:r>
        <w:rPr>
          <w:rFonts w:ascii="宋体" w:hAnsi="宋体" w:eastAsia="宋体" w:cs="宋体"/>
          <w:color w:val="000000"/>
          <w:spacing w:val="0"/>
          <w:w w:val="100"/>
          <w:position w:val="0"/>
          <w:sz w:val="18"/>
          <w:szCs w:val="18"/>
          <w:lang w:val="zh-TW" w:eastAsia="zh-TW" w:bidi="zh-TW"/>
        </w:rPr>
        <w:t>创建一个</w:t>
      </w:r>
      <w:r>
        <w:rPr>
          <w:rFonts w:ascii="Times New Roman" w:hAnsi="Times New Roman" w:eastAsia="Times New Roman" w:cs="Times New Roman"/>
          <w:color w:val="000000"/>
          <w:spacing w:val="0"/>
          <w:w w:val="100"/>
          <w:position w:val="0"/>
          <w:sz w:val="18"/>
          <w:szCs w:val="18"/>
          <w:lang w:val="en-US" w:eastAsia="en-US" w:bidi="en-US"/>
        </w:rPr>
        <w:t>Amazon Aurora MySQL Serverless v1</w:t>
      </w:r>
      <w:r>
        <w:rPr>
          <w:rFonts w:ascii="宋体" w:hAnsi="宋体" w:eastAsia="宋体" w:cs="宋体"/>
          <w:color w:val="000000"/>
          <w:spacing w:val="0"/>
          <w:w w:val="100"/>
          <w:position w:val="0"/>
          <w:sz w:val="18"/>
          <w:szCs w:val="18"/>
          <w:lang w:val="zh-TW" w:eastAsia="zh-TW" w:bidi="zh-TW"/>
        </w:rPr>
        <w:t>数据库实例将</w:t>
      </w:r>
      <w:r>
        <w:rPr>
          <w:rFonts w:ascii="Times New Roman" w:hAnsi="Times New Roman" w:eastAsia="Times New Roman" w:cs="Times New Roman"/>
          <w:color w:val="000000"/>
          <w:spacing w:val="0"/>
          <w:w w:val="100"/>
          <w:position w:val="0"/>
          <w:sz w:val="18"/>
          <w:szCs w:val="18"/>
          <w:lang w:val="en-US" w:eastAsia="en-US" w:bidi="en-US"/>
        </w:rPr>
        <w:t>RDS</w:t>
      </w:r>
      <w:r>
        <w:rPr>
          <w:rFonts w:ascii="宋体" w:hAnsi="宋体" w:eastAsia="宋体" w:cs="宋体"/>
          <w:color w:val="000000"/>
          <w:spacing w:val="0"/>
          <w:w w:val="100"/>
          <w:position w:val="0"/>
          <w:sz w:val="18"/>
          <w:szCs w:val="18"/>
          <w:lang w:val="zh-TW" w:eastAsia="zh-TW" w:bidi="zh-TW"/>
        </w:rPr>
        <w:t>数据库实例迁移到</w:t>
      </w:r>
      <w:r>
        <w:rPr>
          <w:rFonts w:ascii="Times New Roman" w:hAnsi="Times New Roman" w:eastAsia="Times New Roman" w:cs="Times New Roman"/>
          <w:color w:val="000000"/>
          <w:spacing w:val="0"/>
          <w:w w:val="100"/>
          <w:position w:val="0"/>
          <w:sz w:val="18"/>
          <w:szCs w:val="18"/>
          <w:lang w:val="en-US" w:eastAsia="en-US" w:bidi="en-US"/>
        </w:rPr>
        <w:t>Aurora Serverless v1</w:t>
      </w:r>
      <w:r>
        <w:rPr>
          <w:rFonts w:ascii="宋体" w:hAnsi="宋体" w:eastAsia="宋体" w:cs="宋体"/>
          <w:color w:val="000000"/>
          <w:spacing w:val="0"/>
          <w:w w:val="100"/>
          <w:position w:val="0"/>
          <w:sz w:val="18"/>
          <w:szCs w:val="18"/>
          <w:lang w:val="zh-TW" w:eastAsia="zh-TW" w:bidi="zh-TW"/>
        </w:rPr>
        <w:t>数 据库实例更新应用程序中的连接设置以指向</w:t>
      </w:r>
      <w:r>
        <w:rPr>
          <w:rFonts w:ascii="Times New Roman" w:hAnsi="Times New Roman" w:eastAsia="Times New Roman" w:cs="Times New Roman"/>
          <w:color w:val="000000"/>
          <w:spacing w:val="0"/>
          <w:w w:val="100"/>
          <w:position w:val="0"/>
          <w:sz w:val="18"/>
          <w:szCs w:val="18"/>
          <w:lang w:val="en-US" w:eastAsia="en-US" w:bidi="en-US"/>
        </w:rPr>
        <w:t>Aurora</w:t>
      </w:r>
      <w:r>
        <w:rPr>
          <w:rFonts w:ascii="宋体" w:hAnsi="宋体" w:eastAsia="宋体" w:cs="宋体"/>
          <w:color w:val="000000"/>
          <w:spacing w:val="0"/>
          <w:w w:val="100"/>
          <w:position w:val="0"/>
          <w:sz w:val="18"/>
          <w:szCs w:val="18"/>
          <w:lang w:val="zh-TW" w:eastAsia="zh-TW" w:bidi="zh-TW"/>
        </w:rPr>
        <w:t>读取器端点</w:t>
      </w:r>
    </w:p>
    <w:p>
      <w:pPr>
        <w:pStyle w:val="4"/>
        <w:keepNext w:val="0"/>
        <w:keepLines w:val="0"/>
        <w:widowControl w:val="0"/>
        <w:numPr>
          <w:ilvl w:val="0"/>
          <w:numId w:val="104"/>
        </w:numPr>
        <w:shd w:val="clear" w:color="auto" w:fill="auto"/>
        <w:tabs>
          <w:tab w:val="left" w:pos="303"/>
        </w:tabs>
        <w:bidi w:val="0"/>
        <w:spacing w:before="0" w:after="0" w:line="201" w:lineRule="exact"/>
        <w:ind w:left="0" w:right="0" w:firstLine="0"/>
        <w:jc w:val="left"/>
        <w:rPr>
          <w:sz w:val="18"/>
          <w:szCs w:val="18"/>
        </w:rPr>
      </w:pPr>
      <w:bookmarkStart w:id="428" w:name="bookmark428"/>
      <w:bookmarkEnd w:id="428"/>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代理.将现有</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端点配置为目标更新应用程序中的连接设置以指向</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代理端点</w:t>
      </w:r>
    </w:p>
    <w:p>
      <w:pPr>
        <w:pStyle w:val="4"/>
        <w:keepNext w:val="0"/>
        <w:keepLines w:val="0"/>
        <w:widowControl w:val="0"/>
        <w:numPr>
          <w:ilvl w:val="0"/>
          <w:numId w:val="104"/>
        </w:numPr>
        <w:shd w:val="clear" w:color="auto" w:fill="auto"/>
        <w:tabs>
          <w:tab w:val="left" w:pos="313"/>
        </w:tabs>
        <w:bidi w:val="0"/>
        <w:spacing w:before="0" w:after="0" w:line="201" w:lineRule="exact"/>
        <w:ind w:left="0" w:right="0" w:firstLine="0"/>
        <w:jc w:val="left"/>
        <w:rPr>
          <w:sz w:val="18"/>
          <w:szCs w:val="18"/>
        </w:rPr>
      </w:pPr>
      <w:bookmarkStart w:id="429" w:name="bookmark429"/>
      <w:bookmarkEnd w:id="429"/>
      <w:r>
        <w:rPr>
          <w:color w:val="000000"/>
          <w:spacing w:val="0"/>
          <w:w w:val="100"/>
          <w:position w:val="0"/>
          <w:sz w:val="18"/>
          <w:szCs w:val="18"/>
        </w:rPr>
        <w:t>创建一个双节点</w:t>
      </w:r>
      <w:r>
        <w:rPr>
          <w:rFonts w:ascii="Times New Roman" w:hAnsi="Times New Roman" w:eastAsia="Times New Roman" w:cs="Times New Roman"/>
          <w:color w:val="000000"/>
          <w:spacing w:val="0"/>
          <w:w w:val="100"/>
          <w:position w:val="0"/>
          <w:sz w:val="18"/>
          <w:szCs w:val="18"/>
          <w:lang w:val="en-US" w:eastAsia="en-US" w:bidi="en-US"/>
        </w:rPr>
        <w:t>Amazon Aurora MySQL</w:t>
      </w:r>
      <w:r>
        <w:rPr>
          <w:color w:val="000000"/>
          <w:spacing w:val="0"/>
          <w:w w:val="100"/>
          <w:position w:val="0"/>
          <w:sz w:val="18"/>
          <w:szCs w:val="18"/>
        </w:rPr>
        <w:t>数据库集群.将</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数据库实例迁移到</w:t>
      </w:r>
      <w:r>
        <w:rPr>
          <w:rFonts w:ascii="Times New Roman" w:hAnsi="Times New Roman" w:eastAsia="Times New Roman" w:cs="Times New Roman"/>
          <w:color w:val="000000"/>
          <w:spacing w:val="0"/>
          <w:w w:val="100"/>
          <w:position w:val="0"/>
          <w:sz w:val="18"/>
          <w:szCs w:val="18"/>
          <w:lang w:val="en-US" w:eastAsia="en-US" w:bidi="en-US"/>
        </w:rPr>
        <w:t>Aurora</w:t>
      </w:r>
      <w:r>
        <w:rPr>
          <w:color w:val="000000"/>
          <w:spacing w:val="0"/>
          <w:w w:val="100"/>
          <w:position w:val="0"/>
          <w:sz w:val="18"/>
          <w:szCs w:val="18"/>
        </w:rPr>
        <w:t>数据库集群.创建</w:t>
      </w:r>
      <w:r>
        <w:rPr>
          <w:rFonts w:ascii="Times New Roman" w:hAnsi="Times New Roman" w:eastAsia="Times New Roman" w:cs="Times New Roman"/>
          <w:color w:val="000000"/>
          <w:spacing w:val="0"/>
          <w:w w:val="100"/>
          <w:position w:val="0"/>
          <w:sz w:val="18"/>
          <w:szCs w:val="18"/>
          <w:lang w:val="en-US" w:eastAsia="en-US" w:bidi="en-US"/>
        </w:rPr>
        <w:t xml:space="preserve">RDS </w:t>
      </w:r>
      <w:r>
        <w:rPr>
          <w:color w:val="000000"/>
          <w:spacing w:val="0"/>
          <w:w w:val="100"/>
          <w:position w:val="0"/>
          <w:sz w:val="18"/>
          <w:szCs w:val="18"/>
        </w:rPr>
        <w:t>代理.将现有</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终结点配置为目标.更新应用程序中的连接设置以指向</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代理端点</w:t>
      </w:r>
    </w:p>
    <w:p>
      <w:pPr>
        <w:pStyle w:val="5"/>
        <w:keepNext w:val="0"/>
        <w:keepLines w:val="0"/>
        <w:widowControl w:val="0"/>
        <w:numPr>
          <w:ilvl w:val="0"/>
          <w:numId w:val="104"/>
        </w:numPr>
        <w:shd w:val="clear" w:color="auto" w:fill="auto"/>
        <w:tabs>
          <w:tab w:val="left" w:pos="313"/>
        </w:tabs>
        <w:bidi w:val="0"/>
        <w:spacing w:before="0" w:after="160" w:line="201" w:lineRule="exact"/>
        <w:ind w:left="0" w:right="0" w:firstLine="0"/>
        <w:jc w:val="left"/>
        <w:rPr>
          <w:sz w:val="18"/>
          <w:szCs w:val="18"/>
        </w:rPr>
        <w:sectPr>
          <w:footnotePr>
            <w:numFmt w:val="decimal"/>
          </w:footnotePr>
          <w:pgSz w:w="11900" w:h="16840"/>
          <w:pgMar w:top="1575" w:right="1910" w:bottom="1575" w:left="1872" w:header="1147" w:footer="1147" w:gutter="0"/>
          <w:cols w:space="720" w:num="1"/>
          <w:rtlGutter w:val="0"/>
          <w:docGrid w:linePitch="360" w:charSpace="0"/>
        </w:sectPr>
      </w:pPr>
      <w:bookmarkStart w:id="430" w:name="bookmark430"/>
      <w:bookmarkEnd w:id="430"/>
      <w:r>
        <w:rPr>
          <w:rFonts w:ascii="宋体" w:hAnsi="宋体" w:eastAsia="宋体" w:cs="宋体"/>
          <w:color w:val="000000"/>
          <w:spacing w:val="0"/>
          <w:w w:val="100"/>
          <w:position w:val="0"/>
          <w:sz w:val="18"/>
          <w:szCs w:val="18"/>
          <w:lang w:val="zh-TW" w:eastAsia="zh-TW" w:bidi="zh-TW"/>
        </w:rPr>
        <w:t xml:space="preserve">创建一个 </w:t>
      </w:r>
      <w:r>
        <w:rPr>
          <w:rFonts w:ascii="Times New Roman" w:hAnsi="Times New Roman" w:eastAsia="Times New Roman" w:cs="Times New Roman"/>
          <w:color w:val="000000"/>
          <w:spacing w:val="0"/>
          <w:w w:val="100"/>
          <w:position w:val="0"/>
          <w:sz w:val="18"/>
          <w:szCs w:val="18"/>
          <w:lang w:val="en-US" w:eastAsia="en-US" w:bidi="en-US"/>
        </w:rPr>
        <w:t xml:space="preserve">Amazon S3 </w:t>
      </w:r>
      <w:r>
        <w:rPr>
          <w:rFonts w:ascii="宋体" w:hAnsi="宋体" w:eastAsia="宋体" w:cs="宋体"/>
          <w:color w:val="000000"/>
          <w:spacing w:val="0"/>
          <w:w w:val="100"/>
          <w:position w:val="0"/>
          <w:sz w:val="18"/>
          <w:szCs w:val="18"/>
          <w:lang w:val="zh-TW" w:eastAsia="zh-TW" w:bidi="zh-TW"/>
        </w:rPr>
        <w:t xml:space="preserve">桶.使用 </w:t>
      </w:r>
      <w:r>
        <w:rPr>
          <w:rFonts w:ascii="Times New Roman" w:hAnsi="Times New Roman" w:eastAsia="Times New Roman" w:cs="Times New Roman"/>
          <w:color w:val="000000"/>
          <w:spacing w:val="0"/>
          <w:w w:val="100"/>
          <w:position w:val="0"/>
          <w:sz w:val="18"/>
          <w:szCs w:val="18"/>
          <w:lang w:val="en-US" w:eastAsia="en-US" w:bidi="en-US"/>
        </w:rPr>
        <w:t>AWS Database Migration Service (AWS DMS)</w:t>
      </w:r>
      <w:r>
        <w:rPr>
          <w:rFonts w:ascii="宋体" w:hAnsi="宋体" w:eastAsia="宋体" w:cs="宋体"/>
          <w:color w:val="000000"/>
          <w:spacing w:val="0"/>
          <w:w w:val="100"/>
          <w:position w:val="0"/>
          <w:sz w:val="18"/>
          <w:szCs w:val="18"/>
          <w:lang w:val="zh-TW" w:eastAsia="zh-TW" w:bidi="zh-TW"/>
        </w:rPr>
        <w:t xml:space="preserve">将数据库导出到 </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 xml:space="preserve">配置 </w:t>
      </w:r>
      <w:r>
        <w:rPr>
          <w:rFonts w:ascii="Times New Roman" w:hAnsi="Times New Roman" w:eastAsia="Times New Roman" w:cs="Times New Roman"/>
          <w:color w:val="000000"/>
          <w:spacing w:val="0"/>
          <w:w w:val="100"/>
          <w:position w:val="0"/>
          <w:sz w:val="18"/>
          <w:szCs w:val="18"/>
          <w:lang w:val="en-US" w:eastAsia="en-US" w:bidi="en-US"/>
        </w:rPr>
        <w:t>Amazon Athena</w:t>
      </w:r>
      <w:r>
        <w:rPr>
          <w:rFonts w:ascii="宋体" w:hAnsi="宋体" w:eastAsia="宋体" w:cs="宋体"/>
          <w:color w:val="000000"/>
          <w:spacing w:val="0"/>
          <w:w w:val="100"/>
          <w:position w:val="0"/>
          <w:sz w:val="18"/>
          <w:szCs w:val="18"/>
          <w:lang w:val="zh-TW" w:eastAsia="zh-TW" w:bidi="zh-TW"/>
        </w:rPr>
        <w:t>以将</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存储桶用作数据存储.为应用程序安装最新的开放式数据库连接</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ODBC)</w:t>
      </w:r>
      <w:r>
        <w:rPr>
          <w:rFonts w:ascii="宋体" w:hAnsi="宋体" w:eastAsia="宋体" w:cs="宋体"/>
          <w:color w:val="000000"/>
          <w:spacing w:val="0"/>
          <w:w w:val="100"/>
          <w:position w:val="0"/>
          <w:sz w:val="18"/>
          <w:szCs w:val="18"/>
          <w:lang w:val="zh-TW" w:eastAsia="zh-TW" w:bidi="zh-TW"/>
        </w:rPr>
        <w:t>驱动程序更新应用 程序中的连接设置以指向</w:t>
      </w:r>
      <w:r>
        <w:rPr>
          <w:rFonts w:ascii="Times New Roman" w:hAnsi="Times New Roman" w:eastAsia="Times New Roman" w:cs="Times New Roman"/>
          <w:color w:val="000000"/>
          <w:spacing w:val="0"/>
          <w:w w:val="100"/>
          <w:position w:val="0"/>
          <w:sz w:val="18"/>
          <w:szCs w:val="18"/>
          <w:lang w:val="en-US" w:eastAsia="en-US" w:bidi="en-US"/>
        </w:rPr>
        <w:t>Athena</w:t>
      </w:r>
      <w:r>
        <w:rPr>
          <w:rFonts w:ascii="宋体" w:hAnsi="宋体" w:eastAsia="宋体" w:cs="宋体"/>
          <w:color w:val="000000"/>
          <w:spacing w:val="0"/>
          <w:w w:val="100"/>
          <w:position w:val="0"/>
          <w:sz w:val="18"/>
          <w:szCs w:val="18"/>
          <w:lang w:val="zh-TW" w:eastAsia="zh-TW" w:bidi="zh-TW"/>
        </w:rPr>
        <w:t>端点</w:t>
      </w:r>
    </w:p>
    <w:p>
      <w:pPr>
        <w:pStyle w:val="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80" w:line="207"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Q89. </w:t>
      </w:r>
      <w:r>
        <w:rPr>
          <w:color w:val="000000"/>
          <w:spacing w:val="0"/>
          <w:w w:val="100"/>
          <w:position w:val="0"/>
          <w:sz w:val="18"/>
          <w:szCs w:val="18"/>
        </w:rPr>
        <w:t>•家公司拥有多个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账户-•个开发团队正在为云治理和补救流程构建•个自动化框架.自动化框架在集中式账 户中使用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函数.解袂方案架构师必须实施最低权限策略，允许</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函数在公司的每个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 运行.哪些步骤组合可以满足这些要求？(选择两项)</w:t>
      </w:r>
    </w:p>
    <w:p>
      <w:pPr>
        <w:pStyle w:val="4"/>
        <w:keepNext w:val="0"/>
        <w:keepLines w:val="0"/>
        <w:widowControl w:val="0"/>
        <w:numPr>
          <w:ilvl w:val="0"/>
          <w:numId w:val="105"/>
        </w:numPr>
        <w:shd w:val="clear" w:color="auto" w:fill="auto"/>
        <w:tabs>
          <w:tab w:val="left" w:pos="304"/>
        </w:tabs>
        <w:bidi w:val="0"/>
        <w:spacing w:before="0" w:after="0" w:line="198" w:lineRule="exact"/>
        <w:ind w:left="0" w:right="0" w:firstLine="0"/>
        <w:jc w:val="both"/>
        <w:rPr>
          <w:sz w:val="18"/>
          <w:szCs w:val="18"/>
        </w:rPr>
      </w:pPr>
      <w:bookmarkStart w:id="431" w:name="bookmark431"/>
      <w:bookmarkEnd w:id="431"/>
      <w:r>
        <w:rPr>
          <w:color w:val="000000"/>
          <w:spacing w:val="0"/>
          <w:w w:val="100"/>
          <w:position w:val="0"/>
          <w:sz w:val="18"/>
          <w:szCs w:val="18"/>
        </w:rPr>
        <w:t>在集中账户中，创建一个将</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服务作为可信实体的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角色.添加内联策略以承担其他</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账户的角色</w:t>
      </w:r>
    </w:p>
    <w:p>
      <w:pPr>
        <w:pStyle w:val="4"/>
        <w:keepNext w:val="0"/>
        <w:keepLines w:val="0"/>
        <w:widowControl w:val="0"/>
        <w:numPr>
          <w:ilvl w:val="0"/>
          <w:numId w:val="105"/>
        </w:numPr>
        <w:shd w:val="clear" w:color="auto" w:fill="auto"/>
        <w:tabs>
          <w:tab w:val="left" w:pos="304"/>
        </w:tabs>
        <w:bidi w:val="0"/>
        <w:spacing w:before="0" w:after="0" w:line="198" w:lineRule="exact"/>
        <w:ind w:left="0" w:right="0" w:firstLine="0"/>
        <w:jc w:val="both"/>
        <w:rPr>
          <w:sz w:val="18"/>
          <w:szCs w:val="18"/>
        </w:rPr>
      </w:pPr>
      <w:bookmarkStart w:id="432" w:name="bookmark432"/>
      <w:bookmarkEnd w:id="432"/>
      <w:r>
        <w:rPr>
          <w:color w:val="000000"/>
          <w:spacing w:val="0"/>
          <w:w w:val="100"/>
          <w:position w:val="0"/>
          <w:sz w:val="18"/>
          <w:szCs w:val="18"/>
        </w:rPr>
        <w:t>在其他</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账尸中，创建一个具有最小权限的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角色.将集中账户的</w:t>
      </w:r>
      <w:r>
        <w:rPr>
          <w:rFonts w:ascii="Times New Roman" w:hAnsi="Times New Roman" w:eastAsia="Times New Roman" w:cs="Times New Roman"/>
          <w:color w:val="000000"/>
          <w:spacing w:val="0"/>
          <w:w w:val="100"/>
          <w:position w:val="0"/>
          <w:sz w:val="18"/>
          <w:szCs w:val="18"/>
          <w:lang w:val="en-US" w:eastAsia="en-US" w:bidi="en-US"/>
        </w:rPr>
        <w:t>Lambda IAM</w:t>
      </w:r>
      <w:r>
        <w:rPr>
          <w:color w:val="000000"/>
          <w:spacing w:val="0"/>
          <w:w w:val="100"/>
          <w:position w:val="0"/>
          <w:sz w:val="18"/>
          <w:szCs w:val="18"/>
        </w:rPr>
        <w:t>角色添加为可信实体.</w:t>
      </w:r>
    </w:p>
    <w:p>
      <w:pPr>
        <w:pStyle w:val="4"/>
        <w:keepNext w:val="0"/>
        <w:keepLines w:val="0"/>
        <w:widowControl w:val="0"/>
        <w:numPr>
          <w:ilvl w:val="0"/>
          <w:numId w:val="105"/>
        </w:numPr>
        <w:shd w:val="clear" w:color="auto" w:fill="auto"/>
        <w:tabs>
          <w:tab w:val="left" w:pos="304"/>
        </w:tabs>
        <w:bidi w:val="0"/>
        <w:spacing w:before="0" w:after="0" w:line="198" w:lineRule="exact"/>
        <w:ind w:left="0" w:right="0" w:firstLine="0"/>
        <w:jc w:val="left"/>
        <w:rPr>
          <w:sz w:val="18"/>
          <w:szCs w:val="18"/>
        </w:rPr>
      </w:pPr>
      <w:bookmarkStart w:id="433" w:name="bookmark433"/>
      <w:bookmarkEnd w:id="433"/>
      <w:r>
        <w:rPr>
          <w:color w:val="000000"/>
          <w:spacing w:val="0"/>
          <w:w w:val="100"/>
          <w:position w:val="0"/>
          <w:sz w:val="18"/>
          <w:szCs w:val="18"/>
        </w:rPr>
        <w:t>在集中账户中，创建-个</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角色，该角色具有•其他账户的角色作为可信实体.</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提供最小权限</w:t>
      </w:r>
    </w:p>
    <w:p>
      <w:pPr>
        <w:pStyle w:val="4"/>
        <w:keepNext w:val="0"/>
        <w:keepLines w:val="0"/>
        <w:widowControl w:val="0"/>
        <w:shd w:val="clear" w:color="auto" w:fill="auto"/>
        <w:bidi w:val="0"/>
        <w:spacing w:before="0" w:after="180" w:line="198" w:lineRule="exact"/>
        <w:ind w:left="240" w:right="0" w:firstLine="0"/>
        <w:jc w:val="both"/>
        <w:rPr>
          <w:sz w:val="18"/>
          <w:szCs w:val="18"/>
        </w:rPr>
      </w:pPr>
      <w:r>
        <w:rPr>
          <w:color w:val="000000"/>
          <w:spacing w:val="0"/>
          <w:w w:val="100"/>
          <w:position w:val="0"/>
          <w:sz w:val="18"/>
          <w:szCs w:val="18"/>
        </w:rPr>
        <w:t>在其他</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账户中，创建一个</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角色，该角色有权限承担中心化账户的角色，将</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服务添加为可信实体 在其他</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账户中，创建-个具有最小权限的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角色将</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服务添加为可信实体</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AB</w:t>
      </w:r>
    </w:p>
    <w:p>
      <w:pPr>
        <w:pStyle w:val="4"/>
        <w:keepNext w:val="0"/>
        <w:keepLines w:val="0"/>
        <w:widowControl w:val="0"/>
        <w:shd w:val="clear" w:color="auto" w:fill="auto"/>
        <w:bidi w:val="0"/>
        <w:spacing w:before="0" w:after="180" w:line="202"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320" w:line="20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Q90</w:t>
      </w:r>
      <w:r>
        <w:rPr>
          <w:color w:val="000000"/>
          <w:spacing w:val="0"/>
          <w:w w:val="100"/>
          <w:position w:val="0"/>
          <w:sz w:val="18"/>
          <w:szCs w:val="18"/>
        </w:rPr>
        <w:t>.某公司计划存储大量存档文档，并通过公司内网向员工提供这些文档.员工将通过连接到</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的客户端</w:t>
      </w:r>
      <w:r>
        <w:rPr>
          <w:rFonts w:ascii="Times New Roman" w:hAnsi="Times New Roman" w:eastAsia="Times New Roman" w:cs="Times New Roman"/>
          <w:color w:val="000000"/>
          <w:spacing w:val="0"/>
          <w:w w:val="100"/>
          <w:position w:val="0"/>
          <w:sz w:val="18"/>
          <w:szCs w:val="18"/>
          <w:lang w:val="en-US" w:eastAsia="en-US" w:bidi="en-US"/>
        </w:rPr>
        <w:t>VPN</w:t>
      </w:r>
      <w:r>
        <w:rPr>
          <w:color w:val="000000"/>
          <w:spacing w:val="0"/>
          <w:w w:val="100"/>
          <w:position w:val="0"/>
          <w:sz w:val="18"/>
          <w:szCs w:val="18"/>
        </w:rPr>
        <w:t>服务 来访问系统.数据不得向公众开放.公司存储的文档是保存在别处物理介质上的数据副本.请求的数量会很低可用性和检索 速度不是公司关心的问题.哪种解决方案能够以最低的成本满足这些要求？</w:t>
      </w:r>
    </w:p>
    <w:p>
      <w:pPr>
        <w:pStyle w:val="5"/>
        <w:keepNext w:val="0"/>
        <w:keepLines w:val="0"/>
        <w:widowControl w:val="0"/>
        <w:numPr>
          <w:ilvl w:val="0"/>
          <w:numId w:val="106"/>
        </w:numPr>
        <w:shd w:val="clear" w:color="auto" w:fill="auto"/>
        <w:tabs>
          <w:tab w:val="left" w:pos="295"/>
        </w:tabs>
        <w:bidi w:val="0"/>
        <w:spacing w:before="0" w:after="0"/>
        <w:ind w:left="0" w:right="0" w:firstLine="0"/>
        <w:jc w:val="left"/>
        <w:rPr>
          <w:sz w:val="18"/>
          <w:szCs w:val="18"/>
        </w:rPr>
      </w:pPr>
      <w:bookmarkStart w:id="434" w:name="bookmark434"/>
      <w:bookmarkEnd w:id="434"/>
      <w:r>
        <w:rPr>
          <w:rFonts w:ascii="宋体" w:hAnsi="宋体" w:eastAsia="宋体" w:cs="宋体"/>
          <w:color w:val="000000"/>
          <w:spacing w:val="0"/>
          <w:w w:val="100"/>
          <w:position w:val="0"/>
          <w:sz w:val="18"/>
          <w:szCs w:val="18"/>
          <w:lang w:val="zh-TW" w:eastAsia="zh-TW" w:bidi="zh-TW"/>
        </w:rPr>
        <w:t>创建</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存储桶配置</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存储桶以默认使用</w:t>
      </w:r>
      <w:r>
        <w:rPr>
          <w:rFonts w:ascii="Times New Roman" w:hAnsi="Times New Roman" w:eastAsia="Times New Roman" w:cs="Times New Roman"/>
          <w:color w:val="000000"/>
          <w:spacing w:val="0"/>
          <w:w w:val="100"/>
          <w:position w:val="0"/>
          <w:sz w:val="18"/>
          <w:szCs w:val="18"/>
          <w:lang w:val="en-US" w:eastAsia="en-US" w:bidi="en-US"/>
        </w:rPr>
        <w:t>S3 One Zone-Infrequent Access (S3 One Zone-IA)</w:t>
      </w:r>
      <w:r>
        <w:rPr>
          <w:rFonts w:ascii="宋体" w:hAnsi="宋体" w:eastAsia="宋体" w:cs="宋体"/>
          <w:color w:val="000000"/>
          <w:spacing w:val="0"/>
          <w:w w:val="100"/>
          <w:position w:val="0"/>
          <w:sz w:val="18"/>
          <w:szCs w:val="18"/>
          <w:lang w:val="zh-TW" w:eastAsia="zh-TW" w:bidi="zh-TW"/>
        </w:rPr>
        <w:t>存储类 别.为网站托管配置</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存储桶.创建</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接曰端点.配置</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存储桶以仅允许通过该端点进行访问</w:t>
      </w:r>
    </w:p>
    <w:p>
      <w:pPr>
        <w:pStyle w:val="5"/>
        <w:keepNext w:val="0"/>
        <w:keepLines w:val="0"/>
        <w:widowControl w:val="0"/>
        <w:numPr>
          <w:ilvl w:val="0"/>
          <w:numId w:val="106"/>
        </w:numPr>
        <w:shd w:val="clear" w:color="auto" w:fill="auto"/>
        <w:tabs>
          <w:tab w:val="left" w:pos="295"/>
        </w:tabs>
        <w:bidi w:val="0"/>
        <w:spacing w:before="0" w:after="0"/>
        <w:ind w:left="0" w:right="0" w:firstLine="0"/>
        <w:jc w:val="left"/>
        <w:rPr>
          <w:sz w:val="18"/>
          <w:szCs w:val="18"/>
        </w:rPr>
      </w:pPr>
      <w:bookmarkStart w:id="435" w:name="bookmark435"/>
      <w:bookmarkEnd w:id="435"/>
      <w:r>
        <w:rPr>
          <w:rFonts w:ascii="宋体" w:hAnsi="宋体" w:eastAsia="宋体" w:cs="宋体"/>
          <w:color w:val="000000"/>
          <w:spacing w:val="0"/>
          <w:w w:val="100"/>
          <w:position w:val="0"/>
          <w:sz w:val="18"/>
          <w:szCs w:val="18"/>
          <w:lang w:val="zh-TW" w:eastAsia="zh-TW" w:bidi="zh-TW"/>
        </w:rPr>
        <w:t>启动运行</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服务器的</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实例.附加•个</w:t>
      </w:r>
      <w:r>
        <w:rPr>
          <w:rFonts w:ascii="Times New Roman" w:hAnsi="Times New Roman" w:eastAsia="Times New Roman" w:cs="Times New Roman"/>
          <w:color w:val="000000"/>
          <w:spacing w:val="0"/>
          <w:w w:val="100"/>
          <w:position w:val="0"/>
          <w:sz w:val="18"/>
          <w:szCs w:val="18"/>
          <w:lang w:val="en-US" w:eastAsia="en-US" w:bidi="en-US"/>
        </w:rPr>
        <w:t>Amazon Elastic File System (Amazon EFS)</w:t>
      </w:r>
      <w:r>
        <w:rPr>
          <w:rFonts w:ascii="宋体" w:hAnsi="宋体" w:eastAsia="宋体" w:cs="宋体"/>
          <w:color w:val="000000"/>
          <w:spacing w:val="0"/>
          <w:w w:val="100"/>
          <w:position w:val="0"/>
          <w:sz w:val="18"/>
          <w:szCs w:val="18"/>
          <w:lang w:val="zh-TW" w:eastAsia="zh-TW" w:bidi="zh-TW"/>
        </w:rPr>
        <w:t>文件系统以将 存档数据存储在</w:t>
      </w:r>
      <w:r>
        <w:rPr>
          <w:rFonts w:ascii="Times New Roman" w:hAnsi="Times New Roman" w:eastAsia="Times New Roman" w:cs="Times New Roman"/>
          <w:color w:val="000000"/>
          <w:spacing w:val="0"/>
          <w:w w:val="100"/>
          <w:position w:val="0"/>
          <w:sz w:val="18"/>
          <w:szCs w:val="18"/>
          <w:lang w:val="en-US" w:eastAsia="en-US" w:bidi="en-US"/>
        </w:rPr>
        <w:t>EFS One Zone-Infrequent Access (EFS One Zone-IA)</w:t>
      </w:r>
      <w:r>
        <w:rPr>
          <w:rFonts w:ascii="宋体" w:hAnsi="宋体" w:eastAsia="宋体" w:cs="宋体"/>
          <w:color w:val="000000"/>
          <w:spacing w:val="0"/>
          <w:w w:val="100"/>
          <w:position w:val="0"/>
          <w:sz w:val="18"/>
          <w:szCs w:val="18"/>
          <w:lang w:val="zh-TW" w:eastAsia="zh-TW" w:bidi="zh-TW"/>
        </w:rPr>
        <w:t>存储类中.配置实例安全组以仅允许从专用网络 访问</w:t>
      </w:r>
    </w:p>
    <w:p>
      <w:pPr>
        <w:pStyle w:val="5"/>
        <w:keepNext w:val="0"/>
        <w:keepLines w:val="0"/>
        <w:widowControl w:val="0"/>
        <w:numPr>
          <w:ilvl w:val="0"/>
          <w:numId w:val="106"/>
        </w:numPr>
        <w:shd w:val="clear" w:color="auto" w:fill="auto"/>
        <w:tabs>
          <w:tab w:val="left" w:pos="295"/>
        </w:tabs>
        <w:bidi w:val="0"/>
        <w:spacing w:before="0" w:after="0"/>
        <w:ind w:left="0" w:right="0" w:firstLine="0"/>
        <w:jc w:val="left"/>
        <w:rPr>
          <w:sz w:val="18"/>
          <w:szCs w:val="18"/>
        </w:rPr>
      </w:pPr>
      <w:bookmarkStart w:id="436" w:name="bookmark436"/>
      <w:bookmarkEnd w:id="436"/>
      <w:r>
        <w:rPr>
          <w:rFonts w:ascii="宋体" w:hAnsi="宋体" w:eastAsia="宋体" w:cs="宋体"/>
          <w:color w:val="000000"/>
          <w:spacing w:val="0"/>
          <w:w w:val="100"/>
          <w:position w:val="0"/>
          <w:sz w:val="18"/>
          <w:szCs w:val="18"/>
          <w:lang w:val="zh-TW" w:eastAsia="zh-TW" w:bidi="zh-TW"/>
        </w:rPr>
        <w:t>启动运行</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服务器的</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实例.附加</w:t>
      </w:r>
      <w:r>
        <w:rPr>
          <w:rFonts w:ascii="Times New Roman" w:hAnsi="Times New Roman" w:eastAsia="Times New Roman" w:cs="Times New Roman"/>
          <w:color w:val="000000"/>
          <w:spacing w:val="0"/>
          <w:w w:val="100"/>
          <w:position w:val="0"/>
          <w:sz w:val="18"/>
          <w:szCs w:val="18"/>
          <w:lang w:val="en-US" w:eastAsia="en-US" w:bidi="en-US"/>
        </w:rPr>
        <w:t>Amazon Elastic Block Store (Amazon EBS)</w:t>
      </w:r>
      <w:r>
        <w:rPr>
          <w:rFonts w:ascii="宋体" w:hAnsi="宋体" w:eastAsia="宋体" w:cs="宋体"/>
          <w:color w:val="000000"/>
          <w:spacing w:val="0"/>
          <w:w w:val="100"/>
          <w:position w:val="0"/>
          <w:sz w:val="18"/>
          <w:szCs w:val="18"/>
          <w:lang w:val="zh-TW" w:eastAsia="zh-TW" w:bidi="zh-TW"/>
        </w:rPr>
        <w:t>卷以存储存档数据 使用</w:t>
      </w:r>
      <w:r>
        <w:rPr>
          <w:rFonts w:ascii="Times New Roman" w:hAnsi="Times New Roman" w:eastAsia="Times New Roman" w:cs="Times New Roman"/>
          <w:color w:val="000000"/>
          <w:spacing w:val="0"/>
          <w:w w:val="100"/>
          <w:position w:val="0"/>
          <w:sz w:val="18"/>
          <w:szCs w:val="18"/>
          <w:lang w:val="en-US" w:eastAsia="en-US" w:bidi="en-US"/>
        </w:rPr>
        <w:t>Cold HDD (sc1)</w:t>
      </w:r>
      <w:r>
        <w:rPr>
          <w:rFonts w:ascii="宋体" w:hAnsi="宋体" w:eastAsia="宋体" w:cs="宋体"/>
          <w:color w:val="000000"/>
          <w:spacing w:val="0"/>
          <w:w w:val="100"/>
          <w:position w:val="0"/>
          <w:sz w:val="18"/>
          <w:szCs w:val="18"/>
          <w:lang w:val="zh-TW" w:eastAsia="zh-TW" w:bidi="zh-TW"/>
        </w:rPr>
        <w:t>卷类型.配置实例安全组以仅允许从专用网络访问</w:t>
      </w:r>
    </w:p>
    <w:p>
      <w:pPr>
        <w:pStyle w:val="4"/>
        <w:keepNext w:val="0"/>
        <w:keepLines w:val="0"/>
        <w:widowControl w:val="0"/>
        <w:numPr>
          <w:ilvl w:val="0"/>
          <w:numId w:val="106"/>
        </w:numPr>
        <w:shd w:val="clear" w:color="auto" w:fill="auto"/>
        <w:tabs>
          <w:tab w:val="left" w:pos="295"/>
        </w:tabs>
        <w:bidi w:val="0"/>
        <w:spacing w:before="0" w:after="180" w:line="199" w:lineRule="exact"/>
        <w:ind w:left="0" w:right="0" w:firstLine="0"/>
        <w:jc w:val="left"/>
        <w:rPr>
          <w:sz w:val="18"/>
          <w:szCs w:val="18"/>
        </w:rPr>
      </w:pPr>
      <w:bookmarkStart w:id="437" w:name="bookmark437"/>
      <w:bookmarkEnd w:id="437"/>
      <w:r>
        <w:rPr>
          <w:color w:val="000000"/>
          <w:spacing w:val="0"/>
          <w:w w:val="100"/>
          <w:position w:val="0"/>
          <w:sz w:val="18"/>
          <w:szCs w:val="18"/>
        </w:rPr>
        <w:t>创建•个</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桶.配置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存储桶以默认使用</w:t>
      </w:r>
      <w:r>
        <w:rPr>
          <w:rFonts w:ascii="Times New Roman" w:hAnsi="Times New Roman" w:eastAsia="Times New Roman" w:cs="Times New Roman"/>
          <w:color w:val="000000"/>
          <w:spacing w:val="0"/>
          <w:w w:val="100"/>
          <w:position w:val="0"/>
          <w:sz w:val="18"/>
          <w:szCs w:val="18"/>
          <w:lang w:val="en-US" w:eastAsia="en-US" w:bidi="en-US"/>
        </w:rPr>
        <w:t>S3 Glacier Deep Archive</w:t>
      </w:r>
      <w:r>
        <w:rPr>
          <w:color w:val="000000"/>
          <w:spacing w:val="0"/>
          <w:w w:val="100"/>
          <w:position w:val="0"/>
          <w:sz w:val="18"/>
          <w:szCs w:val="18"/>
        </w:rPr>
        <w:t>存储类配置用于网站托管的</w:t>
      </w:r>
      <w:r>
        <w:rPr>
          <w:rFonts w:ascii="Times New Roman" w:hAnsi="Times New Roman" w:eastAsia="Times New Roman" w:cs="Times New Roman"/>
          <w:color w:val="000000"/>
          <w:spacing w:val="0"/>
          <w:w w:val="100"/>
          <w:position w:val="0"/>
          <w:sz w:val="18"/>
          <w:szCs w:val="18"/>
          <w:lang w:val="en-US" w:eastAsia="en-US" w:bidi="en-US"/>
        </w:rPr>
        <w:t xml:space="preserve">S3 </w:t>
      </w:r>
      <w:r>
        <w:rPr>
          <w:color w:val="000000"/>
          <w:spacing w:val="0"/>
          <w:w w:val="100"/>
          <w:position w:val="0"/>
          <w:sz w:val="18"/>
          <w:szCs w:val="18"/>
        </w:rPr>
        <w:t>存储桶.创建</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接口端点.配置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存储桶以仅允许通过该端点进行访问</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80" w:line="199"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Q91</w:t>
      </w:r>
      <w:r>
        <w:rPr>
          <w:color w:val="000000"/>
          <w:spacing w:val="0"/>
          <w:w w:val="100"/>
          <w:position w:val="0"/>
          <w:sz w:val="18"/>
          <w:szCs w:val="18"/>
        </w:rPr>
        <w:t>.一家公司已将其表单处理应用程序迁移到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当用户与应用程序交互时，他们通过</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应用程序将扫描的表单 作为文件上传.数据库存储用户元数据和对食储在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中的文件的引用</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应用程序在</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 xml:space="preserve">实例和 </w:t>
      </w:r>
      <w:r>
        <w:rPr>
          <w:rFonts w:ascii="Times New Roman" w:hAnsi="Times New Roman" w:eastAsia="Times New Roman" w:cs="Times New Roman"/>
          <w:color w:val="000000"/>
          <w:spacing w:val="0"/>
          <w:w w:val="100"/>
          <w:position w:val="0"/>
          <w:sz w:val="18"/>
          <w:szCs w:val="18"/>
          <w:lang w:val="en-US" w:eastAsia="en-US" w:bidi="en-US"/>
        </w:rPr>
        <w:t xml:space="preserve">Amazon RDS for PostgreSQL </w:t>
      </w:r>
      <w:r>
        <w:rPr>
          <w:color w:val="000000"/>
          <w:spacing w:val="0"/>
          <w:w w:val="100"/>
          <w:position w:val="0"/>
          <w:sz w:val="18"/>
          <w:szCs w:val="18"/>
        </w:rPr>
        <w:t>数据库上运行.</w:t>
      </w:r>
    </w:p>
    <w:p>
      <w:pPr>
        <w:pStyle w:val="4"/>
        <w:keepNext w:val="0"/>
        <w:keepLines w:val="0"/>
        <w:widowControl w:val="0"/>
        <w:shd w:val="clear" w:color="auto" w:fill="auto"/>
        <w:bidi w:val="0"/>
        <w:spacing w:before="0" w:after="0" w:line="195" w:lineRule="exact"/>
        <w:ind w:left="0" w:right="0" w:firstLine="0"/>
        <w:jc w:val="left"/>
        <w:rPr>
          <w:sz w:val="18"/>
          <w:szCs w:val="18"/>
        </w:rPr>
      </w:pPr>
      <w:r>
        <w:rPr>
          <w:color w:val="000000"/>
          <w:spacing w:val="0"/>
          <w:w w:val="100"/>
          <w:position w:val="0"/>
          <w:sz w:val="18"/>
          <w:szCs w:val="18"/>
        </w:rPr>
        <w:t>上传表单后，应用程序会通过</w:t>
      </w:r>
      <w:r>
        <w:rPr>
          <w:rFonts w:ascii="Times New Roman" w:hAnsi="Times New Roman" w:eastAsia="Times New Roman" w:cs="Times New Roman"/>
          <w:color w:val="000000"/>
          <w:spacing w:val="0"/>
          <w:w w:val="100"/>
          <w:position w:val="0"/>
          <w:sz w:val="18"/>
          <w:szCs w:val="18"/>
          <w:lang w:val="en-US" w:eastAsia="en-US" w:bidi="en-US"/>
        </w:rPr>
        <w:t>Amazon Simple Notification Service (Amazon SNS)</w:t>
      </w:r>
      <w:r>
        <w:rPr>
          <w:color w:val="000000"/>
          <w:spacing w:val="0"/>
          <w:w w:val="100"/>
          <w:position w:val="0"/>
          <w:sz w:val="18"/>
          <w:szCs w:val="18"/>
        </w:rPr>
        <w:t>向团队发送通知.团队成员随后登录 并处理每个表单.团队成员在将信息输入另一个使用</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的系统之前，对表单进行数据验证并提取相关</w:t>
      </w:r>
      <w:r>
        <w:rPr>
          <w:color w:val="000000"/>
          <w:spacing w:val="0"/>
          <w:w w:val="100"/>
          <w:position w:val="0"/>
          <w:sz w:val="18"/>
          <w:szCs w:val="18"/>
          <w:lang w:val="zh-CN" w:eastAsia="zh-CN" w:bidi="zh-CN"/>
        </w:rPr>
        <w:t>数据.</w:t>
      </w:r>
    </w:p>
    <w:p>
      <w:pPr>
        <w:pStyle w:val="4"/>
        <w:keepNext w:val="0"/>
        <w:keepLines w:val="0"/>
        <w:widowControl w:val="0"/>
        <w:shd w:val="clear" w:color="auto" w:fill="auto"/>
        <w:bidi w:val="0"/>
        <w:spacing w:before="0" w:after="0" w:line="195" w:lineRule="exact"/>
        <w:ind w:left="0" w:right="0" w:firstLine="0"/>
        <w:jc w:val="left"/>
        <w:rPr>
          <w:sz w:val="18"/>
          <w:szCs w:val="18"/>
        </w:rPr>
      </w:pPr>
      <w:r>
        <w:rPr>
          <w:color w:val="000000"/>
          <w:spacing w:val="0"/>
          <w:w w:val="100"/>
          <w:position w:val="0"/>
          <w:sz w:val="18"/>
          <w:szCs w:val="18"/>
        </w:rPr>
        <w:t>解决方案架构师需要自动执行表单的手动处理.该解决方案必须提供准确的表单提取，最大限度地缩短上市时间，并最大 限度地减少长期运营</w:t>
      </w:r>
      <w:r>
        <w:rPr>
          <w:color w:val="000000"/>
          <w:spacing w:val="0"/>
          <w:w w:val="100"/>
          <w:position w:val="0"/>
          <w:sz w:val="18"/>
          <w:szCs w:val="18"/>
          <w:lang w:val="zh-CN" w:eastAsia="zh-CN" w:bidi="zh-CN"/>
        </w:rPr>
        <w:t>开销.</w:t>
      </w:r>
    </w:p>
    <w:p>
      <w:pPr>
        <w:pStyle w:val="4"/>
        <w:keepNext w:val="0"/>
        <w:keepLines w:val="0"/>
        <w:widowControl w:val="0"/>
        <w:shd w:val="clear" w:color="auto" w:fill="auto"/>
        <w:bidi w:val="0"/>
        <w:spacing w:before="0" w:after="180" w:line="195" w:lineRule="exact"/>
        <w:ind w:left="0" w:right="0" w:firstLine="0"/>
        <w:jc w:val="left"/>
        <w:rPr>
          <w:sz w:val="18"/>
          <w:szCs w:val="18"/>
        </w:rPr>
        <w:sectPr>
          <w:footnotePr>
            <w:numFmt w:val="decimal"/>
          </w:footnotePr>
          <w:pgSz w:w="11900" w:h="16840"/>
          <w:pgMar w:top="1658" w:right="1851" w:bottom="1658" w:left="1814" w:header="1230" w:footer="1230" w:gutter="0"/>
          <w:cols w:space="720" w:num="1"/>
          <w:rtlGutter w:val="0"/>
          <w:docGrid w:linePitch="360" w:charSpace="0"/>
        </w:sectPr>
      </w:pPr>
      <w:r>
        <w:rPr>
          <w:color w:val="000000"/>
          <w:spacing w:val="0"/>
          <w:w w:val="100"/>
          <w:position w:val="0"/>
          <w:sz w:val="18"/>
          <w:szCs w:val="18"/>
        </w:rPr>
        <w:t>哪种解决方案可以满足这些要求？</w:t>
      </w:r>
    </w:p>
    <w:p>
      <w:pPr>
        <w:pStyle w:val="4"/>
        <w:keepNext w:val="0"/>
        <w:keepLines w:val="0"/>
        <w:widowControl w:val="0"/>
        <w:numPr>
          <w:ilvl w:val="0"/>
          <w:numId w:val="107"/>
        </w:numPr>
        <w:shd w:val="clear" w:color="auto" w:fill="auto"/>
        <w:tabs>
          <w:tab w:val="left" w:pos="300"/>
        </w:tabs>
        <w:bidi w:val="0"/>
        <w:spacing w:before="0" w:after="0" w:line="200" w:lineRule="exact"/>
        <w:ind w:left="0" w:right="0" w:firstLine="0"/>
        <w:jc w:val="left"/>
        <w:rPr>
          <w:sz w:val="18"/>
          <w:szCs w:val="18"/>
        </w:rPr>
      </w:pPr>
      <w:bookmarkStart w:id="438" w:name="bookmark438"/>
      <w:bookmarkEnd w:id="438"/>
      <w:r>
        <w:rPr>
          <w:color w:val="000000"/>
          <w:spacing w:val="0"/>
          <w:w w:val="100"/>
          <w:position w:val="0"/>
          <w:sz w:val="18"/>
          <w:szCs w:val="18"/>
        </w:rPr>
        <w:t>开发自定义库以对表格执行光学字符识别</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OCR).</w:t>
      </w:r>
      <w:r>
        <w:rPr>
          <w:color w:val="000000"/>
          <w:spacing w:val="0"/>
          <w:w w:val="100"/>
          <w:position w:val="0"/>
          <w:sz w:val="18"/>
          <w:szCs w:val="18"/>
        </w:rPr>
        <w:t>将库作为应用程序层部署到</w:t>
      </w:r>
      <w:r>
        <w:rPr>
          <w:rFonts w:ascii="Times New Roman" w:hAnsi="Times New Roman" w:eastAsia="Times New Roman" w:cs="Times New Roman"/>
          <w:color w:val="000000"/>
          <w:spacing w:val="0"/>
          <w:w w:val="100"/>
          <w:position w:val="0"/>
          <w:sz w:val="18"/>
          <w:szCs w:val="18"/>
          <w:lang w:val="en-US" w:eastAsia="en-US" w:bidi="en-US"/>
        </w:rPr>
        <w:t>Amazon Elastic Kubemetes Service (Amazon EKS)</w:t>
      </w:r>
      <w:r>
        <w:rPr>
          <w:color w:val="000000"/>
          <w:spacing w:val="0"/>
          <w:w w:val="100"/>
          <w:position w:val="0"/>
          <w:sz w:val="18"/>
          <w:szCs w:val="18"/>
        </w:rPr>
        <w:t>集群.使用此层在上传表单时处理表单.将输出存储在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中.通过将数据提取到</w:t>
      </w:r>
      <w:r>
        <w:rPr>
          <w:rFonts w:ascii="Times New Roman" w:hAnsi="Times New Roman" w:eastAsia="Times New Roman" w:cs="Times New Roman"/>
          <w:color w:val="000000"/>
          <w:spacing w:val="0"/>
          <w:w w:val="100"/>
          <w:position w:val="0"/>
          <w:sz w:val="18"/>
          <w:szCs w:val="18"/>
          <w:lang w:val="en-US" w:eastAsia="en-US" w:bidi="en-US"/>
        </w:rPr>
        <w:t>Amazon DynamoDB</w:t>
      </w:r>
      <w:r>
        <w:rPr>
          <w:color w:val="000000"/>
          <w:spacing w:val="0"/>
          <w:w w:val="100"/>
          <w:position w:val="0"/>
          <w:sz w:val="18"/>
          <w:szCs w:val="18"/>
        </w:rPr>
        <w:t>表中来解析此输出.将数据提交到目标系统的</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实例上托管新的应用程序层.</w:t>
      </w:r>
    </w:p>
    <w:p>
      <w:pPr>
        <w:pStyle w:val="4"/>
        <w:keepNext w:val="0"/>
        <w:keepLines w:val="0"/>
        <w:widowControl w:val="0"/>
        <w:numPr>
          <w:ilvl w:val="0"/>
          <w:numId w:val="107"/>
        </w:numPr>
        <w:shd w:val="clear" w:color="auto" w:fill="auto"/>
        <w:tabs>
          <w:tab w:val="left" w:pos="300"/>
        </w:tabs>
        <w:bidi w:val="0"/>
        <w:spacing w:before="0" w:after="0" w:line="200" w:lineRule="exact"/>
        <w:ind w:left="0" w:right="0" w:firstLine="0"/>
        <w:jc w:val="left"/>
        <w:rPr>
          <w:sz w:val="18"/>
          <w:szCs w:val="18"/>
        </w:rPr>
      </w:pPr>
      <w:bookmarkStart w:id="439" w:name="bookmark439"/>
      <w:bookmarkEnd w:id="439"/>
      <w:r>
        <w:rPr>
          <w:color w:val="000000"/>
          <w:spacing w:val="0"/>
          <w:w w:val="100"/>
          <w:position w:val="0"/>
          <w:sz w:val="18"/>
          <w:szCs w:val="18"/>
        </w:rPr>
        <w:t>通过使用</w:t>
      </w:r>
      <w:r>
        <w:rPr>
          <w:rFonts w:ascii="Times New Roman" w:hAnsi="Times New Roman" w:eastAsia="Times New Roman" w:cs="Times New Roman"/>
          <w:color w:val="000000"/>
          <w:spacing w:val="0"/>
          <w:w w:val="100"/>
          <w:position w:val="0"/>
          <w:sz w:val="18"/>
          <w:szCs w:val="18"/>
          <w:lang w:val="en-US" w:eastAsia="en-US" w:bidi="en-US"/>
        </w:rPr>
        <w:t>AWS Step Functions</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的应用程序层扩展系统.配置此层以使用在</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实例上训练和托 管的人工智能和机器学习</w:t>
      </w:r>
      <w:r>
        <w:rPr>
          <w:rFonts w:ascii="Times New Roman" w:hAnsi="Times New Roman" w:eastAsia="Times New Roman" w:cs="Times New Roman"/>
          <w:color w:val="000000"/>
          <w:spacing w:val="0"/>
          <w:w w:val="100"/>
          <w:position w:val="0"/>
          <w:sz w:val="18"/>
          <w:szCs w:val="18"/>
          <w:lang w:val="en-US" w:eastAsia="en-US" w:bidi="en-US"/>
        </w:rPr>
        <w:t>(AI/ML)</w:t>
      </w:r>
      <w:r>
        <w:rPr>
          <w:color w:val="000000"/>
          <w:spacing w:val="0"/>
          <w:w w:val="100"/>
          <w:position w:val="0"/>
          <w:sz w:val="18"/>
          <w:szCs w:val="18"/>
        </w:rPr>
        <w:t>模型，以便在上传表单时对表单执行光学字符识别</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OCR).</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将输出存储在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中.通过提取应用层内所需的数据来解析此输出.将数据提交到目标系统的</w:t>
      </w:r>
      <w:r>
        <w:rPr>
          <w:rFonts w:ascii="Times New Roman" w:hAnsi="Times New Roman" w:eastAsia="Times New Roman" w:cs="Times New Roman"/>
          <w:color w:val="000000"/>
          <w:spacing w:val="0"/>
          <w:w w:val="100"/>
          <w:position w:val="0"/>
          <w:sz w:val="18"/>
          <w:szCs w:val="18"/>
          <w:lang w:val="en-US" w:eastAsia="en-US" w:bidi="en-US"/>
        </w:rPr>
        <w:t>APL</w:t>
      </w:r>
    </w:p>
    <w:p>
      <w:pPr>
        <w:pStyle w:val="4"/>
        <w:keepNext w:val="0"/>
        <w:keepLines w:val="0"/>
        <w:widowControl w:val="0"/>
        <w:numPr>
          <w:ilvl w:val="0"/>
          <w:numId w:val="107"/>
        </w:numPr>
        <w:shd w:val="clear" w:color="auto" w:fill="auto"/>
        <w:tabs>
          <w:tab w:val="left" w:pos="300"/>
        </w:tabs>
        <w:bidi w:val="0"/>
        <w:spacing w:before="0" w:after="0" w:line="200" w:lineRule="exact"/>
        <w:ind w:left="0" w:right="0" w:firstLine="0"/>
        <w:jc w:val="left"/>
        <w:rPr>
          <w:sz w:val="18"/>
          <w:szCs w:val="18"/>
        </w:rPr>
      </w:pPr>
      <w:bookmarkStart w:id="440" w:name="bookmark440"/>
      <w:bookmarkEnd w:id="440"/>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实例上托管一个新的应用层.使用此层调用托管在</w:t>
      </w:r>
      <w:r>
        <w:rPr>
          <w:rFonts w:ascii="Times New Roman" w:hAnsi="Times New Roman" w:eastAsia="Times New Roman" w:cs="Times New Roman"/>
          <w:color w:val="000000"/>
          <w:spacing w:val="0"/>
          <w:w w:val="100"/>
          <w:position w:val="0"/>
          <w:sz w:val="18"/>
          <w:szCs w:val="18"/>
          <w:lang w:val="en-US" w:eastAsia="en-US" w:bidi="en-US"/>
        </w:rPr>
        <w:t>Amazon SageMaker</w:t>
      </w:r>
      <w:r>
        <w:rPr>
          <w:color w:val="000000"/>
          <w:spacing w:val="0"/>
          <w:w w:val="100"/>
          <w:position w:val="0"/>
          <w:sz w:val="18"/>
          <w:szCs w:val="18"/>
        </w:rPr>
        <w:t>中训练和托管的人工智能和机器学 习</w:t>
      </w:r>
      <w:r>
        <w:rPr>
          <w:rFonts w:ascii="Times New Roman" w:hAnsi="Times New Roman" w:eastAsia="Times New Roman" w:cs="Times New Roman"/>
          <w:color w:val="000000"/>
          <w:spacing w:val="0"/>
          <w:w w:val="100"/>
          <w:position w:val="0"/>
          <w:sz w:val="18"/>
          <w:szCs w:val="18"/>
          <w:lang w:val="en-US" w:eastAsia="en-US" w:bidi="en-US"/>
        </w:rPr>
        <w:t>(AI/ML)</w:t>
      </w:r>
      <w:r>
        <w:rPr>
          <w:color w:val="000000"/>
          <w:spacing w:val="0"/>
          <w:w w:val="100"/>
          <w:position w:val="0"/>
          <w:sz w:val="18"/>
          <w:szCs w:val="18"/>
        </w:rPr>
        <w:t>模型的终端节点，以对表单执行光学字符识别</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OCR).</w:t>
      </w:r>
      <w:r>
        <w:rPr>
          <w:color w:val="000000"/>
          <w:spacing w:val="0"/>
          <w:w w:val="100"/>
          <w:position w:val="0"/>
          <w:sz w:val="18"/>
          <w:szCs w:val="18"/>
        </w:rPr>
        <w:t>将输出存储在</w:t>
      </w:r>
      <w:r>
        <w:rPr>
          <w:rFonts w:ascii="Times New Roman" w:hAnsi="Times New Roman" w:eastAsia="Times New Roman" w:cs="Times New Roman"/>
          <w:color w:val="000000"/>
          <w:spacing w:val="0"/>
          <w:w w:val="100"/>
          <w:position w:val="0"/>
          <w:sz w:val="18"/>
          <w:szCs w:val="18"/>
          <w:lang w:val="en-US" w:eastAsia="en-US" w:bidi="en-US"/>
        </w:rPr>
        <w:t>Amazon ElastiCache</w:t>
      </w:r>
      <w:r>
        <w:rPr>
          <w:color w:val="000000"/>
          <w:spacing w:val="0"/>
          <w:w w:val="100"/>
          <w:position w:val="0"/>
          <w:sz w:val="18"/>
          <w:szCs w:val="18"/>
        </w:rPr>
        <w:t>中.</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通过提取应用层内所需的数据来解析此输出.将数据提交到日标系统的</w:t>
      </w:r>
      <w:r>
        <w:rPr>
          <w:rFonts w:ascii="Times New Roman" w:hAnsi="Times New Roman" w:eastAsia="Times New Roman" w:cs="Times New Roman"/>
          <w:color w:val="000000"/>
          <w:spacing w:val="0"/>
          <w:w w:val="100"/>
          <w:position w:val="0"/>
          <w:sz w:val="18"/>
          <w:szCs w:val="18"/>
          <w:lang w:val="en-US" w:eastAsia="en-US" w:bidi="en-US"/>
        </w:rPr>
        <w:t>API.</w:t>
      </w:r>
    </w:p>
    <w:p>
      <w:pPr>
        <w:pStyle w:val="4"/>
        <w:keepNext w:val="0"/>
        <w:keepLines w:val="0"/>
        <w:widowControl w:val="0"/>
        <w:numPr>
          <w:ilvl w:val="0"/>
          <w:numId w:val="107"/>
        </w:numPr>
        <w:shd w:val="clear" w:color="auto" w:fill="auto"/>
        <w:tabs>
          <w:tab w:val="left" w:pos="309"/>
        </w:tabs>
        <w:bidi w:val="0"/>
        <w:spacing w:before="0" w:after="160" w:line="200" w:lineRule="exact"/>
        <w:ind w:left="0" w:right="0" w:firstLine="0"/>
        <w:jc w:val="left"/>
        <w:rPr>
          <w:sz w:val="18"/>
          <w:szCs w:val="18"/>
        </w:rPr>
      </w:pPr>
      <w:bookmarkStart w:id="441" w:name="bookmark441"/>
      <w:bookmarkEnd w:id="441"/>
      <w:r>
        <w:rPr>
          <w:color w:val="000000"/>
          <w:spacing w:val="0"/>
          <w:w w:val="100"/>
          <w:position w:val="0"/>
          <w:sz w:val="18"/>
          <w:szCs w:val="18"/>
        </w:rPr>
        <w:t>使用使用</w:t>
      </w:r>
      <w:r>
        <w:rPr>
          <w:rFonts w:ascii="Times New Roman" w:hAnsi="Times New Roman" w:eastAsia="Times New Roman" w:cs="Times New Roman"/>
          <w:color w:val="000000"/>
          <w:spacing w:val="0"/>
          <w:w w:val="100"/>
          <w:position w:val="0"/>
          <w:sz w:val="18"/>
          <w:szCs w:val="18"/>
          <w:lang w:val="en-US" w:eastAsia="en-US" w:bidi="en-US"/>
        </w:rPr>
        <w:t>AWS Step Functions</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的成用程序层扩展系统.配置此层以使用</w:t>
      </w:r>
      <w:r>
        <w:rPr>
          <w:rFonts w:ascii="Times New Roman" w:hAnsi="Times New Roman" w:eastAsia="Times New Roman" w:cs="Times New Roman"/>
          <w:color w:val="000000"/>
          <w:spacing w:val="0"/>
          <w:w w:val="100"/>
          <w:position w:val="0"/>
          <w:sz w:val="18"/>
          <w:szCs w:val="18"/>
          <w:lang w:val="en-US" w:eastAsia="en-US" w:bidi="en-US"/>
        </w:rPr>
        <w:t>Amazon Textract</w:t>
      </w:r>
      <w:r>
        <w:rPr>
          <w:color w:val="000000"/>
          <w:spacing w:val="0"/>
          <w:w w:val="100"/>
          <w:position w:val="0"/>
          <w:sz w:val="18"/>
          <w:szCs w:val="18"/>
        </w:rPr>
        <w:t xml:space="preserve">和 </w:t>
      </w:r>
      <w:r>
        <w:rPr>
          <w:rFonts w:ascii="Times New Roman" w:hAnsi="Times New Roman" w:eastAsia="Times New Roman" w:cs="Times New Roman"/>
          <w:color w:val="000000"/>
          <w:spacing w:val="0"/>
          <w:w w:val="100"/>
          <w:position w:val="0"/>
          <w:sz w:val="18"/>
          <w:szCs w:val="18"/>
          <w:lang w:val="en-US" w:eastAsia="en-US" w:bidi="en-US"/>
        </w:rPr>
        <w:t>Amazon Comprehend</w:t>
      </w:r>
      <w:r>
        <w:rPr>
          <w:color w:val="000000"/>
          <w:spacing w:val="0"/>
          <w:w w:val="100"/>
          <w:position w:val="0"/>
          <w:sz w:val="18"/>
          <w:szCs w:val="18"/>
        </w:rPr>
        <w:t>在上传表单时对表单执行光学字符识别</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OCR).</w:t>
      </w:r>
      <w:r>
        <w:rPr>
          <w:color w:val="000000"/>
          <w:spacing w:val="0"/>
          <w:w w:val="100"/>
          <w:position w:val="0"/>
          <w:sz w:val="18"/>
          <w:szCs w:val="18"/>
        </w:rPr>
        <w:t>将输出存储在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中.通过提取应用层内 所需的数据来解析此输出.将数据提交到目标系统的</w:t>
      </w:r>
      <w:r>
        <w:rPr>
          <w:rFonts w:ascii="Times New Roman" w:hAnsi="Times New Roman" w:eastAsia="Times New Roman" w:cs="Times New Roman"/>
          <w:color w:val="000000"/>
          <w:spacing w:val="0"/>
          <w:w w:val="100"/>
          <w:position w:val="0"/>
          <w:sz w:val="18"/>
          <w:szCs w:val="18"/>
          <w:lang w:val="en-US" w:eastAsia="en-US" w:bidi="en-US"/>
        </w:rPr>
        <w:t>API</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Q92. </w:t>
      </w:r>
      <w:r>
        <w:rPr>
          <w:color w:val="000000"/>
          <w:spacing w:val="0"/>
          <w:w w:val="100"/>
          <w:position w:val="0"/>
          <w:sz w:val="18"/>
          <w:szCs w:val="18"/>
        </w:rPr>
        <w:t>•家冒险公司在其移动应用程序上推出了 •项新功能.用户可以使用该功能随时上传他们的远足和漂流照片和</w:t>
      </w:r>
      <w:r>
        <w:rPr>
          <w:color w:val="000000"/>
          <w:spacing w:val="0"/>
          <w:w w:val="100"/>
          <w:position w:val="0"/>
          <w:sz w:val="18"/>
          <w:szCs w:val="18"/>
          <w:lang w:val="zh-CN" w:eastAsia="zh-CN" w:bidi="zh-CN"/>
        </w:rPr>
        <w:t xml:space="preserve">视频. </w:t>
      </w:r>
      <w:r>
        <w:rPr>
          <w:color w:val="000000"/>
          <w:spacing w:val="0"/>
          <w:w w:val="100"/>
          <w:position w:val="0"/>
          <w:sz w:val="18"/>
          <w:szCs w:val="18"/>
        </w:rPr>
        <w:t>照片和视频存储在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存储桶中的</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标准存储中，并通过</w:t>
      </w:r>
      <w:r>
        <w:rPr>
          <w:rFonts w:ascii="Times New Roman" w:hAnsi="Times New Roman" w:eastAsia="Times New Roman" w:cs="Times New Roman"/>
          <w:color w:val="000000"/>
          <w:spacing w:val="0"/>
          <w:w w:val="100"/>
          <w:position w:val="0"/>
          <w:sz w:val="18"/>
          <w:szCs w:val="18"/>
          <w:lang w:val="en-US" w:eastAsia="en-US" w:bidi="en-US"/>
        </w:rPr>
        <w:t>Amazon CloudFront</w:t>
      </w:r>
      <w:r>
        <w:rPr>
          <w:color w:val="000000"/>
          <w:spacing w:val="0"/>
          <w:w w:val="100"/>
          <w:position w:val="0"/>
          <w:sz w:val="18"/>
          <w:szCs w:val="18"/>
        </w:rPr>
        <w:t>提供.公司需要优化存储成本. 解决方案架构师发现大多数上传的照片和视频在</w:t>
      </w:r>
      <w:r>
        <w:rPr>
          <w:rFonts w:ascii="Times New Roman" w:hAnsi="Times New Roman" w:eastAsia="Times New Roman" w:cs="Times New Roman"/>
          <w:color w:val="000000"/>
          <w:spacing w:val="0"/>
          <w:w w:val="100"/>
          <w:position w:val="0"/>
          <w:sz w:val="18"/>
          <w:szCs w:val="18"/>
        </w:rPr>
        <w:t>30</w:t>
      </w:r>
      <w:r>
        <w:rPr>
          <w:color w:val="000000"/>
          <w:spacing w:val="0"/>
          <w:w w:val="100"/>
          <w:position w:val="0"/>
          <w:sz w:val="18"/>
          <w:szCs w:val="18"/>
        </w:rPr>
        <w:t>天后很少被访问.但是，有些上传的照片和视频在</w:t>
      </w:r>
      <w:r>
        <w:rPr>
          <w:rFonts w:ascii="Times New Roman" w:hAnsi="Times New Roman" w:eastAsia="Times New Roman" w:cs="Times New Roman"/>
          <w:color w:val="000000"/>
          <w:spacing w:val="0"/>
          <w:w w:val="100"/>
          <w:position w:val="0"/>
          <w:sz w:val="18"/>
          <w:szCs w:val="18"/>
        </w:rPr>
        <w:t>30</w:t>
      </w:r>
      <w:r>
        <w:rPr>
          <w:color w:val="000000"/>
          <w:spacing w:val="0"/>
          <w:w w:val="100"/>
          <w:position w:val="0"/>
          <w:sz w:val="18"/>
          <w:szCs w:val="18"/>
        </w:rPr>
        <w:t>天后被频繁访 问.解决方案架构师需要实施•种解决方案，以尽可能低的成本维持照片和视频的亳秒级检索可</w:t>
      </w:r>
      <w:r>
        <w:rPr>
          <w:color w:val="000000"/>
          <w:spacing w:val="0"/>
          <w:w w:val="100"/>
          <w:position w:val="0"/>
          <w:sz w:val="18"/>
          <w:szCs w:val="18"/>
          <w:lang w:val="zh-CN" w:eastAsia="zh-CN" w:bidi="zh-CN"/>
        </w:rPr>
        <w:t>用性.</w:t>
      </w:r>
    </w:p>
    <w:p>
      <w:pPr>
        <w:pStyle w:val="4"/>
        <w:keepNext w:val="0"/>
        <w:keepLines w:val="0"/>
        <w:widowControl w:val="0"/>
        <w:shd w:val="clear" w:color="auto" w:fill="auto"/>
        <w:bidi w:val="0"/>
        <w:spacing w:before="0" w:after="160" w:line="202" w:lineRule="exact"/>
        <w:ind w:left="0" w:right="0" w:firstLine="0"/>
        <w:jc w:val="left"/>
        <w:rPr>
          <w:sz w:val="18"/>
          <w:szCs w:val="18"/>
        </w:rPr>
      </w:pPr>
      <w:r>
        <w:rPr>
          <w:color w:val="000000"/>
          <w:spacing w:val="0"/>
          <w:w w:val="100"/>
          <w:position w:val="0"/>
          <w:sz w:val="18"/>
          <w:szCs w:val="18"/>
        </w:rPr>
        <w:t>哪种解决方案可以满足这些要求？</w:t>
      </w:r>
    </w:p>
    <w:p>
      <w:pPr>
        <w:pStyle w:val="4"/>
        <w:keepNext w:val="0"/>
        <w:keepLines w:val="0"/>
        <w:widowControl w:val="0"/>
        <w:numPr>
          <w:ilvl w:val="0"/>
          <w:numId w:val="108"/>
        </w:numPr>
        <w:shd w:val="clear" w:color="auto" w:fill="auto"/>
        <w:tabs>
          <w:tab w:val="left" w:pos="300"/>
        </w:tabs>
        <w:bidi w:val="0"/>
        <w:spacing w:before="0" w:after="0" w:line="201" w:lineRule="exact"/>
        <w:ind w:left="0" w:right="0" w:firstLine="0"/>
        <w:jc w:val="left"/>
        <w:rPr>
          <w:sz w:val="18"/>
          <w:szCs w:val="18"/>
        </w:rPr>
      </w:pPr>
      <w:bookmarkStart w:id="442" w:name="bookmark442"/>
      <w:bookmarkEnd w:id="442"/>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存储桶上配置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智能</w:t>
      </w:r>
      <w:r>
        <w:rPr>
          <w:color w:val="000000"/>
          <w:spacing w:val="0"/>
          <w:w w:val="100"/>
          <w:position w:val="0"/>
          <w:sz w:val="18"/>
          <w:szCs w:val="18"/>
          <w:lang w:val="zh-CN" w:eastAsia="zh-CN" w:bidi="zh-CN"/>
        </w:rPr>
        <w:t>分层.</w:t>
      </w:r>
    </w:p>
    <w:p>
      <w:pPr>
        <w:pStyle w:val="5"/>
        <w:keepNext w:val="0"/>
        <w:keepLines w:val="0"/>
        <w:widowControl w:val="0"/>
        <w:numPr>
          <w:ilvl w:val="0"/>
          <w:numId w:val="108"/>
        </w:numPr>
        <w:shd w:val="clear" w:color="auto" w:fill="auto"/>
        <w:tabs>
          <w:tab w:val="left" w:pos="300"/>
        </w:tabs>
        <w:bidi w:val="0"/>
        <w:spacing w:before="0" w:after="0" w:line="201" w:lineRule="exact"/>
        <w:ind w:left="0" w:right="0" w:firstLine="0"/>
        <w:jc w:val="left"/>
        <w:rPr>
          <w:sz w:val="18"/>
          <w:szCs w:val="18"/>
        </w:rPr>
      </w:pPr>
      <w:bookmarkStart w:id="443" w:name="bookmark443"/>
      <w:bookmarkEnd w:id="443"/>
      <w:r>
        <w:rPr>
          <w:rFonts w:ascii="宋体" w:hAnsi="宋体" w:eastAsia="宋体" w:cs="宋体"/>
          <w:color w:val="000000"/>
          <w:spacing w:val="0"/>
          <w:w w:val="100"/>
          <w:position w:val="0"/>
          <w:sz w:val="18"/>
          <w:szCs w:val="18"/>
          <w:lang w:val="zh-TW" w:eastAsia="zh-TW" w:bidi="zh-TW"/>
        </w:rPr>
        <w:t>配置</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生命周期策略以在</w:t>
      </w:r>
      <w:r>
        <w:rPr>
          <w:rFonts w:ascii="Times New Roman" w:hAnsi="Times New Roman" w:eastAsia="Times New Roman" w:cs="Times New Roman"/>
          <w:color w:val="000000"/>
          <w:spacing w:val="0"/>
          <w:w w:val="100"/>
          <w:position w:val="0"/>
          <w:sz w:val="18"/>
          <w:szCs w:val="18"/>
          <w:lang w:val="zh-TW" w:eastAsia="zh-TW" w:bidi="zh-TW"/>
        </w:rPr>
        <w:t>30</w:t>
      </w:r>
      <w:r>
        <w:rPr>
          <w:rFonts w:ascii="宋体" w:hAnsi="宋体" w:eastAsia="宋体" w:cs="宋体"/>
          <w:color w:val="000000"/>
          <w:spacing w:val="0"/>
          <w:w w:val="100"/>
          <w:position w:val="0"/>
          <w:sz w:val="18"/>
          <w:szCs w:val="18"/>
          <w:lang w:val="zh-TW" w:eastAsia="zh-TW" w:bidi="zh-TW"/>
        </w:rPr>
        <w:t>天后将图像对象和视频对象从</w:t>
      </w:r>
      <w:r>
        <w:rPr>
          <w:rFonts w:ascii="Times New Roman" w:hAnsi="Times New Roman" w:eastAsia="Times New Roman" w:cs="Times New Roman"/>
          <w:color w:val="000000"/>
          <w:spacing w:val="0"/>
          <w:w w:val="100"/>
          <w:position w:val="0"/>
          <w:sz w:val="18"/>
          <w:szCs w:val="18"/>
          <w:lang w:val="en-US" w:eastAsia="en-US" w:bidi="en-US"/>
        </w:rPr>
        <w:t>S3 Standard</w:t>
      </w:r>
      <w:r>
        <w:rPr>
          <w:rFonts w:ascii="宋体" w:hAnsi="宋体" w:eastAsia="宋体" w:cs="宋体"/>
          <w:color w:val="000000"/>
          <w:spacing w:val="0"/>
          <w:w w:val="100"/>
          <w:position w:val="0"/>
          <w:sz w:val="18"/>
          <w:szCs w:val="18"/>
          <w:lang w:val="zh-TW" w:eastAsia="zh-TW" w:bidi="zh-TW"/>
        </w:rPr>
        <w:t>转换为</w:t>
      </w:r>
      <w:r>
        <w:rPr>
          <w:rFonts w:ascii="Times New Roman" w:hAnsi="Times New Roman" w:eastAsia="Times New Roman" w:cs="Times New Roman"/>
          <w:color w:val="000000"/>
          <w:spacing w:val="0"/>
          <w:w w:val="100"/>
          <w:position w:val="0"/>
          <w:sz w:val="18"/>
          <w:szCs w:val="18"/>
          <w:lang w:val="en-US" w:eastAsia="en-US" w:bidi="en-US"/>
        </w:rPr>
        <w:t>S3 Glacier Deep Archive.</w:t>
      </w:r>
    </w:p>
    <w:p>
      <w:pPr>
        <w:pStyle w:val="5"/>
        <w:keepNext w:val="0"/>
        <w:keepLines w:val="0"/>
        <w:widowControl w:val="0"/>
        <w:numPr>
          <w:ilvl w:val="0"/>
          <w:numId w:val="108"/>
        </w:numPr>
        <w:shd w:val="clear" w:color="auto" w:fill="auto"/>
        <w:tabs>
          <w:tab w:val="left" w:pos="300"/>
        </w:tabs>
        <w:bidi w:val="0"/>
        <w:spacing w:before="0" w:after="0" w:line="201" w:lineRule="exact"/>
        <w:ind w:left="0" w:right="0" w:firstLine="0"/>
        <w:jc w:val="left"/>
        <w:rPr>
          <w:sz w:val="18"/>
          <w:szCs w:val="18"/>
        </w:rPr>
      </w:pPr>
      <w:bookmarkStart w:id="444" w:name="bookmark444"/>
      <w:bookmarkEnd w:id="444"/>
      <w:r>
        <w:rPr>
          <w:rFonts w:ascii="宋体" w:hAnsi="宋体" w:eastAsia="宋体" w:cs="宋体"/>
          <w:color w:val="000000"/>
          <w:spacing w:val="0"/>
          <w:w w:val="100"/>
          <w:position w:val="0"/>
          <w:sz w:val="18"/>
          <w:szCs w:val="18"/>
          <w:lang w:val="zh-TW" w:eastAsia="zh-TW" w:bidi="zh-TW"/>
        </w:rPr>
        <w:t xml:space="preserve">将 </w:t>
      </w:r>
      <w:r>
        <w:rPr>
          <w:rFonts w:ascii="Times New Roman" w:hAnsi="Times New Roman" w:eastAsia="Times New Roman" w:cs="Times New Roman"/>
          <w:color w:val="000000"/>
          <w:spacing w:val="0"/>
          <w:w w:val="100"/>
          <w:position w:val="0"/>
          <w:sz w:val="18"/>
          <w:szCs w:val="18"/>
          <w:lang w:val="en-US" w:eastAsia="en-US" w:bidi="en-US"/>
        </w:rPr>
        <w:t xml:space="preserve">Amazon S3 </w:t>
      </w:r>
      <w:r>
        <w:rPr>
          <w:rFonts w:ascii="宋体" w:hAnsi="宋体" w:eastAsia="宋体" w:cs="宋体"/>
          <w:color w:val="000000"/>
          <w:spacing w:val="0"/>
          <w:w w:val="100"/>
          <w:position w:val="0"/>
          <w:sz w:val="18"/>
          <w:szCs w:val="18"/>
          <w:lang w:val="zh-TW" w:eastAsia="zh-TW" w:bidi="zh-TW"/>
        </w:rPr>
        <w:t xml:space="preserve">替换为安装在 </w:t>
      </w:r>
      <w:r>
        <w:rPr>
          <w:rFonts w:ascii="Times New Roman" w:hAnsi="Times New Roman" w:eastAsia="Times New Roman" w:cs="Times New Roman"/>
          <w:color w:val="000000"/>
          <w:spacing w:val="0"/>
          <w:w w:val="100"/>
          <w:position w:val="0"/>
          <w:sz w:val="18"/>
          <w:szCs w:val="18"/>
          <w:lang w:val="en-US" w:eastAsia="en-US" w:bidi="en-US"/>
        </w:rPr>
        <w:t xml:space="preserve">Amazon EC2 </w:t>
      </w:r>
      <w:r>
        <w:rPr>
          <w:rFonts w:ascii="宋体" w:hAnsi="宋体" w:eastAsia="宋体" w:cs="宋体"/>
          <w:color w:val="000000"/>
          <w:spacing w:val="0"/>
          <w:w w:val="100"/>
          <w:position w:val="0"/>
          <w:sz w:val="18"/>
          <w:szCs w:val="18"/>
          <w:lang w:val="zh-TW" w:eastAsia="zh-TW" w:bidi="zh-TW"/>
        </w:rPr>
        <w:t xml:space="preserve">实例上的 </w:t>
      </w:r>
      <w:r>
        <w:rPr>
          <w:rFonts w:ascii="Times New Roman" w:hAnsi="Times New Roman" w:eastAsia="Times New Roman" w:cs="Times New Roman"/>
          <w:color w:val="000000"/>
          <w:spacing w:val="0"/>
          <w:w w:val="100"/>
          <w:position w:val="0"/>
          <w:sz w:val="18"/>
          <w:szCs w:val="18"/>
          <w:lang w:val="en-US" w:eastAsia="en-US" w:bidi="en-US"/>
        </w:rPr>
        <w:t>Amazon Elastic File System (Amazon EFS)</w:t>
      </w:r>
      <w:r>
        <w:rPr>
          <w:rFonts w:ascii="宋体" w:hAnsi="宋体" w:eastAsia="宋体" w:cs="宋体"/>
          <w:color w:val="000000"/>
          <w:spacing w:val="0"/>
          <w:w w:val="100"/>
          <w:position w:val="0"/>
          <w:sz w:val="18"/>
          <w:szCs w:val="18"/>
          <w:lang w:val="zh-TW" w:eastAsia="zh-TW" w:bidi="zh-TW"/>
        </w:rPr>
        <w:t>文件系统.</w:t>
      </w:r>
    </w:p>
    <w:p>
      <w:pPr>
        <w:pStyle w:val="5"/>
        <w:keepNext w:val="0"/>
        <w:keepLines w:val="0"/>
        <w:widowControl w:val="0"/>
        <w:numPr>
          <w:ilvl w:val="0"/>
          <w:numId w:val="108"/>
        </w:numPr>
        <w:shd w:val="clear" w:color="auto" w:fill="auto"/>
        <w:tabs>
          <w:tab w:val="left" w:pos="300"/>
        </w:tabs>
        <w:bidi w:val="0"/>
        <w:spacing w:before="0" w:after="160" w:line="201" w:lineRule="exact"/>
        <w:ind w:left="0" w:right="0" w:firstLine="0"/>
        <w:jc w:val="left"/>
        <w:rPr>
          <w:sz w:val="18"/>
          <w:szCs w:val="18"/>
        </w:rPr>
      </w:pPr>
      <w:bookmarkStart w:id="445" w:name="bookmark445"/>
      <w:bookmarkEnd w:id="445"/>
      <w:r>
        <w:rPr>
          <w:rFonts w:ascii="宋体" w:hAnsi="宋体" w:eastAsia="宋体" w:cs="宋体"/>
          <w:color w:val="000000"/>
          <w:spacing w:val="0"/>
          <w:w w:val="100"/>
          <w:position w:val="0"/>
          <w:sz w:val="18"/>
          <w:szCs w:val="18"/>
          <w:lang w:val="zh-TW" w:eastAsia="zh-TW" w:bidi="zh-TW"/>
        </w:rPr>
        <w:t>添加</w:t>
      </w:r>
      <w:r>
        <w:rPr>
          <w:rFonts w:ascii="Times New Roman" w:hAnsi="Times New Roman" w:eastAsia="Times New Roman" w:cs="Times New Roman"/>
          <w:color w:val="000000"/>
          <w:spacing w:val="0"/>
          <w:w w:val="100"/>
          <w:position w:val="0"/>
          <w:sz w:val="18"/>
          <w:szCs w:val="18"/>
          <w:lang w:val="en-US" w:eastAsia="en-US" w:bidi="en-US"/>
        </w:rPr>
        <w:t>Cache-Control:max-age</w:t>
      </w:r>
      <w:r>
        <w:rPr>
          <w:rFonts w:ascii="宋体" w:hAnsi="宋体" w:eastAsia="宋体" w:cs="宋体"/>
          <w:color w:val="000000"/>
          <w:spacing w:val="0"/>
          <w:w w:val="100"/>
          <w:position w:val="0"/>
          <w:sz w:val="18"/>
          <w:szCs w:val="18"/>
          <w:lang w:val="zh-TW" w:eastAsia="zh-TW" w:bidi="zh-TW"/>
        </w:rPr>
        <w:t>标头到</w:t>
      </w:r>
      <w:r>
        <w:rPr>
          <w:rFonts w:ascii="Times New Roman" w:hAnsi="Times New Roman" w:eastAsia="Times New Roman" w:cs="Times New Roman"/>
          <w:color w:val="000000"/>
          <w:spacing w:val="0"/>
          <w:w w:val="100"/>
          <w:position w:val="0"/>
          <w:sz w:val="18"/>
          <w:szCs w:val="18"/>
          <w:lang w:val="en-US" w:eastAsia="en-US" w:bidi="en-US"/>
        </w:rPr>
        <w:t>S3image</w:t>
      </w:r>
      <w:r>
        <w:rPr>
          <w:rFonts w:ascii="宋体" w:hAnsi="宋体" w:eastAsia="宋体" w:cs="宋体"/>
          <w:color w:val="000000"/>
          <w:spacing w:val="0"/>
          <w:w w:val="100"/>
          <w:position w:val="0"/>
          <w:sz w:val="18"/>
          <w:szCs w:val="18"/>
          <w:lang w:val="zh-TW" w:eastAsia="zh-TW" w:bidi="zh-TW"/>
        </w:rPr>
        <w:t>对象和</w:t>
      </w:r>
      <w:r>
        <w:rPr>
          <w:rFonts w:ascii="Times New Roman" w:hAnsi="Times New Roman" w:eastAsia="Times New Roman" w:cs="Times New Roman"/>
          <w:color w:val="000000"/>
          <w:spacing w:val="0"/>
          <w:w w:val="100"/>
          <w:position w:val="0"/>
          <w:sz w:val="18"/>
          <w:szCs w:val="18"/>
          <w:lang w:val="en-US" w:eastAsia="en-US" w:bidi="en-US"/>
        </w:rPr>
        <w:t>S3video</w:t>
      </w:r>
      <w:r>
        <w:rPr>
          <w:rFonts w:ascii="宋体" w:hAnsi="宋体" w:eastAsia="宋体" w:cs="宋体"/>
          <w:color w:val="000000"/>
          <w:spacing w:val="0"/>
          <w:w w:val="100"/>
          <w:position w:val="0"/>
          <w:sz w:val="18"/>
          <w:szCs w:val="18"/>
          <w:lang w:val="zh-TW" w:eastAsia="zh-TW" w:bidi="zh-TW"/>
        </w:rPr>
        <w:t>对象.将标题设置为</w:t>
      </w:r>
      <w:r>
        <w:rPr>
          <w:rFonts w:ascii="Times New Roman" w:hAnsi="Times New Roman" w:eastAsia="Times New Roman" w:cs="Times New Roman"/>
          <w:color w:val="000000"/>
          <w:spacing w:val="0"/>
          <w:w w:val="100"/>
          <w:position w:val="0"/>
          <w:sz w:val="18"/>
          <w:szCs w:val="18"/>
          <w:lang w:val="zh-TW" w:eastAsia="zh-TW" w:bidi="zh-TW"/>
        </w:rPr>
        <w:t>30</w:t>
      </w:r>
      <w:r>
        <w:rPr>
          <w:rFonts w:ascii="宋体" w:hAnsi="宋体" w:eastAsia="宋体" w:cs="宋体"/>
          <w:color w:val="000000"/>
          <w:spacing w:val="0"/>
          <w:w w:val="100"/>
          <w:position w:val="0"/>
          <w:sz w:val="18"/>
          <w:szCs w:val="18"/>
          <w:lang w:val="zh-TW" w:eastAsia="zh-TW" w:bidi="zh-TW"/>
        </w:rPr>
        <w:t>天.</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Q93.</w:t>
      </w:r>
      <w:r>
        <w:rPr>
          <w:color w:val="000000"/>
          <w:spacing w:val="0"/>
          <w:w w:val="100"/>
          <w:position w:val="0"/>
          <w:sz w:val="18"/>
          <w:szCs w:val="18"/>
        </w:rPr>
        <w:t>-家公司有•个作为</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函数托管的异步</w:t>
      </w:r>
      <w:r>
        <w:rPr>
          <w:rFonts w:ascii="Times New Roman" w:hAnsi="Times New Roman" w:eastAsia="Times New Roman" w:cs="Times New Roman"/>
          <w:color w:val="000000"/>
          <w:spacing w:val="0"/>
          <w:w w:val="100"/>
          <w:position w:val="0"/>
          <w:sz w:val="18"/>
          <w:szCs w:val="18"/>
          <w:lang w:val="en-US" w:eastAsia="en-US" w:bidi="en-US"/>
        </w:rPr>
        <w:t>HTTP</w:t>
      </w:r>
      <w:r>
        <w:rPr>
          <w:color w:val="000000"/>
          <w:spacing w:val="0"/>
          <w:w w:val="100"/>
          <w:position w:val="0"/>
          <w:sz w:val="18"/>
          <w:szCs w:val="18"/>
        </w:rPr>
        <w:t>应用程序.公共</w:t>
      </w:r>
      <w:r>
        <w:rPr>
          <w:rFonts w:ascii="Times New Roman" w:hAnsi="Times New Roman" w:eastAsia="Times New Roman" w:cs="Times New Roman"/>
          <w:color w:val="000000"/>
          <w:spacing w:val="0"/>
          <w:w w:val="100"/>
          <w:position w:val="0"/>
          <w:sz w:val="18"/>
          <w:szCs w:val="18"/>
          <w:lang w:val="en-US" w:eastAsia="en-US" w:bidi="en-US"/>
        </w:rPr>
        <w:t>Amazon API</w:t>
      </w:r>
      <w:r>
        <w:rPr>
          <w:color w:val="000000"/>
          <w:spacing w:val="0"/>
          <w:w w:val="100"/>
          <w:position w:val="0"/>
          <w:sz w:val="18"/>
          <w:szCs w:val="18"/>
        </w:rPr>
        <w:t>网关端点调用</w:t>
      </w:r>
      <w:r>
        <w:rPr>
          <w:rFonts w:ascii="Times New Roman" w:hAnsi="Times New Roman" w:eastAsia="Times New Roman" w:cs="Times New Roman"/>
          <w:color w:val="000000"/>
          <w:spacing w:val="0"/>
          <w:w w:val="100"/>
          <w:position w:val="0"/>
          <w:sz w:val="18"/>
          <w:szCs w:val="18"/>
          <w:lang w:val="en-US" w:eastAsia="en-US" w:bidi="en-US"/>
        </w:rPr>
        <w:t xml:space="preserve">Lambda </w:t>
      </w:r>
      <w:r>
        <w:rPr>
          <w:color w:val="000000"/>
          <w:spacing w:val="0"/>
          <w:w w:val="100"/>
          <w:position w:val="0"/>
          <w:sz w:val="18"/>
          <w:szCs w:val="18"/>
        </w:rPr>
        <w:t>函数</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函数和</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网关终端节点位于</w:t>
      </w:r>
      <w:r>
        <w:rPr>
          <w:rFonts w:ascii="Times New Roman" w:hAnsi="Times New Roman" w:eastAsia="Times New Roman" w:cs="Times New Roman"/>
          <w:color w:val="000000"/>
          <w:spacing w:val="0"/>
          <w:w w:val="100"/>
          <w:position w:val="0"/>
          <w:sz w:val="18"/>
          <w:szCs w:val="18"/>
          <w:lang w:val="en-US" w:eastAsia="en-US" w:bidi="en-US"/>
        </w:rPr>
        <w:t>us-east-1</w:t>
      </w:r>
      <w:r>
        <w:rPr>
          <w:color w:val="000000"/>
          <w:spacing w:val="0"/>
          <w:w w:val="100"/>
          <w:position w:val="0"/>
          <w:sz w:val="18"/>
          <w:szCs w:val="18"/>
        </w:rPr>
        <w:t>区域.解决方案架构师需要重新设计应用程序以支持故障转移 到另一个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w:t>
      </w:r>
    </w:p>
    <w:p>
      <w:pPr>
        <w:pStyle w:val="4"/>
        <w:keepNext w:val="0"/>
        <w:keepLines w:val="0"/>
        <w:widowControl w:val="0"/>
        <w:shd w:val="clear" w:color="auto" w:fill="auto"/>
        <w:bidi w:val="0"/>
        <w:spacing w:before="0" w:after="160" w:line="199" w:lineRule="exact"/>
        <w:ind w:left="0" w:right="0" w:firstLine="0"/>
        <w:jc w:val="left"/>
        <w:rPr>
          <w:sz w:val="18"/>
          <w:szCs w:val="18"/>
        </w:rPr>
      </w:pPr>
      <w:r>
        <w:rPr>
          <w:color w:val="000000"/>
          <w:spacing w:val="0"/>
          <w:w w:val="100"/>
          <w:position w:val="0"/>
          <w:sz w:val="18"/>
          <w:szCs w:val="18"/>
        </w:rPr>
        <w:t>哪种解决方案可以满足这些要求？</w:t>
      </w:r>
    </w:p>
    <w:p>
      <w:pPr>
        <w:pStyle w:val="4"/>
        <w:keepNext w:val="0"/>
        <w:keepLines w:val="0"/>
        <w:widowControl w:val="0"/>
        <w:numPr>
          <w:ilvl w:val="0"/>
          <w:numId w:val="109"/>
        </w:numPr>
        <w:shd w:val="clear" w:color="auto" w:fill="auto"/>
        <w:tabs>
          <w:tab w:val="left" w:pos="300"/>
        </w:tabs>
        <w:bidi w:val="0"/>
        <w:spacing w:before="0" w:after="0" w:line="201" w:lineRule="exact"/>
        <w:ind w:left="0" w:right="0" w:firstLine="0"/>
        <w:jc w:val="left"/>
        <w:rPr>
          <w:sz w:val="18"/>
          <w:szCs w:val="18"/>
        </w:rPr>
      </w:pPr>
      <w:bookmarkStart w:id="446" w:name="bookmark446"/>
      <w:bookmarkEnd w:id="446"/>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us-west-2</w:t>
      </w:r>
      <w:r>
        <w:rPr>
          <w:color w:val="000000"/>
          <w:spacing w:val="0"/>
          <w:w w:val="100"/>
          <w:position w:val="0"/>
          <w:sz w:val="18"/>
          <w:szCs w:val="18"/>
        </w:rPr>
        <w:t>区域创建</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网关终端节点以将流量定向到</w:t>
      </w:r>
      <w:r>
        <w:rPr>
          <w:rFonts w:ascii="Times New Roman" w:hAnsi="Times New Roman" w:eastAsia="Times New Roman" w:cs="Times New Roman"/>
          <w:color w:val="000000"/>
          <w:spacing w:val="0"/>
          <w:w w:val="100"/>
          <w:position w:val="0"/>
          <w:sz w:val="18"/>
          <w:szCs w:val="18"/>
          <w:lang w:val="en-US" w:eastAsia="en-US" w:bidi="en-US"/>
        </w:rPr>
        <w:t>us-east-1</w:t>
      </w:r>
      <w:r>
        <w:rPr>
          <w:color w:val="000000"/>
          <w:spacing w:val="0"/>
          <w:w w:val="100"/>
          <w:position w:val="0"/>
          <w:sz w:val="18"/>
          <w:szCs w:val="18"/>
        </w:rPr>
        <w:t>中的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函数.配置</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 xml:space="preserve">53 </w:t>
      </w:r>
      <w:r>
        <w:rPr>
          <w:color w:val="000000"/>
          <w:spacing w:val="0"/>
          <w:w w:val="100"/>
          <w:position w:val="0"/>
          <w:sz w:val="18"/>
          <w:szCs w:val="18"/>
        </w:rPr>
        <w:t>以使用故障转移路由策略为两个</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网美终端节点路由</w:t>
      </w:r>
      <w:r>
        <w:rPr>
          <w:color w:val="000000"/>
          <w:spacing w:val="0"/>
          <w:w w:val="100"/>
          <w:position w:val="0"/>
          <w:sz w:val="18"/>
          <w:szCs w:val="18"/>
          <w:lang w:val="zh-CN" w:eastAsia="zh-CN" w:bidi="zh-CN"/>
        </w:rPr>
        <w:t>流量.</w:t>
      </w:r>
    </w:p>
    <w:p>
      <w:pPr>
        <w:pStyle w:val="5"/>
        <w:keepNext w:val="0"/>
        <w:keepLines w:val="0"/>
        <w:widowControl w:val="0"/>
        <w:numPr>
          <w:ilvl w:val="0"/>
          <w:numId w:val="109"/>
        </w:numPr>
        <w:shd w:val="clear" w:color="auto" w:fill="auto"/>
        <w:tabs>
          <w:tab w:val="left" w:pos="300"/>
        </w:tabs>
        <w:bidi w:val="0"/>
        <w:spacing w:before="0" w:after="0" w:line="201" w:lineRule="exact"/>
        <w:ind w:left="0" w:right="0" w:firstLine="0"/>
        <w:jc w:val="left"/>
        <w:rPr>
          <w:sz w:val="18"/>
          <w:szCs w:val="18"/>
        </w:rPr>
      </w:pPr>
      <w:bookmarkStart w:id="447" w:name="bookmark447"/>
      <w:bookmarkEnd w:id="447"/>
      <w:r>
        <w:rPr>
          <w:rFonts w:ascii="宋体" w:hAnsi="宋体" w:eastAsia="宋体" w:cs="宋体"/>
          <w:color w:val="000000"/>
          <w:spacing w:val="0"/>
          <w:w w:val="100"/>
          <w:position w:val="0"/>
          <w:sz w:val="18"/>
          <w:szCs w:val="18"/>
          <w:lang w:val="zh-TW" w:eastAsia="zh-TW" w:bidi="zh-TW"/>
        </w:rPr>
        <w:t>创建•个</w:t>
      </w:r>
      <w:r>
        <w:rPr>
          <w:rFonts w:ascii="Times New Roman" w:hAnsi="Times New Roman" w:eastAsia="Times New Roman" w:cs="Times New Roman"/>
          <w:color w:val="000000"/>
          <w:spacing w:val="0"/>
          <w:w w:val="100"/>
          <w:position w:val="0"/>
          <w:sz w:val="18"/>
          <w:szCs w:val="18"/>
          <w:lang w:val="en-US" w:eastAsia="en-US" w:bidi="en-US"/>
        </w:rPr>
        <w:t>Amazon Simple Queue Service (Amazon SQS)</w:t>
      </w:r>
      <w:r>
        <w:rPr>
          <w:rFonts w:ascii="宋体" w:hAnsi="宋体" w:eastAsia="宋体" w:cs="宋体"/>
          <w:color w:val="000000"/>
          <w:spacing w:val="0"/>
          <w:w w:val="100"/>
          <w:position w:val="0"/>
          <w:sz w:val="18"/>
          <w:szCs w:val="18"/>
          <w:lang w:val="zh-TW" w:eastAsia="zh-TW" w:bidi="zh-TW"/>
        </w:rPr>
        <w:t>队列.配置</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网关以将流量定向到</w:t>
      </w:r>
      <w:r>
        <w:rPr>
          <w:rFonts w:ascii="Times New Roman" w:hAnsi="Times New Roman" w:eastAsia="Times New Roman" w:cs="Times New Roman"/>
          <w:color w:val="000000"/>
          <w:spacing w:val="0"/>
          <w:w w:val="100"/>
          <w:position w:val="0"/>
          <w:sz w:val="18"/>
          <w:szCs w:val="18"/>
          <w:lang w:val="en-US" w:eastAsia="en-US" w:bidi="en-US"/>
        </w:rPr>
        <w:t>SQS</w:t>
      </w:r>
      <w:r>
        <w:rPr>
          <w:rFonts w:ascii="宋体" w:hAnsi="宋体" w:eastAsia="宋体" w:cs="宋体"/>
          <w:color w:val="000000"/>
          <w:spacing w:val="0"/>
          <w:w w:val="100"/>
          <w:position w:val="0"/>
          <w:sz w:val="18"/>
          <w:szCs w:val="18"/>
          <w:lang w:val="zh-TW" w:eastAsia="zh-TW" w:bidi="zh-TW"/>
        </w:rPr>
        <w:t xml:space="preserve">队列而不是 </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函数.配置</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函数以从队列中拉取消息进行</w:t>
      </w:r>
      <w:r>
        <w:rPr>
          <w:rFonts w:ascii="宋体" w:hAnsi="宋体" w:eastAsia="宋体" w:cs="宋体"/>
          <w:color w:val="000000"/>
          <w:spacing w:val="0"/>
          <w:w w:val="100"/>
          <w:position w:val="0"/>
          <w:sz w:val="18"/>
          <w:szCs w:val="18"/>
          <w:lang w:val="zh-CN" w:eastAsia="zh-CN" w:bidi="zh-CN"/>
        </w:rPr>
        <w:t>处理.</w:t>
      </w:r>
    </w:p>
    <w:p>
      <w:pPr>
        <w:pStyle w:val="5"/>
        <w:keepNext w:val="0"/>
        <w:keepLines w:val="0"/>
        <w:widowControl w:val="0"/>
        <w:numPr>
          <w:ilvl w:val="0"/>
          <w:numId w:val="110"/>
        </w:numPr>
        <w:shd w:val="clear" w:color="auto" w:fill="auto"/>
        <w:tabs>
          <w:tab w:val="left" w:pos="300"/>
        </w:tabs>
        <w:bidi w:val="0"/>
        <w:spacing w:before="0" w:after="0" w:line="201" w:lineRule="exact"/>
        <w:ind w:left="0" w:right="0" w:firstLine="0"/>
        <w:jc w:val="left"/>
        <w:rPr>
          <w:sz w:val="18"/>
          <w:szCs w:val="18"/>
        </w:rPr>
      </w:pPr>
      <w:bookmarkStart w:id="448" w:name="bookmark448"/>
      <w:bookmarkEnd w:id="448"/>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函数部署到</w:t>
      </w:r>
      <w:r>
        <w:rPr>
          <w:rFonts w:ascii="Times New Roman" w:hAnsi="Times New Roman" w:eastAsia="Times New Roman" w:cs="Times New Roman"/>
          <w:color w:val="000000"/>
          <w:spacing w:val="0"/>
          <w:w w:val="100"/>
          <w:position w:val="0"/>
          <w:sz w:val="18"/>
          <w:szCs w:val="18"/>
          <w:lang w:val="en-US" w:eastAsia="en-US" w:bidi="en-US"/>
        </w:rPr>
        <w:t>us-west-2</w:t>
      </w:r>
      <w:r>
        <w:rPr>
          <w:rFonts w:ascii="宋体" w:hAnsi="宋体" w:eastAsia="宋体" w:cs="宋体"/>
          <w:color w:val="000000"/>
          <w:spacing w:val="0"/>
          <w:w w:val="100"/>
          <w:position w:val="0"/>
          <w:sz w:val="18"/>
          <w:szCs w:val="18"/>
          <w:lang w:val="zh-TW" w:eastAsia="zh-TW" w:bidi="zh-TW"/>
        </w:rPr>
        <w:t>区域.在</w:t>
      </w:r>
      <w:r>
        <w:rPr>
          <w:rFonts w:ascii="Times New Roman" w:hAnsi="Times New Roman" w:eastAsia="Times New Roman" w:cs="Times New Roman"/>
          <w:color w:val="000000"/>
          <w:spacing w:val="0"/>
          <w:w w:val="100"/>
          <w:position w:val="0"/>
          <w:sz w:val="18"/>
          <w:szCs w:val="18"/>
          <w:lang w:val="en-US" w:eastAsia="en-US" w:bidi="en-US"/>
        </w:rPr>
        <w:t>us-west-2</w:t>
      </w:r>
      <w:r>
        <w:rPr>
          <w:rFonts w:ascii="宋体" w:hAnsi="宋体" w:eastAsia="宋体" w:cs="宋体"/>
          <w:color w:val="000000"/>
          <w:spacing w:val="0"/>
          <w:w w:val="100"/>
          <w:position w:val="0"/>
          <w:sz w:val="18"/>
          <w:szCs w:val="18"/>
          <w:lang w:val="zh-TW" w:eastAsia="zh-TW" w:bidi="zh-TW"/>
        </w:rPr>
        <w:t>中创建</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网关终端节点以将流量定向到</w:t>
      </w:r>
      <w:r>
        <w:rPr>
          <w:rFonts w:ascii="Times New Roman" w:hAnsi="Times New Roman" w:eastAsia="Times New Roman" w:cs="Times New Roman"/>
          <w:color w:val="000000"/>
          <w:spacing w:val="0"/>
          <w:w w:val="100"/>
          <w:position w:val="0"/>
          <w:sz w:val="18"/>
          <w:szCs w:val="18"/>
          <w:lang w:val="en-US" w:eastAsia="en-US" w:bidi="en-US"/>
        </w:rPr>
        <w:t>us-west-2</w:t>
      </w:r>
      <w:r>
        <w:rPr>
          <w:rFonts w:ascii="宋体" w:hAnsi="宋体" w:eastAsia="宋体" w:cs="宋体"/>
          <w:color w:val="000000"/>
          <w:spacing w:val="0"/>
          <w:w w:val="100"/>
          <w:position w:val="0"/>
          <w:sz w:val="18"/>
          <w:szCs w:val="18"/>
          <w:lang w:val="zh-TW" w:eastAsia="zh-TW" w:bidi="zh-TW"/>
        </w:rPr>
        <w:t xml:space="preserve">中的 </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函数.配置</w:t>
      </w:r>
      <w:r>
        <w:rPr>
          <w:rFonts w:ascii="Times New Roman" w:hAnsi="Times New Roman" w:eastAsia="Times New Roman" w:cs="Times New Roman"/>
          <w:color w:val="000000"/>
          <w:spacing w:val="0"/>
          <w:w w:val="100"/>
          <w:position w:val="0"/>
          <w:sz w:val="18"/>
          <w:szCs w:val="18"/>
          <w:lang w:val="en-US" w:eastAsia="en-US" w:bidi="en-US"/>
        </w:rPr>
        <w:t>AWS Global Accelerator</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Application Load Balancer</w:t>
      </w:r>
      <w:r>
        <w:rPr>
          <w:rFonts w:ascii="宋体" w:hAnsi="宋体" w:eastAsia="宋体" w:cs="宋体"/>
          <w:color w:val="000000"/>
          <w:spacing w:val="0"/>
          <w:w w:val="100"/>
          <w:position w:val="0"/>
          <w:sz w:val="18"/>
          <w:szCs w:val="18"/>
          <w:lang w:val="zh-TW" w:eastAsia="zh-TW" w:bidi="zh-TW"/>
        </w:rPr>
        <w:t>以管理跨两个</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网关终端节点的流量.</w:t>
      </w:r>
    </w:p>
    <w:p>
      <w:pPr>
        <w:pStyle w:val="4"/>
        <w:keepNext w:val="0"/>
        <w:keepLines w:val="0"/>
        <w:widowControl w:val="0"/>
        <w:numPr>
          <w:ilvl w:val="0"/>
          <w:numId w:val="111"/>
        </w:numPr>
        <w:shd w:val="clear" w:color="auto" w:fill="auto"/>
        <w:tabs>
          <w:tab w:val="left" w:pos="309"/>
        </w:tabs>
        <w:bidi w:val="0"/>
        <w:spacing w:before="0" w:after="160" w:line="201" w:lineRule="exact"/>
        <w:ind w:left="0" w:right="0" w:firstLine="0"/>
        <w:jc w:val="left"/>
        <w:rPr>
          <w:sz w:val="18"/>
          <w:szCs w:val="18"/>
        </w:rPr>
      </w:pPr>
      <w:bookmarkStart w:id="449" w:name="bookmark449"/>
      <w:bookmarkEnd w:id="449"/>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函数和</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网关端点部署到</w:t>
      </w:r>
      <w:r>
        <w:rPr>
          <w:rFonts w:ascii="Times New Roman" w:hAnsi="Times New Roman" w:eastAsia="Times New Roman" w:cs="Times New Roman"/>
          <w:color w:val="000000"/>
          <w:spacing w:val="0"/>
          <w:w w:val="100"/>
          <w:position w:val="0"/>
          <w:sz w:val="18"/>
          <w:szCs w:val="18"/>
          <w:lang w:val="en-US" w:eastAsia="en-US" w:bidi="en-US"/>
        </w:rPr>
        <w:t>us-west-2</w:t>
      </w:r>
      <w:r>
        <w:rPr>
          <w:color w:val="000000"/>
          <w:spacing w:val="0"/>
          <w:w w:val="100"/>
          <w:position w:val="0"/>
          <w:sz w:val="18"/>
          <w:szCs w:val="18"/>
        </w:rPr>
        <w:t>区域.配置</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 xml:space="preserve">以使用故障转移路由策略为两个 </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网关终端节点路由</w:t>
      </w:r>
      <w:r>
        <w:rPr>
          <w:color w:val="000000"/>
          <w:spacing w:val="0"/>
          <w:w w:val="100"/>
          <w:position w:val="0"/>
          <w:sz w:val="18"/>
          <w:szCs w:val="18"/>
          <w:lang w:val="zh-CN" w:eastAsia="zh-CN" w:bidi="zh-CN"/>
        </w:rPr>
        <w:t>流量.</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Q94</w:t>
      </w:r>
      <w:r>
        <w:rPr>
          <w:color w:val="000000"/>
          <w:spacing w:val="0"/>
          <w:w w:val="100"/>
          <w:position w:val="0"/>
          <w:sz w:val="18"/>
          <w:szCs w:val="18"/>
        </w:rPr>
        <w:t>.一家公司在单个</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实例上托管一个关键应用程序.该应用程序使用</w:t>
      </w:r>
      <w:r>
        <w:rPr>
          <w:rFonts w:ascii="Times New Roman" w:hAnsi="Times New Roman" w:eastAsia="Times New Roman" w:cs="Times New Roman"/>
          <w:color w:val="000000"/>
          <w:spacing w:val="0"/>
          <w:w w:val="100"/>
          <w:position w:val="0"/>
          <w:sz w:val="18"/>
          <w:szCs w:val="18"/>
          <w:lang w:val="en-US" w:eastAsia="en-US" w:bidi="en-US"/>
        </w:rPr>
        <w:t>Amazon ElastiCache for Redis</w:t>
      </w:r>
      <w:r>
        <w:rPr>
          <w:color w:val="000000"/>
          <w:spacing w:val="0"/>
          <w:w w:val="100"/>
          <w:position w:val="0"/>
          <w:sz w:val="18"/>
          <w:szCs w:val="18"/>
        </w:rPr>
        <w:t>单 节点集群作为内存数据存储.该应用程序将</w:t>
      </w:r>
      <w:r>
        <w:rPr>
          <w:rFonts w:ascii="Times New Roman" w:hAnsi="Times New Roman" w:eastAsia="Times New Roman" w:cs="Times New Roman"/>
          <w:color w:val="000000"/>
          <w:spacing w:val="0"/>
          <w:w w:val="100"/>
          <w:position w:val="0"/>
          <w:sz w:val="18"/>
          <w:szCs w:val="18"/>
          <w:lang w:val="en-US" w:eastAsia="en-US" w:bidi="en-US"/>
        </w:rPr>
        <w:t>Amazon RDS for MariaDB</w:t>
      </w:r>
      <w:r>
        <w:rPr>
          <w:color w:val="000000"/>
          <w:spacing w:val="0"/>
          <w:w w:val="100"/>
          <w:position w:val="0"/>
          <w:sz w:val="18"/>
          <w:szCs w:val="18"/>
        </w:rPr>
        <w:t>数据库实例用于关系数据库.为了使应用程序正常 运行，基础设施的每一部分都必须健康并且必须处于活动状态.解决方案架构师需要改进应用程序的体系结构，以便基础 架构可以自动从故障中恢复，停机时间尽可能短.哪些步骤组合可以满足这些要求？(选择三个</w:t>
      </w:r>
      <w:r>
        <w:rPr>
          <w:color w:val="000000"/>
          <w:spacing w:val="0"/>
          <w:w w:val="100"/>
          <w:position w:val="0"/>
          <w:sz w:val="18"/>
          <w:szCs w:val="18"/>
          <w:lang w:val="en-US" w:eastAsia="en-US" w:bidi="en-US"/>
        </w:rPr>
        <w:t>.)</w:t>
      </w:r>
    </w:p>
    <w:p>
      <w:pPr>
        <w:pStyle w:val="5"/>
        <w:keepNext w:val="0"/>
        <w:keepLines w:val="0"/>
        <w:widowControl w:val="0"/>
        <w:numPr>
          <w:ilvl w:val="0"/>
          <w:numId w:val="112"/>
        </w:numPr>
        <w:shd w:val="clear" w:color="auto" w:fill="auto"/>
        <w:tabs>
          <w:tab w:val="left" w:pos="300"/>
        </w:tabs>
        <w:bidi w:val="0"/>
        <w:spacing w:before="0" w:after="0" w:line="208" w:lineRule="exact"/>
        <w:ind w:left="0" w:right="0" w:firstLine="0"/>
        <w:jc w:val="left"/>
        <w:rPr>
          <w:sz w:val="18"/>
          <w:szCs w:val="18"/>
        </w:rPr>
      </w:pPr>
      <w:bookmarkStart w:id="450" w:name="bookmark450"/>
      <w:bookmarkEnd w:id="450"/>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Elastic Load Balancer</w:t>
      </w:r>
      <w:r>
        <w:rPr>
          <w:rFonts w:ascii="宋体" w:hAnsi="宋体" w:eastAsia="宋体" w:cs="宋体"/>
          <w:color w:val="000000"/>
          <w:spacing w:val="0"/>
          <w:w w:val="100"/>
          <w:position w:val="0"/>
          <w:sz w:val="18"/>
          <w:szCs w:val="18"/>
          <w:lang w:val="zh-TW" w:eastAsia="zh-TW" w:bidi="zh-TW"/>
        </w:rPr>
        <w:t>在多个</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实例之间分配流量.确保</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实例是具有至少两个实例容量的</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组的一部分.</w:t>
      </w:r>
    </w:p>
    <w:p>
      <w:pPr>
        <w:pStyle w:val="4"/>
        <w:keepNext w:val="0"/>
        <w:keepLines w:val="0"/>
        <w:widowControl w:val="0"/>
        <w:numPr>
          <w:ilvl w:val="0"/>
          <w:numId w:val="112"/>
        </w:numPr>
        <w:shd w:val="clear" w:color="auto" w:fill="auto"/>
        <w:tabs>
          <w:tab w:val="left" w:pos="300"/>
        </w:tabs>
        <w:bidi w:val="0"/>
        <w:spacing w:before="0" w:after="0" w:line="208" w:lineRule="exact"/>
        <w:ind w:left="0" w:right="0" w:firstLine="0"/>
        <w:jc w:val="left"/>
        <w:rPr>
          <w:sz w:val="18"/>
          <w:szCs w:val="18"/>
        </w:rPr>
      </w:pPr>
      <w:bookmarkStart w:id="451" w:name="bookmark451"/>
      <w:bookmarkEnd w:id="451"/>
      <w:r>
        <w:rPr>
          <w:color w:val="000000"/>
          <w:spacing w:val="0"/>
          <w:w w:val="100"/>
          <w:position w:val="0"/>
          <w:sz w:val="18"/>
          <w:szCs w:val="18"/>
        </w:rPr>
        <w:t>使用弹性负载均衡器在多个</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实例之间分配流量.确保</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实例配置为无限制</w:t>
      </w:r>
      <w:r>
        <w:rPr>
          <w:color w:val="000000"/>
          <w:spacing w:val="0"/>
          <w:w w:val="100"/>
          <w:position w:val="0"/>
          <w:sz w:val="18"/>
          <w:szCs w:val="18"/>
          <w:lang w:val="zh-CN" w:eastAsia="zh-CN" w:bidi="zh-CN"/>
        </w:rPr>
        <w:t>模式.</w:t>
      </w:r>
    </w:p>
    <w:p>
      <w:pPr>
        <w:pStyle w:val="4"/>
        <w:keepNext w:val="0"/>
        <w:keepLines w:val="0"/>
        <w:widowControl w:val="0"/>
        <w:numPr>
          <w:ilvl w:val="0"/>
          <w:numId w:val="112"/>
        </w:numPr>
        <w:shd w:val="clear" w:color="auto" w:fill="auto"/>
        <w:tabs>
          <w:tab w:val="left" w:pos="300"/>
        </w:tabs>
        <w:bidi w:val="0"/>
        <w:spacing w:before="0" w:after="0" w:line="208" w:lineRule="exact"/>
        <w:ind w:left="0" w:right="0" w:firstLine="0"/>
        <w:jc w:val="left"/>
        <w:rPr>
          <w:sz w:val="18"/>
          <w:szCs w:val="18"/>
        </w:rPr>
      </w:pPr>
      <w:bookmarkStart w:id="452" w:name="bookmark452"/>
      <w:bookmarkEnd w:id="452"/>
      <w:r>
        <w:rPr>
          <w:color w:val="000000"/>
          <w:spacing w:val="0"/>
          <w:w w:val="100"/>
          <w:position w:val="0"/>
          <w:sz w:val="18"/>
          <w:szCs w:val="18"/>
        </w:rPr>
        <w:t>修改数据库实例以在同•可用区中创建只读副本.在故障场景中将只读副本提升为主数据库实例.</w:t>
      </w:r>
    </w:p>
    <w:p>
      <w:pPr>
        <w:pStyle w:val="4"/>
        <w:keepNext w:val="0"/>
        <w:keepLines w:val="0"/>
        <w:widowControl w:val="0"/>
        <w:numPr>
          <w:ilvl w:val="0"/>
          <w:numId w:val="112"/>
        </w:numPr>
        <w:shd w:val="clear" w:color="auto" w:fill="auto"/>
        <w:tabs>
          <w:tab w:val="left" w:pos="300"/>
        </w:tabs>
        <w:bidi w:val="0"/>
        <w:spacing w:before="0" w:after="0" w:line="208" w:lineRule="exact"/>
        <w:ind w:left="0" w:right="0" w:firstLine="0"/>
        <w:jc w:val="left"/>
        <w:rPr>
          <w:sz w:val="18"/>
          <w:szCs w:val="18"/>
        </w:rPr>
      </w:pPr>
      <w:bookmarkStart w:id="453" w:name="bookmark453"/>
      <w:bookmarkEnd w:id="453"/>
      <w:r>
        <w:rPr>
          <w:color w:val="000000"/>
          <w:spacing w:val="0"/>
          <w:w w:val="100"/>
          <w:position w:val="0"/>
          <w:sz w:val="18"/>
          <w:szCs w:val="18"/>
        </w:rPr>
        <w:t>修改数据库实例以创建跨两个可用区的多可用区</w:t>
      </w:r>
      <w:r>
        <w:rPr>
          <w:color w:val="000000"/>
          <w:spacing w:val="0"/>
          <w:w w:val="100"/>
          <w:position w:val="0"/>
          <w:sz w:val="18"/>
          <w:szCs w:val="18"/>
          <w:lang w:val="zh-CN" w:eastAsia="zh-CN" w:bidi="zh-CN"/>
        </w:rPr>
        <w:t>部署.</w:t>
      </w:r>
    </w:p>
    <w:p>
      <w:pPr>
        <w:pStyle w:val="5"/>
        <w:keepNext w:val="0"/>
        <w:keepLines w:val="0"/>
        <w:widowControl w:val="0"/>
        <w:numPr>
          <w:ilvl w:val="0"/>
          <w:numId w:val="112"/>
        </w:numPr>
        <w:shd w:val="clear" w:color="auto" w:fill="auto"/>
        <w:tabs>
          <w:tab w:val="left" w:pos="300"/>
        </w:tabs>
        <w:bidi w:val="0"/>
        <w:spacing w:before="0" w:after="0" w:line="208" w:lineRule="exact"/>
        <w:ind w:left="0" w:right="0" w:firstLine="0"/>
        <w:jc w:val="left"/>
        <w:rPr>
          <w:sz w:val="18"/>
          <w:szCs w:val="18"/>
        </w:rPr>
      </w:pPr>
      <w:bookmarkStart w:id="454" w:name="bookmark454"/>
      <w:bookmarkEnd w:id="454"/>
      <w:r>
        <w:rPr>
          <w:rFonts w:ascii="宋体" w:hAnsi="宋体" w:eastAsia="宋体" w:cs="宋体"/>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en-US" w:eastAsia="en-US" w:bidi="en-US"/>
        </w:rPr>
        <w:t>ElastiCache for Redis</w:t>
      </w:r>
      <w:r>
        <w:rPr>
          <w:rFonts w:ascii="宋体" w:hAnsi="宋体" w:eastAsia="宋体" w:cs="宋体"/>
          <w:color w:val="000000"/>
          <w:spacing w:val="0"/>
          <w:w w:val="100"/>
          <w:position w:val="0"/>
          <w:sz w:val="18"/>
          <w:szCs w:val="18"/>
          <w:lang w:val="zh-TW" w:eastAsia="zh-TW" w:bidi="zh-TW"/>
        </w:rPr>
        <w:t>集群创建•个复制组.将集群配置为使用至少具有两个实例容量的</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w:t>
      </w:r>
    </w:p>
    <w:p>
      <w:pPr>
        <w:pStyle w:val="5"/>
        <w:keepNext w:val="0"/>
        <w:keepLines w:val="0"/>
        <w:widowControl w:val="0"/>
        <w:numPr>
          <w:ilvl w:val="0"/>
          <w:numId w:val="112"/>
        </w:numPr>
        <w:shd w:val="clear" w:color="auto" w:fill="auto"/>
        <w:tabs>
          <w:tab w:val="left" w:pos="300"/>
        </w:tabs>
        <w:bidi w:val="0"/>
        <w:spacing w:before="0" w:after="160" w:line="208" w:lineRule="exact"/>
        <w:ind w:left="0" w:right="0" w:firstLine="0"/>
        <w:jc w:val="left"/>
        <w:rPr>
          <w:sz w:val="18"/>
          <w:szCs w:val="18"/>
        </w:rPr>
        <w:sectPr>
          <w:footnotePr>
            <w:numFmt w:val="decimal"/>
          </w:footnotePr>
          <w:pgSz w:w="11900" w:h="16840"/>
          <w:pgMar w:top="1547" w:right="1853" w:bottom="1547" w:left="1881" w:header="1119" w:footer="1119" w:gutter="0"/>
          <w:cols w:space="720" w:num="1"/>
          <w:rtlGutter w:val="0"/>
          <w:docGrid w:linePitch="360" w:charSpace="0"/>
        </w:sectPr>
      </w:pPr>
      <w:bookmarkStart w:id="455" w:name="bookmark455"/>
      <w:bookmarkEnd w:id="455"/>
      <w:r>
        <w:rPr>
          <w:rFonts w:ascii="宋体" w:hAnsi="宋体" w:eastAsia="宋体" w:cs="宋体"/>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en-US" w:eastAsia="en-US" w:bidi="en-US"/>
        </w:rPr>
        <w:t>ElastiCache for Redis</w:t>
      </w:r>
      <w:r>
        <w:rPr>
          <w:rFonts w:ascii="宋体" w:hAnsi="宋体" w:eastAsia="宋体" w:cs="宋体"/>
          <w:color w:val="000000"/>
          <w:spacing w:val="0"/>
          <w:w w:val="100"/>
          <w:position w:val="0"/>
          <w:sz w:val="18"/>
          <w:szCs w:val="18"/>
          <w:lang w:val="zh-TW" w:eastAsia="zh-TW" w:bidi="zh-TW"/>
        </w:rPr>
        <w:t>集群创建•个复制组.在集群上启用多可</w:t>
      </w:r>
      <w:r>
        <w:rPr>
          <w:rFonts w:ascii="宋体" w:hAnsi="宋体" w:eastAsia="宋体" w:cs="宋体"/>
          <w:color w:val="000000"/>
          <w:spacing w:val="0"/>
          <w:w w:val="100"/>
          <w:position w:val="0"/>
          <w:sz w:val="18"/>
          <w:szCs w:val="18"/>
          <w:lang w:val="zh-CN" w:eastAsia="zh-CN" w:bidi="zh-CN"/>
        </w:rPr>
        <w:t>用区.</w:t>
      </w:r>
    </w:p>
    <w:p>
      <w:pPr>
        <w:pStyle w:val="5"/>
        <w:keepNext w:val="0"/>
        <w:keepLines w:val="0"/>
        <w:widowControl w:val="0"/>
        <w:shd w:val="clear" w:color="auto" w:fill="auto"/>
        <w:bidi w:val="0"/>
        <w:spacing w:before="0" w:after="0" w:line="202"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ADE</w:t>
      </w:r>
    </w:p>
    <w:p>
      <w:pPr>
        <w:pStyle w:val="4"/>
        <w:keepNext w:val="0"/>
        <w:keepLines w:val="0"/>
        <w:widowControl w:val="0"/>
        <w:shd w:val="clear" w:color="auto" w:fill="auto"/>
        <w:bidi w:val="0"/>
        <w:spacing w:before="0" w:after="160" w:line="202"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Q95</w:t>
      </w:r>
      <w:r>
        <w:rPr>
          <w:color w:val="000000"/>
          <w:spacing w:val="0"/>
          <w:w w:val="100"/>
          <w:position w:val="0"/>
          <w:sz w:val="18"/>
          <w:szCs w:val="18"/>
        </w:rPr>
        <w:t>.一家公司在</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的公共子网中的五个</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实例上为移动应用程序托管一个基于</w:t>
      </w:r>
      <w:r>
        <w:rPr>
          <w:rFonts w:ascii="Times New Roman" w:hAnsi="Times New Roman" w:eastAsia="Times New Roman" w:cs="Times New Roman"/>
          <w:color w:val="000000"/>
          <w:spacing w:val="0"/>
          <w:w w:val="100"/>
          <w:position w:val="0"/>
          <w:sz w:val="18"/>
          <w:szCs w:val="18"/>
          <w:lang w:val="en-US" w:eastAsia="en-US" w:bidi="en-US"/>
        </w:rPr>
        <w:t>REST</w:t>
      </w:r>
      <w:r>
        <w:rPr>
          <w:color w:val="000000"/>
          <w:spacing w:val="0"/>
          <w:w w:val="100"/>
          <w:position w:val="0"/>
          <w:sz w:val="18"/>
          <w:szCs w:val="18"/>
        </w:rPr>
        <w:t>的整体</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移 动客户端使用托管在</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上的域名连接到</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该公司使用所有</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实例的</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 xml:space="preserve">地址创建了 </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rPr>
        <w:t xml:space="preserve">53 </w:t>
      </w:r>
      <w:r>
        <w:rPr>
          <w:color w:val="000000"/>
          <w:spacing w:val="0"/>
          <w:w w:val="100"/>
          <w:position w:val="0"/>
          <w:sz w:val="18"/>
          <w:szCs w:val="18"/>
        </w:rPr>
        <w:t>多值应答路由策略.最近，该应用程序因流量突然增加而不堪重负.该应用程序无法跟上流量.解决方案架构师需要实施解决 方案，以便应用程序能够处理新的和不断变化的负载.哪种解决方案能够以最少的运营开销满足这些要求？</w:t>
      </w:r>
    </w:p>
    <w:p>
      <w:pPr>
        <w:pStyle w:val="5"/>
        <w:keepNext w:val="0"/>
        <w:keepLines w:val="0"/>
        <w:widowControl w:val="0"/>
        <w:numPr>
          <w:ilvl w:val="0"/>
          <w:numId w:val="113"/>
        </w:numPr>
        <w:shd w:val="clear" w:color="auto" w:fill="auto"/>
        <w:tabs>
          <w:tab w:val="left" w:pos="281"/>
        </w:tabs>
        <w:bidi w:val="0"/>
        <w:spacing w:before="0" w:after="0" w:line="201" w:lineRule="exact"/>
        <w:ind w:left="0" w:right="0" w:firstLine="0"/>
        <w:jc w:val="left"/>
        <w:rPr>
          <w:sz w:val="18"/>
          <w:szCs w:val="18"/>
        </w:rPr>
      </w:pPr>
      <w:bookmarkStart w:id="456" w:name="bookmark456"/>
      <w:bookmarkEnd w:id="456"/>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分成单独的</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函数.使用</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集成为后端配置</w:t>
      </w:r>
      <w:r>
        <w:rPr>
          <w:rFonts w:ascii="Times New Roman" w:hAnsi="Times New Roman" w:eastAsia="Times New Roman" w:cs="Times New Roman"/>
          <w:color w:val="000000"/>
          <w:spacing w:val="0"/>
          <w:w w:val="100"/>
          <w:position w:val="0"/>
          <w:sz w:val="18"/>
          <w:szCs w:val="18"/>
          <w:lang w:val="en-US" w:eastAsia="en-US" w:bidi="en-US"/>
        </w:rPr>
        <w:t>Amazon API Gateway RESTAPI.</w:t>
      </w:r>
      <w:r>
        <w:rPr>
          <w:rFonts w:ascii="宋体" w:hAnsi="宋体" w:eastAsia="宋体" w:cs="宋体"/>
          <w:color w:val="000000"/>
          <w:spacing w:val="0"/>
          <w:w w:val="100"/>
          <w:position w:val="0"/>
          <w:sz w:val="18"/>
          <w:szCs w:val="18"/>
          <w:lang w:val="zh-TW" w:eastAsia="zh-TW" w:bidi="zh-TW"/>
        </w:rPr>
        <w:t xml:space="preserve">更新 </w:t>
      </w:r>
      <w:r>
        <w:rPr>
          <w:rFonts w:ascii="Times New Roman" w:hAnsi="Times New Roman" w:eastAsia="Times New Roman" w:cs="Times New Roman"/>
          <w:color w:val="000000"/>
          <w:spacing w:val="0"/>
          <w:w w:val="100"/>
          <w:position w:val="0"/>
          <w:sz w:val="18"/>
          <w:szCs w:val="18"/>
          <w:lang w:val="en-US" w:eastAsia="en-US" w:bidi="en-US"/>
        </w:rPr>
        <w:t>Route 53</w:t>
      </w:r>
      <w:r>
        <w:rPr>
          <w:rFonts w:ascii="宋体" w:hAnsi="宋体" w:eastAsia="宋体" w:cs="宋体"/>
          <w:color w:val="000000"/>
          <w:spacing w:val="0"/>
          <w:w w:val="100"/>
          <w:position w:val="0"/>
          <w:sz w:val="18"/>
          <w:szCs w:val="18"/>
          <w:lang w:val="zh-TW" w:eastAsia="zh-TW" w:bidi="zh-TW"/>
        </w:rPr>
        <w:t>记录以指向</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网关</w:t>
      </w:r>
      <w:r>
        <w:rPr>
          <w:rFonts w:ascii="Times New Roman" w:hAnsi="Times New Roman" w:eastAsia="Times New Roman" w:cs="Times New Roman"/>
          <w:color w:val="000000"/>
          <w:spacing w:val="0"/>
          <w:w w:val="100"/>
          <w:position w:val="0"/>
          <w:sz w:val="18"/>
          <w:szCs w:val="18"/>
          <w:lang w:val="en-US" w:eastAsia="en-US" w:bidi="en-US"/>
        </w:rPr>
        <w:t>API.</w:t>
      </w:r>
    </w:p>
    <w:p>
      <w:pPr>
        <w:pStyle w:val="5"/>
        <w:keepNext w:val="0"/>
        <w:keepLines w:val="0"/>
        <w:widowControl w:val="0"/>
        <w:numPr>
          <w:ilvl w:val="0"/>
          <w:numId w:val="114"/>
        </w:numPr>
        <w:shd w:val="clear" w:color="auto" w:fill="auto"/>
        <w:tabs>
          <w:tab w:val="left" w:pos="281"/>
        </w:tabs>
        <w:bidi w:val="0"/>
        <w:spacing w:before="0" w:after="0" w:line="201" w:lineRule="exact"/>
        <w:ind w:left="0" w:right="0" w:firstLine="0"/>
        <w:jc w:val="left"/>
        <w:rPr>
          <w:sz w:val="18"/>
          <w:szCs w:val="18"/>
        </w:rPr>
      </w:pPr>
      <w:bookmarkStart w:id="457" w:name="bookmark457"/>
      <w:bookmarkEnd w:id="457"/>
      <w:r>
        <w:rPr>
          <w:rFonts w:ascii="宋体" w:hAnsi="宋体" w:eastAsia="宋体" w:cs="宋体"/>
          <w:color w:val="000000"/>
          <w:spacing w:val="0"/>
          <w:w w:val="100"/>
          <w:position w:val="0"/>
          <w:sz w:val="18"/>
          <w:szCs w:val="18"/>
          <w:lang w:val="zh-TW" w:eastAsia="zh-TW" w:bidi="zh-TW"/>
        </w:rPr>
        <w:t xml:space="preserve">容器化 </w:t>
      </w:r>
      <w:r>
        <w:rPr>
          <w:rFonts w:ascii="Times New Roman" w:hAnsi="Times New Roman" w:eastAsia="Times New Roman" w:cs="Times New Roman"/>
          <w:color w:val="000000"/>
          <w:spacing w:val="0"/>
          <w:w w:val="100"/>
          <w:position w:val="0"/>
          <w:sz w:val="18"/>
          <w:szCs w:val="18"/>
          <w:lang w:val="en-US" w:eastAsia="en-US" w:bidi="en-US"/>
        </w:rPr>
        <w:t xml:space="preserve">API </w:t>
      </w:r>
      <w:r>
        <w:rPr>
          <w:rFonts w:ascii="宋体" w:hAnsi="宋体" w:eastAsia="宋体" w:cs="宋体"/>
          <w:color w:val="000000"/>
          <w:spacing w:val="0"/>
          <w:w w:val="100"/>
          <w:position w:val="0"/>
          <w:sz w:val="18"/>
          <w:szCs w:val="18"/>
          <w:lang w:val="zh-TW" w:eastAsia="zh-TW" w:bidi="zh-TW"/>
        </w:rPr>
        <w:t xml:space="preserve">逻辑.创建 </w:t>
      </w:r>
      <w:r>
        <w:rPr>
          <w:rFonts w:ascii="Times New Roman" w:hAnsi="Times New Roman" w:eastAsia="Times New Roman" w:cs="Times New Roman"/>
          <w:color w:val="000000"/>
          <w:spacing w:val="0"/>
          <w:w w:val="100"/>
          <w:position w:val="0"/>
          <w:sz w:val="18"/>
          <w:szCs w:val="18"/>
          <w:lang w:val="en-US" w:eastAsia="en-US" w:bidi="en-US"/>
        </w:rPr>
        <w:t>Amazon Elastic Kubernetes Service (Amazon EKS)</w:t>
      </w:r>
      <w:r>
        <w:rPr>
          <w:rFonts w:ascii="宋体" w:hAnsi="宋体" w:eastAsia="宋体" w:cs="宋体"/>
          <w:color w:val="000000"/>
          <w:spacing w:val="0"/>
          <w:w w:val="100"/>
          <w:position w:val="0"/>
          <w:sz w:val="18"/>
          <w:szCs w:val="18"/>
          <w:lang w:val="zh-TW" w:eastAsia="zh-TW" w:bidi="zh-TW"/>
        </w:rPr>
        <w:t xml:space="preserve">集群.使用 </w:t>
      </w:r>
      <w:r>
        <w:rPr>
          <w:rFonts w:ascii="Times New Roman" w:hAnsi="Times New Roman" w:eastAsia="Times New Roman" w:cs="Times New Roman"/>
          <w:color w:val="000000"/>
          <w:spacing w:val="0"/>
          <w:w w:val="100"/>
          <w:position w:val="0"/>
          <w:sz w:val="18"/>
          <w:szCs w:val="18"/>
          <w:lang w:val="en-US" w:eastAsia="en-US" w:bidi="en-US"/>
        </w:rPr>
        <w:t xml:space="preserve">Amazon EC2 </w:t>
      </w:r>
      <w:r>
        <w:rPr>
          <w:rFonts w:ascii="宋体" w:hAnsi="宋体" w:eastAsia="宋体" w:cs="宋体"/>
          <w:color w:val="000000"/>
          <w:spacing w:val="0"/>
          <w:w w:val="100"/>
          <w:position w:val="0"/>
          <w:sz w:val="18"/>
          <w:szCs w:val="18"/>
          <w:lang w:val="zh-TW" w:eastAsia="zh-TW" w:bidi="zh-TW"/>
        </w:rPr>
        <w:t>在集群中运行 容器.创建</w:t>
      </w:r>
      <w:r>
        <w:rPr>
          <w:rFonts w:ascii="Times New Roman" w:hAnsi="Times New Roman" w:eastAsia="Times New Roman" w:cs="Times New Roman"/>
          <w:color w:val="000000"/>
          <w:spacing w:val="0"/>
          <w:w w:val="100"/>
          <w:position w:val="0"/>
          <w:sz w:val="18"/>
          <w:szCs w:val="18"/>
          <w:lang w:val="en-US" w:eastAsia="en-US" w:bidi="en-US"/>
        </w:rPr>
        <w:t>Kubernetes</w:t>
      </w:r>
      <w:r>
        <w:rPr>
          <w:rFonts w:ascii="宋体" w:hAnsi="宋体" w:eastAsia="宋体" w:cs="宋体"/>
          <w:color w:val="000000"/>
          <w:spacing w:val="0"/>
          <w:w w:val="100"/>
          <w:position w:val="0"/>
          <w:sz w:val="18"/>
          <w:szCs w:val="18"/>
          <w:lang w:val="zh-TW" w:eastAsia="zh-TW" w:bidi="zh-TW"/>
        </w:rPr>
        <w:t>入口.更新</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记录以指向</w:t>
      </w:r>
      <w:r>
        <w:rPr>
          <w:rFonts w:ascii="Times New Roman" w:hAnsi="Times New Roman" w:eastAsia="Times New Roman" w:cs="Times New Roman"/>
          <w:color w:val="000000"/>
          <w:spacing w:val="0"/>
          <w:w w:val="100"/>
          <w:position w:val="0"/>
          <w:sz w:val="18"/>
          <w:szCs w:val="18"/>
          <w:lang w:val="en-US" w:eastAsia="en-US" w:bidi="en-US"/>
        </w:rPr>
        <w:t>Kubernetes</w:t>
      </w:r>
      <w:r>
        <w:rPr>
          <w:rFonts w:ascii="宋体" w:hAnsi="宋体" w:eastAsia="宋体" w:cs="宋体"/>
          <w:color w:val="000000"/>
          <w:spacing w:val="0"/>
          <w:w w:val="100"/>
          <w:position w:val="0"/>
          <w:sz w:val="18"/>
          <w:szCs w:val="18"/>
          <w:lang w:val="zh-TW" w:eastAsia="zh-TW" w:bidi="zh-TW"/>
        </w:rPr>
        <w:t>入口.</w:t>
      </w:r>
    </w:p>
    <w:p>
      <w:pPr>
        <w:pStyle w:val="5"/>
        <w:keepNext w:val="0"/>
        <w:keepLines w:val="0"/>
        <w:widowControl w:val="0"/>
        <w:numPr>
          <w:ilvl w:val="0"/>
          <w:numId w:val="114"/>
        </w:numPr>
        <w:shd w:val="clear" w:color="auto" w:fill="auto"/>
        <w:tabs>
          <w:tab w:val="left" w:pos="281"/>
        </w:tabs>
        <w:bidi w:val="0"/>
        <w:spacing w:before="0" w:after="0" w:line="201" w:lineRule="exact"/>
        <w:ind w:left="0" w:right="0" w:firstLine="0"/>
        <w:jc w:val="left"/>
        <w:rPr>
          <w:sz w:val="18"/>
          <w:szCs w:val="18"/>
        </w:rPr>
      </w:pPr>
      <w:bookmarkStart w:id="458" w:name="bookmark458"/>
      <w:bookmarkEnd w:id="458"/>
      <w:r>
        <w:rPr>
          <w:rFonts w:ascii="宋体" w:hAnsi="宋体" w:eastAsia="宋体" w:cs="宋体"/>
          <w:color w:val="000000"/>
          <w:spacing w:val="0"/>
          <w:w w:val="100"/>
          <w:position w:val="0"/>
          <w:sz w:val="18"/>
          <w:szCs w:val="18"/>
          <w:lang w:val="zh-TW" w:eastAsia="zh-TW" w:bidi="zh-TW"/>
        </w:rPr>
        <w:t>创建一个</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组.将所有</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实例放在</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组中.配置</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组以执行基于</w:t>
      </w:r>
      <w:r>
        <w:rPr>
          <w:rFonts w:ascii="Times New Roman" w:hAnsi="Times New Roman" w:eastAsia="Times New Roman" w:cs="Times New Roman"/>
          <w:color w:val="000000"/>
          <w:spacing w:val="0"/>
          <w:w w:val="100"/>
          <w:position w:val="0"/>
          <w:sz w:val="18"/>
          <w:szCs w:val="18"/>
          <w:lang w:val="en-US" w:eastAsia="en-US" w:bidi="en-US"/>
        </w:rPr>
        <w:t>CPU</w:t>
      </w:r>
      <w:r>
        <w:rPr>
          <w:rFonts w:ascii="宋体" w:hAnsi="宋体" w:eastAsia="宋体" w:cs="宋体"/>
          <w:color w:val="000000"/>
          <w:spacing w:val="0"/>
          <w:w w:val="100"/>
          <w:position w:val="0"/>
          <w:sz w:val="18"/>
          <w:szCs w:val="18"/>
          <w:lang w:val="zh-TW" w:eastAsia="zh-TW" w:bidi="zh-TW"/>
        </w:rPr>
        <w:t>利用 率的扩展操作.创建一个</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函数来响应</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组更改并更新</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记录.</w:t>
      </w:r>
    </w:p>
    <w:p>
      <w:pPr>
        <w:pStyle w:val="4"/>
        <w:keepNext w:val="0"/>
        <w:keepLines w:val="0"/>
        <w:widowControl w:val="0"/>
        <w:numPr>
          <w:ilvl w:val="0"/>
          <w:numId w:val="115"/>
        </w:numPr>
        <w:shd w:val="clear" w:color="auto" w:fill="auto"/>
        <w:tabs>
          <w:tab w:val="left" w:pos="281"/>
        </w:tabs>
        <w:bidi w:val="0"/>
        <w:spacing w:before="0" w:after="160" w:line="201" w:lineRule="exact"/>
        <w:ind w:left="0" w:right="0" w:firstLine="0"/>
        <w:jc w:val="left"/>
        <w:rPr>
          <w:sz w:val="18"/>
          <w:szCs w:val="18"/>
        </w:rPr>
      </w:pPr>
      <w:bookmarkStart w:id="459" w:name="bookmark459"/>
      <w:bookmarkEnd w:id="459"/>
      <w:r>
        <w:rPr>
          <w:i/>
          <w:iCs/>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前面创建应用程序负载平衡器</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实例移动到</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中的私有子网.将</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实例添加为</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的 目标.更新</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记录以指向</w:t>
      </w:r>
      <w:r>
        <w:rPr>
          <w:rFonts w:ascii="Times New Roman" w:hAnsi="Times New Roman" w:eastAsia="Times New Roman" w:cs="Times New Roman"/>
          <w:color w:val="000000"/>
          <w:spacing w:val="0"/>
          <w:w w:val="100"/>
          <w:position w:val="0"/>
          <w:sz w:val="18"/>
          <w:szCs w:val="18"/>
          <w:lang w:val="en-US" w:eastAsia="en-US" w:bidi="en-US"/>
        </w:rPr>
        <w:t>ALB.</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202"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240" w:line="204"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Q96</w:t>
      </w:r>
      <w:r>
        <w:rPr>
          <w:color w:val="000000"/>
          <w:spacing w:val="0"/>
          <w:w w:val="100"/>
          <w:position w:val="0"/>
          <w:sz w:val="18"/>
          <w:szCs w:val="18"/>
        </w:rPr>
        <w:t>.一家公司正在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云中运行应用程序.该应用程序收集大量非结构化数据并将其存储在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存储桶中</w:t>
      </w:r>
      <w:r>
        <w:rPr>
          <w:rFonts w:ascii="Times New Roman" w:hAnsi="Times New Roman" w:eastAsia="Times New Roman" w:cs="Times New Roman"/>
          <w:color w:val="000000"/>
          <w:spacing w:val="0"/>
          <w:w w:val="100"/>
          <w:position w:val="0"/>
          <w:sz w:val="18"/>
          <w:szCs w:val="18"/>
          <w:lang w:val="en-US" w:eastAsia="en-US" w:bidi="en-US"/>
        </w:rPr>
        <w:t xml:space="preserve">.S3 </w:t>
      </w:r>
      <w:r>
        <w:rPr>
          <w:color w:val="000000"/>
          <w:spacing w:val="0"/>
          <w:w w:val="100"/>
          <w:position w:val="0"/>
          <w:sz w:val="18"/>
          <w:szCs w:val="18"/>
        </w:rPr>
        <w:t>存储桶包含数</w:t>
      </w:r>
      <w:r>
        <w:rPr>
          <w:rFonts w:ascii="Times New Roman" w:hAnsi="Times New Roman" w:eastAsia="Times New Roman" w:cs="Times New Roman"/>
          <w:color w:val="000000"/>
          <w:spacing w:val="0"/>
          <w:w w:val="100"/>
          <w:position w:val="0"/>
          <w:sz w:val="18"/>
          <w:szCs w:val="18"/>
          <w:lang w:val="en-US" w:eastAsia="en-US" w:bidi="en-US"/>
        </w:rPr>
        <w:t>TB</w:t>
      </w:r>
      <w:r>
        <w:rPr>
          <w:color w:val="000000"/>
          <w:spacing w:val="0"/>
          <w:w w:val="100"/>
          <w:position w:val="0"/>
          <w:sz w:val="18"/>
          <w:szCs w:val="18"/>
        </w:rPr>
        <w:t>的数据并使用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标准存储类.数据的大小每天增加几千兆字节.公司需要査询和分析数据.公司不访问 超过</w:t>
      </w:r>
      <w:r>
        <w:rPr>
          <w:rFonts w:ascii="Times New Roman" w:hAnsi="Times New Roman" w:eastAsia="Times New Roman" w:cs="Times New Roman"/>
          <w:color w:val="000000"/>
          <w:spacing w:val="0"/>
          <w:w w:val="100"/>
          <w:position w:val="0"/>
          <w:sz w:val="18"/>
          <w:szCs w:val="18"/>
        </w:rPr>
        <w:t>1</w:t>
      </w:r>
      <w:r>
        <w:rPr>
          <w:color w:val="000000"/>
          <w:spacing w:val="0"/>
          <w:w w:val="100"/>
          <w:position w:val="0"/>
          <w:sz w:val="18"/>
          <w:szCs w:val="18"/>
        </w:rPr>
        <w:t>年的数据.但是，出于合规原因，公司必须无限期保留所有数据.哪种解决方案能够最经济有效地满足这些要求？</w:t>
      </w:r>
    </w:p>
    <w:p>
      <w:pPr>
        <w:pStyle w:val="5"/>
        <w:keepNext w:val="0"/>
        <w:keepLines w:val="0"/>
        <w:widowControl w:val="0"/>
        <w:numPr>
          <w:ilvl w:val="0"/>
          <w:numId w:val="116"/>
        </w:numPr>
        <w:shd w:val="clear" w:color="auto" w:fill="auto"/>
        <w:tabs>
          <w:tab w:val="left" w:pos="281"/>
        </w:tabs>
        <w:bidi w:val="0"/>
        <w:spacing w:before="0" w:after="0" w:line="189" w:lineRule="exact"/>
        <w:ind w:left="0" w:right="0" w:firstLine="0"/>
        <w:jc w:val="both"/>
        <w:rPr>
          <w:sz w:val="18"/>
          <w:szCs w:val="18"/>
        </w:rPr>
      </w:pPr>
      <w:bookmarkStart w:id="460" w:name="bookmark460"/>
      <w:bookmarkEnd w:id="460"/>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S3 Select</w:t>
      </w:r>
      <w:r>
        <w:rPr>
          <w:rFonts w:ascii="宋体" w:hAnsi="宋体" w:eastAsia="宋体" w:cs="宋体"/>
          <w:color w:val="000000"/>
          <w:spacing w:val="0"/>
          <w:w w:val="100"/>
          <w:position w:val="0"/>
          <w:sz w:val="18"/>
          <w:szCs w:val="18"/>
          <w:lang w:val="zh-TW" w:eastAsia="zh-TW" w:bidi="zh-TW"/>
        </w:rPr>
        <w:t>查询数据.创建</w:t>
      </w:r>
      <w:r>
        <w:rPr>
          <w:rFonts w:ascii="Times New Roman" w:hAnsi="Times New Roman" w:eastAsia="Times New Roman" w:cs="Times New Roman"/>
          <w:color w:val="000000"/>
          <w:spacing w:val="0"/>
          <w:w w:val="100"/>
          <w:position w:val="0"/>
          <w:sz w:val="18"/>
          <w:szCs w:val="18"/>
          <w:lang w:val="en-US" w:eastAsia="en-US" w:bidi="en-US"/>
        </w:rPr>
        <w:t>S3Lifecycle</w:t>
      </w:r>
      <w:r>
        <w:rPr>
          <w:rFonts w:ascii="宋体" w:hAnsi="宋体" w:eastAsia="宋体" w:cs="宋体"/>
          <w:color w:val="000000"/>
          <w:spacing w:val="0"/>
          <w:w w:val="100"/>
          <w:position w:val="0"/>
          <w:sz w:val="18"/>
          <w:szCs w:val="18"/>
          <w:lang w:val="zh-TW" w:eastAsia="zh-TW" w:bidi="zh-TW"/>
        </w:rPr>
        <w:t>策略以将超过</w:t>
      </w:r>
      <w:r>
        <w:rPr>
          <w:rFonts w:ascii="Times New Roman" w:hAnsi="Times New Roman" w:eastAsia="Times New Roman" w:cs="Times New Roman"/>
          <w:color w:val="000000"/>
          <w:spacing w:val="0"/>
          <w:w w:val="100"/>
          <w:position w:val="0"/>
          <w:sz w:val="18"/>
          <w:szCs w:val="18"/>
          <w:lang w:val="zh-TW" w:eastAsia="zh-TW" w:bidi="zh-TW"/>
        </w:rPr>
        <w:t>1</w:t>
      </w:r>
      <w:r>
        <w:rPr>
          <w:rFonts w:ascii="宋体" w:hAnsi="宋体" w:eastAsia="宋体" w:cs="宋体"/>
          <w:color w:val="000000"/>
          <w:spacing w:val="0"/>
          <w:w w:val="100"/>
          <w:position w:val="0"/>
          <w:sz w:val="18"/>
          <w:szCs w:val="18"/>
          <w:lang w:val="zh-TW" w:eastAsia="zh-TW" w:bidi="zh-TW"/>
        </w:rPr>
        <w:t>年的数据转换到</w:t>
      </w:r>
      <w:r>
        <w:rPr>
          <w:rFonts w:ascii="Times New Roman" w:hAnsi="Times New Roman" w:eastAsia="Times New Roman" w:cs="Times New Roman"/>
          <w:color w:val="000000"/>
          <w:spacing w:val="0"/>
          <w:w w:val="100"/>
          <w:position w:val="0"/>
          <w:sz w:val="18"/>
          <w:szCs w:val="18"/>
          <w:lang w:val="en-US" w:eastAsia="en-US" w:bidi="en-US"/>
        </w:rPr>
        <w:t>S3 Glacier Deep Archive.</w:t>
      </w:r>
    </w:p>
    <w:p>
      <w:pPr>
        <w:pStyle w:val="5"/>
        <w:keepNext w:val="0"/>
        <w:keepLines w:val="0"/>
        <w:widowControl w:val="0"/>
        <w:numPr>
          <w:ilvl w:val="0"/>
          <w:numId w:val="116"/>
        </w:numPr>
        <w:shd w:val="clear" w:color="auto" w:fill="auto"/>
        <w:tabs>
          <w:tab w:val="left" w:pos="291"/>
        </w:tabs>
        <w:bidi w:val="0"/>
        <w:spacing w:before="0" w:after="0" w:line="189" w:lineRule="exact"/>
        <w:ind w:left="0" w:right="0" w:firstLine="0"/>
        <w:jc w:val="left"/>
        <w:rPr>
          <w:sz w:val="18"/>
          <w:szCs w:val="18"/>
        </w:rPr>
      </w:pPr>
      <w:bookmarkStart w:id="461" w:name="bookmark461"/>
      <w:bookmarkEnd w:id="461"/>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Redshift Spectrum</w:t>
      </w:r>
      <w:r>
        <w:rPr>
          <w:rFonts w:ascii="宋体" w:hAnsi="宋体" w:eastAsia="宋体" w:cs="宋体"/>
          <w:color w:val="000000"/>
          <w:spacing w:val="0"/>
          <w:w w:val="100"/>
          <w:position w:val="0"/>
          <w:sz w:val="18"/>
          <w:szCs w:val="18"/>
          <w:lang w:val="zh-TW" w:eastAsia="zh-TW" w:bidi="zh-TW"/>
        </w:rPr>
        <w:t>查询薮据.创建</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生命周期策略以将超过</w:t>
      </w:r>
      <w:r>
        <w:rPr>
          <w:rFonts w:ascii="Times New Roman" w:hAnsi="Times New Roman" w:eastAsia="Times New Roman" w:cs="Times New Roman"/>
          <w:color w:val="000000"/>
          <w:spacing w:val="0"/>
          <w:w w:val="100"/>
          <w:position w:val="0"/>
          <w:sz w:val="18"/>
          <w:szCs w:val="18"/>
          <w:lang w:val="zh-TW" w:eastAsia="zh-TW" w:bidi="zh-TW"/>
        </w:rPr>
        <w:t>1</w:t>
      </w:r>
      <w:r>
        <w:rPr>
          <w:rFonts w:ascii="宋体" w:hAnsi="宋体" w:eastAsia="宋体" w:cs="宋体"/>
          <w:color w:val="000000"/>
          <w:spacing w:val="0"/>
          <w:w w:val="100"/>
          <w:position w:val="0"/>
          <w:sz w:val="18"/>
          <w:szCs w:val="18"/>
          <w:lang w:val="zh-TW" w:eastAsia="zh-TW" w:bidi="zh-TW"/>
        </w:rPr>
        <w:t>年的数据转换到</w:t>
      </w:r>
      <w:r>
        <w:rPr>
          <w:rFonts w:ascii="Times New Roman" w:hAnsi="Times New Roman" w:eastAsia="Times New Roman" w:cs="Times New Roman"/>
          <w:color w:val="000000"/>
          <w:spacing w:val="0"/>
          <w:w w:val="100"/>
          <w:position w:val="0"/>
          <w:sz w:val="18"/>
          <w:szCs w:val="18"/>
          <w:lang w:val="en-US" w:eastAsia="en-US" w:bidi="en-US"/>
        </w:rPr>
        <w:t>S3 Glacier Deep Archive.</w:t>
      </w:r>
    </w:p>
    <w:p>
      <w:pPr>
        <w:pStyle w:val="5"/>
        <w:keepNext w:val="0"/>
        <w:keepLines w:val="0"/>
        <w:widowControl w:val="0"/>
        <w:numPr>
          <w:ilvl w:val="0"/>
          <w:numId w:val="116"/>
        </w:numPr>
        <w:shd w:val="clear" w:color="auto" w:fill="auto"/>
        <w:tabs>
          <w:tab w:val="left" w:pos="281"/>
        </w:tabs>
        <w:bidi w:val="0"/>
        <w:spacing w:before="0" w:after="0" w:line="189" w:lineRule="exact"/>
        <w:ind w:left="0" w:right="0" w:firstLine="0"/>
        <w:jc w:val="both"/>
        <w:rPr>
          <w:sz w:val="18"/>
          <w:szCs w:val="18"/>
        </w:rPr>
      </w:pPr>
      <w:bookmarkStart w:id="462" w:name="bookmark462"/>
      <w:bookmarkEnd w:id="462"/>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Glue</w:t>
      </w:r>
      <w:r>
        <w:rPr>
          <w:rFonts w:ascii="宋体" w:hAnsi="宋体" w:eastAsia="宋体" w:cs="宋体"/>
          <w:color w:val="000000"/>
          <w:spacing w:val="0"/>
          <w:w w:val="100"/>
          <w:position w:val="0"/>
          <w:sz w:val="18"/>
          <w:szCs w:val="18"/>
          <w:lang w:val="zh-TW" w:eastAsia="zh-TW" w:bidi="zh-TW"/>
        </w:rPr>
        <w:t>数据目录和</w:t>
      </w:r>
      <w:r>
        <w:rPr>
          <w:rFonts w:ascii="Times New Roman" w:hAnsi="Times New Roman" w:eastAsia="Times New Roman" w:cs="Times New Roman"/>
          <w:color w:val="000000"/>
          <w:spacing w:val="0"/>
          <w:w w:val="100"/>
          <w:position w:val="0"/>
          <w:sz w:val="18"/>
          <w:szCs w:val="18"/>
          <w:lang w:val="en-US" w:eastAsia="en-US" w:bidi="en-US"/>
        </w:rPr>
        <w:t>Amazon Athena</w:t>
      </w:r>
      <w:r>
        <w:rPr>
          <w:rFonts w:ascii="宋体" w:hAnsi="宋体" w:eastAsia="宋体" w:cs="宋体"/>
          <w:color w:val="000000"/>
          <w:spacing w:val="0"/>
          <w:w w:val="100"/>
          <w:position w:val="0"/>
          <w:sz w:val="18"/>
          <w:szCs w:val="18"/>
          <w:lang w:val="zh-TW" w:eastAsia="zh-TW" w:bidi="zh-TW"/>
        </w:rPr>
        <w:t>査询数据.创建</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生命周期策略以将超过</w:t>
      </w:r>
      <w:r>
        <w:rPr>
          <w:rFonts w:ascii="Times New Roman" w:hAnsi="Times New Roman" w:eastAsia="Times New Roman" w:cs="Times New Roman"/>
          <w:color w:val="000000"/>
          <w:spacing w:val="0"/>
          <w:w w:val="100"/>
          <w:position w:val="0"/>
          <w:sz w:val="18"/>
          <w:szCs w:val="18"/>
          <w:lang w:val="zh-TW" w:eastAsia="zh-TW" w:bidi="zh-TW"/>
        </w:rPr>
        <w:t>1</w:t>
      </w:r>
      <w:r>
        <w:rPr>
          <w:rFonts w:ascii="宋体" w:hAnsi="宋体" w:eastAsia="宋体" w:cs="宋体"/>
          <w:color w:val="000000"/>
          <w:spacing w:val="0"/>
          <w:w w:val="100"/>
          <w:position w:val="0"/>
          <w:sz w:val="18"/>
          <w:szCs w:val="18"/>
          <w:lang w:val="zh-TW" w:eastAsia="zh-TW" w:bidi="zh-TW"/>
        </w:rPr>
        <w:t>年的数据转换到</w:t>
      </w:r>
      <w:r>
        <w:rPr>
          <w:rFonts w:ascii="Times New Roman" w:hAnsi="Times New Roman" w:eastAsia="Times New Roman" w:cs="Times New Roman"/>
          <w:color w:val="000000"/>
          <w:spacing w:val="0"/>
          <w:w w:val="100"/>
          <w:position w:val="0"/>
          <w:sz w:val="18"/>
          <w:szCs w:val="18"/>
          <w:lang w:val="en-US" w:eastAsia="en-US" w:bidi="en-US"/>
        </w:rPr>
        <w:t>S3 Glacier Deep Archive.</w:t>
      </w:r>
    </w:p>
    <w:p>
      <w:pPr>
        <w:pStyle w:val="5"/>
        <w:keepNext w:val="0"/>
        <w:keepLines w:val="0"/>
        <w:widowControl w:val="0"/>
        <w:numPr>
          <w:ilvl w:val="0"/>
          <w:numId w:val="116"/>
        </w:numPr>
        <w:shd w:val="clear" w:color="auto" w:fill="auto"/>
        <w:tabs>
          <w:tab w:val="left" w:pos="281"/>
        </w:tabs>
        <w:bidi w:val="0"/>
        <w:spacing w:before="0" w:after="160" w:line="189" w:lineRule="exact"/>
        <w:ind w:left="0" w:right="0" w:firstLine="0"/>
        <w:jc w:val="both"/>
        <w:rPr>
          <w:sz w:val="18"/>
          <w:szCs w:val="18"/>
        </w:rPr>
      </w:pPr>
      <w:bookmarkStart w:id="463" w:name="bookmark463"/>
      <w:bookmarkEnd w:id="463"/>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Redshift Spectrum</w:t>
      </w:r>
      <w:r>
        <w:rPr>
          <w:rFonts w:ascii="宋体" w:hAnsi="宋体" w:eastAsia="宋体" w:cs="宋体"/>
          <w:color w:val="000000"/>
          <w:spacing w:val="0"/>
          <w:w w:val="100"/>
          <w:position w:val="0"/>
          <w:sz w:val="18"/>
          <w:szCs w:val="18"/>
          <w:lang w:val="zh-TW" w:eastAsia="zh-TW" w:bidi="zh-TW"/>
        </w:rPr>
        <w:t>查询数据.创建</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生命周期策略以将超过</w:t>
      </w:r>
      <w:r>
        <w:rPr>
          <w:rFonts w:ascii="Times New Roman" w:hAnsi="Times New Roman" w:eastAsia="Times New Roman" w:cs="Times New Roman"/>
          <w:color w:val="000000"/>
          <w:spacing w:val="0"/>
          <w:w w:val="100"/>
          <w:position w:val="0"/>
          <w:sz w:val="18"/>
          <w:szCs w:val="18"/>
          <w:lang w:val="zh-TW" w:eastAsia="zh-TW" w:bidi="zh-TW"/>
        </w:rPr>
        <w:t>1</w:t>
      </w:r>
      <w:r>
        <w:rPr>
          <w:rFonts w:ascii="宋体" w:hAnsi="宋体" w:eastAsia="宋体" w:cs="宋体"/>
          <w:color w:val="000000"/>
          <w:spacing w:val="0"/>
          <w:w w:val="100"/>
          <w:position w:val="0"/>
          <w:sz w:val="18"/>
          <w:szCs w:val="18"/>
          <w:lang w:val="zh-TW" w:eastAsia="zh-TW" w:bidi="zh-TW"/>
        </w:rPr>
        <w:t>年的数据转换为</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智能分层</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02"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Q97</w:t>
      </w:r>
      <w:r>
        <w:rPr>
          <w:color w:val="000000"/>
          <w:spacing w:val="0"/>
          <w:w w:val="100"/>
          <w:position w:val="0"/>
          <w:sz w:val="18"/>
          <w:szCs w:val="18"/>
        </w:rPr>
        <w:t>.一家视频处理公司有一个应用程序，可以从</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存储桶下载图像、处理图像、将转换后的图像存储在第二 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存储桶中，并在</w:t>
      </w:r>
      <w:r>
        <w:rPr>
          <w:rFonts w:ascii="Times New Roman" w:hAnsi="Times New Roman" w:eastAsia="Times New Roman" w:cs="Times New Roman"/>
          <w:color w:val="000000"/>
          <w:spacing w:val="0"/>
          <w:w w:val="100"/>
          <w:position w:val="0"/>
          <w:sz w:val="18"/>
          <w:szCs w:val="18"/>
          <w:lang w:val="en-US" w:eastAsia="en-US" w:bidi="en-US"/>
        </w:rPr>
        <w:t>Amazon DynamoDB</w:t>
      </w:r>
      <w:r>
        <w:rPr>
          <w:color w:val="000000"/>
          <w:spacing w:val="0"/>
          <w:w w:val="100"/>
          <w:position w:val="0"/>
          <w:sz w:val="18"/>
          <w:szCs w:val="18"/>
        </w:rPr>
        <w:t>表中更新有关图像的元数据.该应用程序是用</w:t>
      </w:r>
      <w:r>
        <w:rPr>
          <w:rFonts w:ascii="Times New Roman" w:hAnsi="Times New Roman" w:eastAsia="Times New Roman" w:cs="Times New Roman"/>
          <w:color w:val="000000"/>
          <w:spacing w:val="0"/>
          <w:w w:val="100"/>
          <w:position w:val="0"/>
          <w:sz w:val="18"/>
          <w:szCs w:val="18"/>
          <w:lang w:val="en-US" w:eastAsia="en-US" w:bidi="en-US"/>
        </w:rPr>
        <w:t>Nodejs</w:t>
      </w:r>
      <w:r>
        <w:rPr>
          <w:color w:val="000000"/>
          <w:spacing w:val="0"/>
          <w:w w:val="100"/>
          <w:position w:val="0"/>
          <w:sz w:val="18"/>
          <w:szCs w:val="18"/>
        </w:rPr>
        <w:t>编写的，并使用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函数运行.当新图像上传到</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时，将调用</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函数.该应用程序顺利运行了一段时间.但是，图像 的大小已显着增</w:t>
      </w:r>
      <w:r>
        <w:rPr>
          <w:rFonts w:ascii="Times New Roman" w:hAnsi="Times New Roman" w:eastAsia="Times New Roman" w:cs="Times New Roman"/>
          <w:color w:val="000000"/>
          <w:spacing w:val="0"/>
          <w:w w:val="100"/>
          <w:position w:val="0"/>
          <w:sz w:val="18"/>
          <w:szCs w:val="18"/>
          <w:lang w:val="en-US" w:eastAsia="en-US" w:bidi="en-US"/>
        </w:rPr>
        <w:t>iJII. Lambda</w:t>
      </w:r>
      <w:r>
        <w:rPr>
          <w:color w:val="000000"/>
          <w:spacing w:val="0"/>
          <w:w w:val="100"/>
          <w:position w:val="0"/>
          <w:sz w:val="18"/>
          <w:szCs w:val="18"/>
        </w:rPr>
        <w:t>函数现在经常因超时错误而失败.函数超时设置为其最大值.解决方案架构师需要重构应用程 序的体系结构以防止调用失败.公司不想管理底层基础设施.解决方案架构师应该釆取哪些步骤组合来満足这些要求？</w:t>
      </w:r>
    </w:p>
    <w:p>
      <w:pPr>
        <w:pStyle w:val="4"/>
        <w:keepNext w:val="0"/>
        <w:keepLines w:val="0"/>
        <w:widowControl w:val="0"/>
        <w:shd w:val="clear" w:color="auto" w:fill="auto"/>
        <w:bidi w:val="0"/>
        <w:spacing w:before="0" w:after="160" w:line="199" w:lineRule="exact"/>
        <w:ind w:left="0" w:right="0" w:firstLine="0"/>
        <w:jc w:val="left"/>
        <w:rPr>
          <w:sz w:val="18"/>
          <w:szCs w:val="18"/>
        </w:rPr>
      </w:pPr>
      <w:r>
        <w:rPr>
          <w:color w:val="000000"/>
          <w:spacing w:val="0"/>
          <w:w w:val="100"/>
          <w:position w:val="0"/>
          <w:sz w:val="18"/>
          <w:szCs w:val="18"/>
        </w:rPr>
        <w:t>(选择两个</w:t>
      </w:r>
      <w:r>
        <w:rPr>
          <w:color w:val="000000"/>
          <w:spacing w:val="0"/>
          <w:w w:val="100"/>
          <w:position w:val="0"/>
          <w:sz w:val="18"/>
          <w:szCs w:val="18"/>
          <w:lang w:val="en-US" w:eastAsia="en-US" w:bidi="en-US"/>
        </w:rPr>
        <w:t>.)</w:t>
      </w:r>
    </w:p>
    <w:p>
      <w:pPr>
        <w:pStyle w:val="4"/>
        <w:keepNext w:val="0"/>
        <w:keepLines w:val="0"/>
        <w:widowControl w:val="0"/>
        <w:numPr>
          <w:ilvl w:val="0"/>
          <w:numId w:val="117"/>
        </w:numPr>
        <w:shd w:val="clear" w:color="auto" w:fill="auto"/>
        <w:tabs>
          <w:tab w:val="left" w:pos="281"/>
        </w:tabs>
        <w:bidi w:val="0"/>
        <w:spacing w:before="0" w:after="0" w:line="203" w:lineRule="exact"/>
        <w:ind w:left="0" w:right="0" w:firstLine="0"/>
        <w:jc w:val="left"/>
        <w:rPr>
          <w:sz w:val="18"/>
          <w:szCs w:val="18"/>
        </w:rPr>
      </w:pPr>
      <w:bookmarkStart w:id="464" w:name="bookmark464"/>
      <w:bookmarkEnd w:id="464"/>
      <w:r>
        <w:rPr>
          <w:color w:val="000000"/>
          <w:spacing w:val="0"/>
          <w:w w:val="100"/>
          <w:position w:val="0"/>
          <w:sz w:val="18"/>
          <w:szCs w:val="18"/>
        </w:rPr>
        <w:t>通过构建包含应用程序代码的</w:t>
      </w:r>
      <w:r>
        <w:rPr>
          <w:rFonts w:ascii="Times New Roman" w:hAnsi="Times New Roman" w:eastAsia="Times New Roman" w:cs="Times New Roman"/>
          <w:color w:val="000000"/>
          <w:spacing w:val="0"/>
          <w:w w:val="100"/>
          <w:position w:val="0"/>
          <w:sz w:val="18"/>
          <w:szCs w:val="18"/>
          <w:lang w:val="en-US" w:eastAsia="en-US" w:bidi="en-US"/>
        </w:rPr>
        <w:t>Docker</w:t>
      </w:r>
      <w:r>
        <w:rPr>
          <w:color w:val="000000"/>
          <w:spacing w:val="0"/>
          <w:w w:val="100"/>
          <w:position w:val="0"/>
          <w:sz w:val="18"/>
          <w:szCs w:val="18"/>
        </w:rPr>
        <w:t>映像来修改应用程序</w:t>
      </w:r>
      <w:r>
        <w:rPr>
          <w:color w:val="000000"/>
          <w:spacing w:val="0"/>
          <w:w w:val="100"/>
          <w:position w:val="0"/>
          <w:sz w:val="18"/>
          <w:szCs w:val="18"/>
          <w:lang w:val="zh-CN" w:eastAsia="zh-CN" w:bidi="zh-CN"/>
        </w:rPr>
        <w:t>部署.</w:t>
      </w:r>
    </w:p>
    <w:p>
      <w:pPr>
        <w:pStyle w:val="5"/>
        <w:keepNext w:val="0"/>
        <w:keepLines w:val="0"/>
        <w:widowControl w:val="0"/>
        <w:shd w:val="clear" w:color="auto" w:fill="auto"/>
        <w:bidi w:val="0"/>
        <w:spacing w:before="0" w:after="0" w:line="203"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 xml:space="preserve">将镜像发布到 </w:t>
      </w:r>
      <w:r>
        <w:rPr>
          <w:rFonts w:ascii="Times New Roman" w:hAnsi="Times New Roman" w:eastAsia="Times New Roman" w:cs="Times New Roman"/>
          <w:color w:val="000000"/>
          <w:spacing w:val="0"/>
          <w:w w:val="100"/>
          <w:position w:val="0"/>
          <w:sz w:val="18"/>
          <w:szCs w:val="18"/>
          <w:lang w:val="en-US" w:eastAsia="en-US" w:bidi="en-US"/>
        </w:rPr>
        <w:t>Amazon Elastic Container Registry (Amazon ECR)</w:t>
      </w:r>
    </w:p>
    <w:p>
      <w:pPr>
        <w:pStyle w:val="5"/>
        <w:keepNext w:val="0"/>
        <w:keepLines w:val="0"/>
        <w:widowControl w:val="0"/>
        <w:numPr>
          <w:ilvl w:val="0"/>
          <w:numId w:val="117"/>
        </w:numPr>
        <w:shd w:val="clear" w:color="auto" w:fill="auto"/>
        <w:tabs>
          <w:tab w:val="left" w:pos="281"/>
        </w:tabs>
        <w:bidi w:val="0"/>
        <w:spacing w:before="0" w:after="0" w:line="203" w:lineRule="exact"/>
        <w:ind w:left="0" w:right="0" w:firstLine="0"/>
        <w:jc w:val="left"/>
        <w:rPr>
          <w:sz w:val="18"/>
          <w:szCs w:val="18"/>
        </w:rPr>
      </w:pPr>
      <w:bookmarkStart w:id="465" w:name="bookmark465"/>
      <w:bookmarkEnd w:id="465"/>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Fargate</w:t>
      </w:r>
      <w:r>
        <w:rPr>
          <w:rFonts w:ascii="宋体" w:hAnsi="宋体" w:eastAsia="宋体" w:cs="宋体"/>
          <w:color w:val="000000"/>
          <w:spacing w:val="0"/>
          <w:w w:val="100"/>
          <w:position w:val="0"/>
          <w:sz w:val="18"/>
          <w:szCs w:val="18"/>
          <w:lang w:val="zh-TW" w:eastAsia="zh-TW" w:bidi="zh-TW"/>
        </w:rPr>
        <w:t>的兼容类型创建新的</w:t>
      </w:r>
      <w:r>
        <w:rPr>
          <w:rFonts w:ascii="Times New Roman" w:hAnsi="Times New Roman" w:eastAsia="Times New Roman" w:cs="Times New Roman"/>
          <w:color w:val="000000"/>
          <w:spacing w:val="0"/>
          <w:w w:val="100"/>
          <w:position w:val="0"/>
          <w:sz w:val="18"/>
          <w:szCs w:val="18"/>
          <w:lang w:val="en-US" w:eastAsia="en-US" w:bidi="en-US"/>
        </w:rPr>
        <w:t>Amazon Elastic Container Service (Amazon ECS)</w:t>
      </w:r>
      <w:r>
        <w:rPr>
          <w:rFonts w:ascii="宋体" w:hAnsi="宋体" w:eastAsia="宋体" w:cs="宋体"/>
          <w:color w:val="000000"/>
          <w:spacing w:val="0"/>
          <w:w w:val="100"/>
          <w:position w:val="0"/>
          <w:sz w:val="18"/>
          <w:szCs w:val="18"/>
          <w:lang w:val="zh-TW" w:eastAsia="zh-TW" w:bidi="zh-TW"/>
        </w:rPr>
        <w:t>任务定义.配置任务定 义以使用</w:t>
      </w:r>
      <w:r>
        <w:rPr>
          <w:rFonts w:ascii="Times New Roman" w:hAnsi="Times New Roman" w:eastAsia="Times New Roman" w:cs="Times New Roman"/>
          <w:color w:val="000000"/>
          <w:spacing w:val="0"/>
          <w:w w:val="100"/>
          <w:position w:val="0"/>
          <w:sz w:val="18"/>
          <w:szCs w:val="18"/>
          <w:lang w:val="en-US" w:eastAsia="en-US" w:bidi="en-US"/>
        </w:rPr>
        <w:t>Amazon Elastic Container Registry (Amazon ECR)</w:t>
      </w:r>
      <w:r>
        <w:rPr>
          <w:rFonts w:ascii="宋体" w:hAnsi="宋体" w:eastAsia="宋体" w:cs="宋体"/>
          <w:color w:val="000000"/>
          <w:spacing w:val="0"/>
          <w:w w:val="100"/>
          <w:position w:val="0"/>
          <w:sz w:val="18"/>
          <w:szCs w:val="18"/>
          <w:lang w:val="zh-TW" w:eastAsia="zh-TW" w:bidi="zh-TW"/>
        </w:rPr>
        <w:t>中的新映像.调整</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函数以在新文件到达</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时使用</w:t>
      </w:r>
      <w:r>
        <w:rPr>
          <w:rFonts w:ascii="Times New Roman" w:hAnsi="Times New Roman" w:eastAsia="Times New Roman" w:cs="Times New Roman"/>
          <w:color w:val="000000"/>
          <w:spacing w:val="0"/>
          <w:w w:val="100"/>
          <w:position w:val="0"/>
          <w:sz w:val="18"/>
          <w:szCs w:val="18"/>
          <w:lang w:val="en-US" w:eastAsia="en-US" w:bidi="en-US"/>
        </w:rPr>
        <w:t>ECS</w:t>
      </w:r>
      <w:r>
        <w:rPr>
          <w:rFonts w:ascii="宋体" w:hAnsi="宋体" w:eastAsia="宋体" w:cs="宋体"/>
          <w:color w:val="000000"/>
          <w:spacing w:val="0"/>
          <w:w w:val="100"/>
          <w:position w:val="0"/>
          <w:sz w:val="18"/>
          <w:szCs w:val="18"/>
          <w:lang w:val="zh-TW" w:eastAsia="zh-TW" w:bidi="zh-TW"/>
        </w:rPr>
        <w:t>任务定义调用</w:t>
      </w:r>
      <w:r>
        <w:rPr>
          <w:rFonts w:ascii="Times New Roman" w:hAnsi="Times New Roman" w:eastAsia="Times New Roman" w:cs="Times New Roman"/>
          <w:color w:val="000000"/>
          <w:spacing w:val="0"/>
          <w:w w:val="100"/>
          <w:position w:val="0"/>
          <w:sz w:val="18"/>
          <w:szCs w:val="18"/>
          <w:lang w:val="en-US" w:eastAsia="en-US" w:bidi="en-US"/>
        </w:rPr>
        <w:t>ECS</w:t>
      </w:r>
      <w:r>
        <w:rPr>
          <w:rFonts w:ascii="宋体" w:hAnsi="宋体" w:eastAsia="宋体" w:cs="宋体"/>
          <w:color w:val="000000"/>
          <w:spacing w:val="0"/>
          <w:w w:val="100"/>
          <w:position w:val="0"/>
          <w:sz w:val="18"/>
          <w:szCs w:val="18"/>
          <w:lang w:val="zh-TW" w:eastAsia="zh-TW" w:bidi="zh-TW"/>
        </w:rPr>
        <w:t>任务</w:t>
      </w:r>
    </w:p>
    <w:p>
      <w:pPr>
        <w:pStyle w:val="5"/>
        <w:keepNext w:val="0"/>
        <w:keepLines w:val="0"/>
        <w:widowControl w:val="0"/>
        <w:numPr>
          <w:ilvl w:val="0"/>
          <w:numId w:val="117"/>
        </w:numPr>
        <w:shd w:val="clear" w:color="auto" w:fill="auto"/>
        <w:tabs>
          <w:tab w:val="left" w:pos="281"/>
        </w:tabs>
        <w:bidi w:val="0"/>
        <w:spacing w:before="0" w:after="0" w:line="203" w:lineRule="exact"/>
        <w:ind w:left="0" w:right="0" w:firstLine="0"/>
        <w:jc w:val="left"/>
        <w:rPr>
          <w:sz w:val="18"/>
          <w:szCs w:val="18"/>
        </w:rPr>
      </w:pPr>
      <w:bookmarkStart w:id="466" w:name="bookmark466"/>
      <w:bookmarkEnd w:id="466"/>
      <w:r>
        <w:rPr>
          <w:rFonts w:ascii="宋体" w:hAnsi="宋体" w:eastAsia="宋体" w:cs="宋体"/>
          <w:color w:val="000000"/>
          <w:spacing w:val="0"/>
          <w:w w:val="100"/>
          <w:position w:val="0"/>
          <w:sz w:val="18"/>
          <w:szCs w:val="18"/>
          <w:lang w:val="zh-TW" w:eastAsia="zh-TW" w:bidi="zh-TW"/>
        </w:rPr>
        <w:t>创建具有并行状态的</w:t>
      </w:r>
      <w:r>
        <w:rPr>
          <w:rFonts w:ascii="Times New Roman" w:hAnsi="Times New Roman" w:eastAsia="Times New Roman" w:cs="Times New Roman"/>
          <w:color w:val="000000"/>
          <w:spacing w:val="0"/>
          <w:w w:val="100"/>
          <w:position w:val="0"/>
          <w:sz w:val="18"/>
          <w:szCs w:val="18"/>
          <w:lang w:val="en-US" w:eastAsia="en-US" w:bidi="en-US"/>
        </w:rPr>
        <w:t>AWS Step Functions</w:t>
      </w:r>
      <w:r>
        <w:rPr>
          <w:rFonts w:ascii="宋体" w:hAnsi="宋体" w:eastAsia="宋体" w:cs="宋体"/>
          <w:color w:val="000000"/>
          <w:spacing w:val="0"/>
          <w:w w:val="100"/>
          <w:position w:val="0"/>
          <w:sz w:val="18"/>
          <w:szCs w:val="18"/>
          <w:lang w:val="zh-TW" w:eastAsia="zh-TW" w:bidi="zh-TW"/>
        </w:rPr>
        <w:t>状态机以调用</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w:t>
      </w:r>
    </w:p>
    <w:p>
      <w:pPr>
        <w:pStyle w:val="4"/>
        <w:keepNext w:val="0"/>
        <w:keepLines w:val="0"/>
        <w:widowControl w:val="0"/>
        <w:shd w:val="clear" w:color="auto" w:fill="auto"/>
        <w:bidi w:val="0"/>
        <w:spacing w:before="0" w:after="0" w:line="203" w:lineRule="exact"/>
        <w:ind w:left="0" w:right="0" w:firstLine="0"/>
        <w:jc w:val="left"/>
        <w:rPr>
          <w:sz w:val="18"/>
          <w:szCs w:val="18"/>
        </w:rPr>
      </w:pPr>
      <w:r>
        <w:rPr>
          <w:color w:val="000000"/>
          <w:spacing w:val="0"/>
          <w:w w:val="100"/>
          <w:position w:val="0"/>
          <w:sz w:val="18"/>
          <w:szCs w:val="18"/>
        </w:rPr>
        <w:t>增加</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函数的配置并发</w:t>
      </w:r>
    </w:p>
    <w:p>
      <w:pPr>
        <w:pStyle w:val="5"/>
        <w:keepNext w:val="0"/>
        <w:keepLines w:val="0"/>
        <w:widowControl w:val="0"/>
        <w:numPr>
          <w:ilvl w:val="0"/>
          <w:numId w:val="117"/>
        </w:numPr>
        <w:shd w:val="clear" w:color="auto" w:fill="auto"/>
        <w:tabs>
          <w:tab w:val="left" w:pos="281"/>
        </w:tabs>
        <w:bidi w:val="0"/>
        <w:spacing w:before="0" w:after="0" w:line="203" w:lineRule="exact"/>
        <w:ind w:left="0" w:right="0" w:firstLine="0"/>
        <w:jc w:val="left"/>
        <w:rPr>
          <w:sz w:val="18"/>
          <w:szCs w:val="18"/>
        </w:rPr>
      </w:pPr>
      <w:bookmarkStart w:id="467" w:name="bookmark467"/>
      <w:bookmarkEnd w:id="467"/>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的兼容类型创建新的</w:t>
      </w:r>
      <w:r>
        <w:rPr>
          <w:rFonts w:ascii="Times New Roman" w:hAnsi="Times New Roman" w:eastAsia="Times New Roman" w:cs="Times New Roman"/>
          <w:color w:val="000000"/>
          <w:spacing w:val="0"/>
          <w:w w:val="100"/>
          <w:position w:val="0"/>
          <w:sz w:val="18"/>
          <w:szCs w:val="18"/>
          <w:lang w:val="en-US" w:eastAsia="en-US" w:bidi="en-US"/>
        </w:rPr>
        <w:t>Amazon Elastic Container Service (Amazon ECS)</w:t>
      </w:r>
      <w:r>
        <w:rPr>
          <w:rFonts w:ascii="宋体" w:hAnsi="宋体" w:eastAsia="宋体" w:cs="宋体"/>
          <w:color w:val="000000"/>
          <w:spacing w:val="0"/>
          <w:w w:val="100"/>
          <w:position w:val="0"/>
          <w:sz w:val="18"/>
          <w:szCs w:val="18"/>
          <w:lang w:val="zh-TW" w:eastAsia="zh-TW" w:bidi="zh-TW"/>
        </w:rPr>
        <w:t>任务定义.配置任务定义 以使用</w:t>
      </w:r>
      <w:r>
        <w:rPr>
          <w:rFonts w:ascii="Times New Roman" w:hAnsi="Times New Roman" w:eastAsia="Times New Roman" w:cs="Times New Roman"/>
          <w:color w:val="000000"/>
          <w:spacing w:val="0"/>
          <w:w w:val="100"/>
          <w:position w:val="0"/>
          <w:sz w:val="18"/>
          <w:szCs w:val="18"/>
          <w:lang w:val="en-US" w:eastAsia="en-US" w:bidi="en-US"/>
        </w:rPr>
        <w:t>Amazon Elastic Container Registry (Amazon ECR)</w:t>
      </w:r>
      <w:r>
        <w:rPr>
          <w:rFonts w:ascii="宋体" w:hAnsi="宋体" w:eastAsia="宋体" w:cs="宋体"/>
          <w:color w:val="000000"/>
          <w:spacing w:val="0"/>
          <w:w w:val="100"/>
          <w:position w:val="0"/>
          <w:sz w:val="18"/>
          <w:szCs w:val="18"/>
          <w:lang w:val="zh-TW" w:eastAsia="zh-TW" w:bidi="zh-TW"/>
        </w:rPr>
        <w:t>中的新映像.调整</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函数以松新文件到达</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时使用</w:t>
      </w:r>
      <w:r>
        <w:rPr>
          <w:rFonts w:ascii="Times New Roman" w:hAnsi="Times New Roman" w:eastAsia="Times New Roman" w:cs="Times New Roman"/>
          <w:color w:val="000000"/>
          <w:spacing w:val="0"/>
          <w:w w:val="100"/>
          <w:position w:val="0"/>
          <w:sz w:val="18"/>
          <w:szCs w:val="18"/>
          <w:lang w:val="en-US" w:eastAsia="en-US" w:bidi="en-US"/>
        </w:rPr>
        <w:t>ECS</w:t>
      </w:r>
      <w:r>
        <w:rPr>
          <w:rFonts w:ascii="宋体" w:hAnsi="宋体" w:eastAsia="宋体" w:cs="宋体"/>
          <w:color w:val="000000"/>
          <w:spacing w:val="0"/>
          <w:w w:val="100"/>
          <w:position w:val="0"/>
          <w:sz w:val="18"/>
          <w:szCs w:val="18"/>
          <w:lang w:val="zh-TW" w:eastAsia="zh-TW" w:bidi="zh-TW"/>
        </w:rPr>
        <w:t>任务定义调用</w:t>
      </w:r>
      <w:r>
        <w:rPr>
          <w:rFonts w:ascii="Times New Roman" w:hAnsi="Times New Roman" w:eastAsia="Times New Roman" w:cs="Times New Roman"/>
          <w:color w:val="000000"/>
          <w:spacing w:val="0"/>
          <w:w w:val="100"/>
          <w:position w:val="0"/>
          <w:sz w:val="18"/>
          <w:szCs w:val="18"/>
          <w:lang w:val="en-US" w:eastAsia="en-US" w:bidi="en-US"/>
        </w:rPr>
        <w:t>ECS</w:t>
      </w:r>
      <w:r>
        <w:rPr>
          <w:rFonts w:ascii="宋体" w:hAnsi="宋体" w:eastAsia="宋体" w:cs="宋体"/>
          <w:color w:val="000000"/>
          <w:spacing w:val="0"/>
          <w:w w:val="100"/>
          <w:position w:val="0"/>
          <w:sz w:val="18"/>
          <w:szCs w:val="18"/>
          <w:lang w:val="zh-TW" w:eastAsia="zh-TW" w:bidi="zh-TW"/>
        </w:rPr>
        <w:t>任务</w:t>
      </w:r>
    </w:p>
    <w:p>
      <w:pPr>
        <w:pStyle w:val="5"/>
        <w:keepNext w:val="0"/>
        <w:keepLines w:val="0"/>
        <w:widowControl w:val="0"/>
        <w:numPr>
          <w:ilvl w:val="0"/>
          <w:numId w:val="117"/>
        </w:numPr>
        <w:shd w:val="clear" w:color="auto" w:fill="auto"/>
        <w:tabs>
          <w:tab w:val="left" w:pos="281"/>
        </w:tabs>
        <w:bidi w:val="0"/>
        <w:spacing w:before="0" w:after="160" w:line="203" w:lineRule="exact"/>
        <w:ind w:left="0" w:right="0" w:firstLine="0"/>
        <w:jc w:val="left"/>
        <w:rPr>
          <w:sz w:val="18"/>
          <w:szCs w:val="18"/>
        </w:rPr>
        <w:sectPr>
          <w:footnotePr>
            <w:numFmt w:val="decimal"/>
          </w:footnotePr>
          <w:pgSz w:w="11900" w:h="16840"/>
          <w:pgMar w:top="1462" w:right="1900" w:bottom="1462" w:left="1872" w:header="1034" w:footer="1034" w:gutter="0"/>
          <w:cols w:space="720" w:num="1"/>
          <w:rtlGutter w:val="0"/>
          <w:docGrid w:linePitch="360" w:charSpace="0"/>
        </w:sectPr>
      </w:pPr>
      <w:bookmarkStart w:id="468" w:name="bookmark468"/>
      <w:bookmarkEnd w:id="468"/>
      <w:r>
        <w:rPr>
          <w:rFonts w:ascii="宋体" w:hAnsi="宋体" w:eastAsia="宋体" w:cs="宋体"/>
          <w:color w:val="000000"/>
          <w:spacing w:val="0"/>
          <w:w w:val="100"/>
          <w:position w:val="0"/>
          <w:sz w:val="18"/>
          <w:szCs w:val="18"/>
          <w:lang w:val="zh-TW" w:eastAsia="zh-TW" w:bidi="zh-TW"/>
        </w:rPr>
        <w:t>修改应用程序以在</w:t>
      </w:r>
      <w:r>
        <w:rPr>
          <w:rFonts w:ascii="Times New Roman" w:hAnsi="Times New Roman" w:eastAsia="Times New Roman" w:cs="Times New Roman"/>
          <w:color w:val="000000"/>
          <w:spacing w:val="0"/>
          <w:w w:val="100"/>
          <w:position w:val="0"/>
          <w:sz w:val="18"/>
          <w:szCs w:val="18"/>
          <w:lang w:val="en-US" w:eastAsia="en-US" w:bidi="en-US"/>
        </w:rPr>
        <w:t>Amazon Elastic File System (Amazon EFS)</w:t>
      </w:r>
      <w:r>
        <w:rPr>
          <w:rFonts w:ascii="宋体" w:hAnsi="宋体" w:eastAsia="宋体" w:cs="宋体"/>
          <w:color w:val="000000"/>
          <w:spacing w:val="0"/>
          <w:w w:val="100"/>
          <w:position w:val="0"/>
          <w:sz w:val="18"/>
          <w:szCs w:val="18"/>
          <w:lang w:val="zh-TW" w:eastAsia="zh-TW" w:bidi="zh-TW"/>
        </w:rPr>
        <w:t>上存储图像并将元数据存储在</w:t>
      </w:r>
      <w:r>
        <w:rPr>
          <w:rFonts w:ascii="Times New Roman" w:hAnsi="Times New Roman" w:eastAsia="Times New Roman" w:cs="Times New Roman"/>
          <w:color w:val="000000"/>
          <w:spacing w:val="0"/>
          <w:w w:val="100"/>
          <w:position w:val="0"/>
          <w:sz w:val="18"/>
          <w:szCs w:val="18"/>
          <w:lang w:val="en-US" w:eastAsia="en-US" w:bidi="en-US"/>
        </w:rPr>
        <w:t>Amazon RDS</w:t>
      </w:r>
      <w:r>
        <w:rPr>
          <w:rFonts w:ascii="宋体" w:hAnsi="宋体" w:eastAsia="宋体" w:cs="宋体"/>
          <w:color w:val="000000"/>
          <w:spacing w:val="0"/>
          <w:w w:val="100"/>
          <w:position w:val="0"/>
          <w:sz w:val="18"/>
          <w:szCs w:val="18"/>
          <w:lang w:val="zh-TW" w:eastAsia="zh-TW" w:bidi="zh-TW"/>
        </w:rPr>
        <w:t>数据库 实例上.调整</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函数以挂载</w:t>
      </w:r>
      <w:r>
        <w:rPr>
          <w:rFonts w:ascii="Times New Roman" w:hAnsi="Times New Roman" w:eastAsia="Times New Roman" w:cs="Times New Roman"/>
          <w:color w:val="000000"/>
          <w:spacing w:val="0"/>
          <w:w w:val="100"/>
          <w:position w:val="0"/>
          <w:sz w:val="18"/>
          <w:szCs w:val="18"/>
          <w:lang w:val="en-US" w:eastAsia="en-US" w:bidi="en-US"/>
        </w:rPr>
        <w:t>EFS</w:t>
      </w:r>
      <w:r>
        <w:rPr>
          <w:rFonts w:ascii="宋体" w:hAnsi="宋体" w:eastAsia="宋体" w:cs="宋体"/>
          <w:color w:val="000000"/>
          <w:spacing w:val="0"/>
          <w:w w:val="100"/>
          <w:position w:val="0"/>
          <w:sz w:val="18"/>
          <w:szCs w:val="18"/>
          <w:lang w:val="zh-TW" w:eastAsia="zh-TW" w:bidi="zh-TW"/>
        </w:rPr>
        <w:t>文件共享.</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AB</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Q98</w:t>
      </w:r>
      <w:r>
        <w:rPr>
          <w:color w:val="000000"/>
          <w:spacing w:val="0"/>
          <w:w w:val="100"/>
          <w:position w:val="0"/>
          <w:sz w:val="18"/>
          <w:szCs w:val="18"/>
        </w:rPr>
        <w:t>.解决方案架构师正在审核•家公司的</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函数的安全设置</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函数从</w:t>
      </w:r>
      <w:r>
        <w:rPr>
          <w:rFonts w:ascii="Times New Roman" w:hAnsi="Times New Roman" w:eastAsia="Times New Roman" w:cs="Times New Roman"/>
          <w:color w:val="000000"/>
          <w:spacing w:val="0"/>
          <w:w w:val="100"/>
          <w:position w:val="0"/>
          <w:sz w:val="18"/>
          <w:szCs w:val="18"/>
          <w:lang w:val="en-US" w:eastAsia="en-US" w:bidi="en-US"/>
        </w:rPr>
        <w:t>Amazon Aurora</w:t>
      </w:r>
      <w:r>
        <w:rPr>
          <w:color w:val="000000"/>
          <w:spacing w:val="0"/>
          <w:w w:val="100"/>
          <w:position w:val="0"/>
          <w:sz w:val="18"/>
          <w:szCs w:val="18"/>
        </w:rPr>
        <w:t>数据库中 检索最新的更改</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函数和数据库在同•个</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中运行</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环境变量为</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函数提供数据库凭证.</w:t>
      </w:r>
    </w:p>
    <w:p>
      <w:pPr>
        <w:pStyle w:val="4"/>
        <w:keepNext w:val="0"/>
        <w:keepLines w:val="0"/>
        <w:widowControl w:val="0"/>
        <w:shd w:val="clear" w:color="auto" w:fill="auto"/>
        <w:bidi w:val="0"/>
        <w:spacing w:before="0" w:after="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函数聚合数据并使数据在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存储桶中可用，该存储桶配置为使用</w:t>
      </w:r>
      <w:r>
        <w:rPr>
          <w:rFonts w:ascii="Times New Roman" w:hAnsi="Times New Roman" w:eastAsia="Times New Roman" w:cs="Times New Roman"/>
          <w:color w:val="000000"/>
          <w:spacing w:val="0"/>
          <w:w w:val="100"/>
          <w:position w:val="0"/>
          <w:sz w:val="18"/>
          <w:szCs w:val="18"/>
          <w:lang w:val="en-US" w:eastAsia="en-US" w:bidi="en-US"/>
        </w:rPr>
        <w:t>AWS KMS</w:t>
      </w:r>
      <w:r>
        <w:rPr>
          <w:color w:val="000000"/>
          <w:spacing w:val="0"/>
          <w:w w:val="100"/>
          <w:position w:val="0"/>
          <w:sz w:val="18"/>
          <w:szCs w:val="18"/>
        </w:rPr>
        <w:t xml:space="preserve">托管加密密钥 </w:t>
      </w:r>
      <w:r>
        <w:rPr>
          <w:rFonts w:ascii="Times New Roman" w:hAnsi="Times New Roman" w:eastAsia="Times New Roman" w:cs="Times New Roman"/>
          <w:color w:val="000000"/>
          <w:spacing w:val="0"/>
          <w:w w:val="100"/>
          <w:position w:val="0"/>
          <w:sz w:val="18"/>
          <w:szCs w:val="18"/>
          <w:lang w:val="en-US" w:eastAsia="en-US" w:bidi="en-US"/>
        </w:rPr>
        <w:t>(SSE-KMS)</w:t>
      </w:r>
      <w:r>
        <w:rPr>
          <w:color w:val="000000"/>
          <w:spacing w:val="0"/>
          <w:w w:val="100"/>
          <w:position w:val="0"/>
          <w:sz w:val="18"/>
          <w:szCs w:val="18"/>
        </w:rPr>
        <w:t>进行服务器端加密.数据不得通过互联网传输.如果任何数据库凭据遭到破坏，公司需要一种能够最大限度地 减少破坏影响的解决方案.</w:t>
      </w:r>
    </w:p>
    <w:p>
      <w:pPr>
        <w:pStyle w:val="4"/>
        <w:keepNext w:val="0"/>
        <w:keepLines w:val="0"/>
        <w:widowControl w:val="0"/>
        <w:shd w:val="clear" w:color="auto" w:fill="auto"/>
        <w:bidi w:val="0"/>
        <w:spacing w:before="0" w:after="160" w:line="202" w:lineRule="exact"/>
        <w:ind w:left="0" w:right="0" w:firstLine="0"/>
        <w:jc w:val="left"/>
        <w:rPr>
          <w:sz w:val="18"/>
          <w:szCs w:val="18"/>
        </w:rPr>
      </w:pPr>
      <w:r>
        <w:rPr>
          <w:color w:val="000000"/>
          <w:spacing w:val="0"/>
          <w:w w:val="100"/>
          <w:position w:val="0"/>
          <w:sz w:val="18"/>
          <w:szCs w:val="18"/>
        </w:rPr>
        <w:t>解决方案架构师应该推荐什么来满足这些要求？</w:t>
      </w:r>
    </w:p>
    <w:p>
      <w:pPr>
        <w:pStyle w:val="4"/>
        <w:keepNext w:val="0"/>
        <w:keepLines w:val="0"/>
        <w:widowControl w:val="0"/>
        <w:numPr>
          <w:ilvl w:val="0"/>
          <w:numId w:val="118"/>
        </w:numPr>
        <w:shd w:val="clear" w:color="auto" w:fill="auto"/>
        <w:tabs>
          <w:tab w:val="left" w:pos="279"/>
        </w:tabs>
        <w:bidi w:val="0"/>
        <w:spacing w:before="0" w:after="0" w:line="201" w:lineRule="exact"/>
        <w:ind w:left="0" w:right="0" w:firstLine="0"/>
        <w:jc w:val="left"/>
        <w:rPr>
          <w:sz w:val="18"/>
          <w:szCs w:val="18"/>
        </w:rPr>
      </w:pPr>
      <w:bookmarkStart w:id="469" w:name="bookmark469"/>
      <w:bookmarkEnd w:id="469"/>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Aurora</w:t>
      </w:r>
      <w:r>
        <w:rPr>
          <w:color w:val="000000"/>
          <w:spacing w:val="0"/>
          <w:w w:val="100"/>
          <w:position w:val="0"/>
          <w:sz w:val="18"/>
          <w:szCs w:val="18"/>
        </w:rPr>
        <w:t>数据库集群上启用</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数据库身份验证.更改</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角色以允许该函数使用</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数据 库身份验证访问数据库.在</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中为</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部署网关</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终端</w:t>
      </w:r>
      <w:r>
        <w:rPr>
          <w:color w:val="000000"/>
          <w:spacing w:val="0"/>
          <w:w w:val="100"/>
          <w:position w:val="0"/>
          <w:sz w:val="18"/>
          <w:szCs w:val="18"/>
          <w:lang w:val="zh-CN" w:eastAsia="zh-CN" w:bidi="zh-CN"/>
        </w:rPr>
        <w:t>节点.</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Aurora</w:t>
      </w:r>
      <w:r>
        <w:rPr>
          <w:color w:val="000000"/>
          <w:spacing w:val="0"/>
          <w:w w:val="100"/>
          <w:position w:val="0"/>
          <w:sz w:val="18"/>
          <w:szCs w:val="18"/>
        </w:rPr>
        <w:t>数据库集群上启用</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数据库身份验证.更改</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w:t>
      </w:r>
    </w:p>
    <w:p>
      <w:pPr>
        <w:pStyle w:val="4"/>
        <w:keepNext w:val="0"/>
        <w:keepLines w:val="0"/>
        <w:widowControl w:val="0"/>
        <w:numPr>
          <w:ilvl w:val="0"/>
          <w:numId w:val="118"/>
        </w:numPr>
        <w:shd w:val="clear" w:color="auto" w:fill="auto"/>
        <w:tabs>
          <w:tab w:val="left" w:pos="279"/>
        </w:tabs>
        <w:bidi w:val="0"/>
        <w:spacing w:before="0" w:after="0" w:line="201" w:lineRule="exact"/>
        <w:ind w:left="0" w:right="0" w:firstLine="0"/>
        <w:jc w:val="left"/>
        <w:rPr>
          <w:sz w:val="18"/>
          <w:szCs w:val="18"/>
        </w:rPr>
      </w:pPr>
      <w:bookmarkStart w:id="470" w:name="bookmark470"/>
      <w:bookmarkEnd w:id="470"/>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函数允许函数使用</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数据库身份验证访问数据库.</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在数据传输期间对与</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的连接强制执行</w:t>
      </w:r>
      <w:r>
        <w:rPr>
          <w:rFonts w:ascii="Times New Roman" w:hAnsi="Times New Roman" w:eastAsia="Times New Roman" w:cs="Times New Roman"/>
          <w:color w:val="000000"/>
          <w:spacing w:val="0"/>
          <w:w w:val="100"/>
          <w:position w:val="0"/>
          <w:sz w:val="18"/>
          <w:szCs w:val="18"/>
          <w:lang w:val="en-US" w:eastAsia="en-US" w:bidi="en-US"/>
        </w:rPr>
        <w:t>HTTPS.</w:t>
      </w:r>
    </w:p>
    <w:p>
      <w:pPr>
        <w:pStyle w:val="5"/>
        <w:keepNext w:val="0"/>
        <w:keepLines w:val="0"/>
        <w:widowControl w:val="0"/>
        <w:numPr>
          <w:ilvl w:val="0"/>
          <w:numId w:val="118"/>
        </w:numPr>
        <w:shd w:val="clear" w:color="auto" w:fill="auto"/>
        <w:tabs>
          <w:tab w:val="left" w:pos="279"/>
        </w:tabs>
        <w:bidi w:val="0"/>
        <w:spacing w:before="0" w:after="0" w:line="201" w:lineRule="exact"/>
        <w:ind w:left="0" w:right="0" w:firstLine="0"/>
        <w:jc w:val="left"/>
        <w:rPr>
          <w:sz w:val="18"/>
          <w:szCs w:val="18"/>
        </w:rPr>
      </w:pPr>
      <w:bookmarkStart w:id="471" w:name="bookmark471"/>
      <w:bookmarkEnd w:id="471"/>
      <w:r>
        <w:rPr>
          <w:rFonts w:ascii="宋体" w:hAnsi="宋体" w:eastAsia="宋体" w:cs="宋体"/>
          <w:color w:val="000000"/>
          <w:spacing w:val="0"/>
          <w:w w:val="100"/>
          <w:position w:val="0"/>
          <w:sz w:val="18"/>
          <w:szCs w:val="18"/>
          <w:lang w:val="zh-TW" w:eastAsia="zh-TW" w:bidi="zh-TW"/>
        </w:rPr>
        <w:t>将数据库凭证保存在</w:t>
      </w:r>
      <w:r>
        <w:rPr>
          <w:rFonts w:ascii="Times New Roman" w:hAnsi="Times New Roman" w:eastAsia="Times New Roman" w:cs="Times New Roman"/>
          <w:color w:val="000000"/>
          <w:spacing w:val="0"/>
          <w:w w:val="100"/>
          <w:position w:val="0"/>
          <w:sz w:val="18"/>
          <w:szCs w:val="18"/>
          <w:lang w:val="en-US" w:eastAsia="en-US" w:bidi="en-US"/>
        </w:rPr>
        <w:t>AWS Systems Manager Parameter Store</w:t>
      </w:r>
      <w:r>
        <w:rPr>
          <w:rFonts w:ascii="宋体" w:hAnsi="宋体" w:eastAsia="宋体" w:cs="宋体"/>
          <w:color w:val="000000"/>
          <w:spacing w:val="0"/>
          <w:w w:val="100"/>
          <w:position w:val="0"/>
          <w:sz w:val="18"/>
          <w:szCs w:val="18"/>
          <w:lang w:val="zh-TW" w:eastAsia="zh-TW" w:bidi="zh-TW"/>
        </w:rPr>
        <w:t>中.在</w:t>
      </w:r>
      <w:r>
        <w:rPr>
          <w:rFonts w:ascii="Times New Roman" w:hAnsi="Times New Roman" w:eastAsia="Times New Roman" w:cs="Times New Roman"/>
          <w:color w:val="000000"/>
          <w:spacing w:val="0"/>
          <w:w w:val="100"/>
          <w:position w:val="0"/>
          <w:sz w:val="18"/>
          <w:szCs w:val="18"/>
          <w:lang w:val="en-US" w:eastAsia="en-US" w:bidi="en-US"/>
        </w:rPr>
        <w:t>Parameter Store</w:t>
      </w:r>
      <w:r>
        <w:rPr>
          <w:rFonts w:ascii="宋体" w:hAnsi="宋体" w:eastAsia="宋体" w:cs="宋体"/>
          <w:color w:val="000000"/>
          <w:spacing w:val="0"/>
          <w:w w:val="100"/>
          <w:position w:val="0"/>
          <w:sz w:val="18"/>
          <w:szCs w:val="18"/>
          <w:lang w:val="zh-TW" w:eastAsia="zh-TW" w:bidi="zh-TW"/>
        </w:rPr>
        <w:t>中的凭证上设置密码轮换.更 改</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函数的</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角色以允许该函数访问</w:t>
      </w:r>
      <w:r>
        <w:rPr>
          <w:rFonts w:ascii="Times New Roman" w:hAnsi="Times New Roman" w:eastAsia="Times New Roman" w:cs="Times New Roman"/>
          <w:color w:val="000000"/>
          <w:spacing w:val="0"/>
          <w:w w:val="100"/>
          <w:position w:val="0"/>
          <w:sz w:val="18"/>
          <w:szCs w:val="18"/>
          <w:lang w:val="en-US" w:eastAsia="en-US" w:bidi="en-US"/>
        </w:rPr>
        <w:t>Parameter Store.</w:t>
      </w:r>
      <w:r>
        <w:rPr>
          <w:rFonts w:ascii="宋体" w:hAnsi="宋体" w:eastAsia="宋体" w:cs="宋体"/>
          <w:color w:val="000000"/>
          <w:spacing w:val="0"/>
          <w:w w:val="100"/>
          <w:position w:val="0"/>
          <w:sz w:val="18"/>
          <w:szCs w:val="18"/>
          <w:lang w:val="zh-TW" w:eastAsia="zh-TW" w:bidi="zh-TW"/>
        </w:rPr>
        <w:t>修改</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函数以从</w:t>
      </w:r>
      <w:r>
        <w:rPr>
          <w:rFonts w:ascii="Times New Roman" w:hAnsi="Times New Roman" w:eastAsia="Times New Roman" w:cs="Times New Roman"/>
          <w:color w:val="000000"/>
          <w:spacing w:val="0"/>
          <w:w w:val="100"/>
          <w:position w:val="0"/>
          <w:sz w:val="18"/>
          <w:szCs w:val="18"/>
          <w:lang w:val="en-US" w:eastAsia="en-US" w:bidi="en-US"/>
        </w:rPr>
        <w:t>Parameter Store</w:t>
      </w:r>
      <w:r>
        <w:rPr>
          <w:rFonts w:ascii="宋体" w:hAnsi="宋体" w:eastAsia="宋体" w:cs="宋体"/>
          <w:color w:val="000000"/>
          <w:spacing w:val="0"/>
          <w:w w:val="100"/>
          <w:position w:val="0"/>
          <w:sz w:val="18"/>
          <w:szCs w:val="18"/>
          <w:lang w:val="zh-TW" w:eastAsia="zh-TW" w:bidi="zh-TW"/>
        </w:rPr>
        <w:t>检索凭 证.</w:t>
      </w:r>
    </w:p>
    <w:p>
      <w:pPr>
        <w:pStyle w:val="5"/>
        <w:keepNext w:val="0"/>
        <w:keepLines w:val="0"/>
        <w:widowControl w:val="0"/>
        <w:shd w:val="clear" w:color="auto" w:fill="auto"/>
        <w:bidi w:val="0"/>
        <w:spacing w:before="0" w:after="0" w:line="201"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中为</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部署网关</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终端</w:t>
      </w:r>
      <w:r>
        <w:rPr>
          <w:rFonts w:ascii="宋体" w:hAnsi="宋体" w:eastAsia="宋体" w:cs="宋体"/>
          <w:color w:val="000000"/>
          <w:spacing w:val="0"/>
          <w:w w:val="100"/>
          <w:position w:val="0"/>
          <w:sz w:val="18"/>
          <w:szCs w:val="18"/>
          <w:lang w:val="zh-CN" w:eastAsia="zh-CN" w:bidi="zh-CN"/>
        </w:rPr>
        <w:t>节点.</w:t>
      </w:r>
    </w:p>
    <w:p>
      <w:pPr>
        <w:pStyle w:val="5"/>
        <w:keepNext w:val="0"/>
        <w:keepLines w:val="0"/>
        <w:widowControl w:val="0"/>
        <w:numPr>
          <w:ilvl w:val="0"/>
          <w:numId w:val="118"/>
        </w:numPr>
        <w:shd w:val="clear" w:color="auto" w:fill="auto"/>
        <w:tabs>
          <w:tab w:val="left" w:pos="279"/>
        </w:tabs>
        <w:bidi w:val="0"/>
        <w:spacing w:before="0" w:after="320" w:line="201" w:lineRule="exact"/>
        <w:ind w:left="0" w:right="0" w:firstLine="0"/>
        <w:jc w:val="left"/>
        <w:rPr>
          <w:sz w:val="18"/>
          <w:szCs w:val="18"/>
        </w:rPr>
      </w:pPr>
      <w:bookmarkStart w:id="472" w:name="bookmark472"/>
      <w:bookmarkEnd w:id="472"/>
      <w:r>
        <w:rPr>
          <w:rFonts w:ascii="宋体" w:hAnsi="宋体" w:eastAsia="宋体" w:cs="宋体"/>
          <w:color w:val="000000"/>
          <w:spacing w:val="0"/>
          <w:w w:val="100"/>
          <w:position w:val="0"/>
          <w:sz w:val="18"/>
          <w:szCs w:val="18"/>
          <w:lang w:val="zh-TW" w:eastAsia="zh-TW" w:bidi="zh-TW"/>
        </w:rPr>
        <w:t>将数据库凭证保存在</w:t>
      </w:r>
      <w:r>
        <w:rPr>
          <w:rFonts w:ascii="Times New Roman" w:hAnsi="Times New Roman" w:eastAsia="Times New Roman" w:cs="Times New Roman"/>
          <w:color w:val="000000"/>
          <w:spacing w:val="0"/>
          <w:w w:val="100"/>
          <w:position w:val="0"/>
          <w:sz w:val="18"/>
          <w:szCs w:val="18"/>
          <w:lang w:val="en-US" w:eastAsia="en-US" w:bidi="en-US"/>
        </w:rPr>
        <w:t>AWS Secrets Manager</w:t>
      </w:r>
      <w:r>
        <w:rPr>
          <w:rFonts w:ascii="宋体" w:hAnsi="宋体" w:eastAsia="宋体" w:cs="宋体"/>
          <w:color w:val="000000"/>
          <w:spacing w:val="0"/>
          <w:w w:val="100"/>
          <w:position w:val="0"/>
          <w:sz w:val="18"/>
          <w:szCs w:val="18"/>
          <w:lang w:val="zh-TW" w:eastAsia="zh-TW" w:bidi="zh-TW"/>
        </w:rPr>
        <w:t>中.在</w:t>
      </w:r>
      <w:r>
        <w:rPr>
          <w:rFonts w:ascii="Times New Roman" w:hAnsi="Times New Roman" w:eastAsia="Times New Roman" w:cs="Times New Roman"/>
          <w:color w:val="000000"/>
          <w:spacing w:val="0"/>
          <w:w w:val="100"/>
          <w:position w:val="0"/>
          <w:sz w:val="18"/>
          <w:szCs w:val="18"/>
          <w:lang w:val="en-US" w:eastAsia="en-US" w:bidi="en-US"/>
        </w:rPr>
        <w:t>Secrets Manager</w:t>
      </w:r>
      <w:r>
        <w:rPr>
          <w:rFonts w:ascii="宋体" w:hAnsi="宋体" w:eastAsia="宋体" w:cs="宋体"/>
          <w:color w:val="000000"/>
          <w:spacing w:val="0"/>
          <w:w w:val="100"/>
          <w:position w:val="0"/>
          <w:sz w:val="18"/>
          <w:szCs w:val="18"/>
          <w:lang w:val="zh-TW" w:eastAsia="zh-TW" w:bidi="zh-TW"/>
        </w:rPr>
        <w:t>中的凭证上设置密码轮换.更改</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 的</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角色以允许该函数访问</w:t>
      </w:r>
      <w:r>
        <w:rPr>
          <w:rFonts w:ascii="Times New Roman" w:hAnsi="Times New Roman" w:eastAsia="Times New Roman" w:cs="Times New Roman"/>
          <w:color w:val="000000"/>
          <w:spacing w:val="0"/>
          <w:w w:val="100"/>
          <w:position w:val="0"/>
          <w:sz w:val="18"/>
          <w:szCs w:val="18"/>
          <w:lang w:val="en-US" w:eastAsia="en-US" w:bidi="en-US"/>
        </w:rPr>
        <w:t>Secrets Manager.</w:t>
      </w:r>
      <w:r>
        <w:rPr>
          <w:rFonts w:ascii="宋体" w:hAnsi="宋体" w:eastAsia="宋体" w:cs="宋体"/>
          <w:color w:val="000000"/>
          <w:spacing w:val="0"/>
          <w:w w:val="100"/>
          <w:position w:val="0"/>
          <w:sz w:val="18"/>
          <w:szCs w:val="18"/>
          <w:lang w:val="zh-TW" w:eastAsia="zh-TW" w:bidi="zh-TW"/>
        </w:rPr>
        <w:t>修改</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函数以从</w:t>
      </w:r>
      <w:r>
        <w:rPr>
          <w:rFonts w:ascii="Times New Roman" w:hAnsi="Times New Roman" w:eastAsia="Times New Roman" w:cs="Times New Roman"/>
          <w:color w:val="000000"/>
          <w:spacing w:val="0"/>
          <w:w w:val="100"/>
          <w:position w:val="0"/>
          <w:sz w:val="18"/>
          <w:szCs w:val="18"/>
          <w:lang w:val="en-US" w:eastAsia="en-US" w:bidi="en-US"/>
        </w:rPr>
        <w:t>Secrets Manager</w:t>
      </w:r>
      <w:r>
        <w:rPr>
          <w:rFonts w:ascii="宋体" w:hAnsi="宋体" w:eastAsia="宋体" w:cs="宋体"/>
          <w:color w:val="000000"/>
          <w:spacing w:val="0"/>
          <w:w w:val="100"/>
          <w:position w:val="0"/>
          <w:sz w:val="18"/>
          <w:szCs w:val="18"/>
          <w:lang w:val="zh-TW" w:eastAsia="zh-TW" w:bidi="zh-TW"/>
        </w:rPr>
        <w:t>检索凭证.在数据传输期 间对与</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的连接强制执行</w:t>
      </w:r>
      <w:r>
        <w:rPr>
          <w:rFonts w:ascii="Times New Roman" w:hAnsi="Times New Roman" w:eastAsia="Times New Roman" w:cs="Times New Roman"/>
          <w:color w:val="000000"/>
          <w:spacing w:val="0"/>
          <w:w w:val="100"/>
          <w:position w:val="0"/>
          <w:sz w:val="18"/>
          <w:szCs w:val="18"/>
          <w:lang w:val="en-US" w:eastAsia="en-US" w:bidi="en-US"/>
        </w:rPr>
        <w:t>HTTPS.</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4" w:lineRule="exact"/>
        <w:ind w:left="0" w:right="0" w:firstLine="0"/>
        <w:jc w:val="left"/>
        <w:rPr>
          <w:sz w:val="18"/>
          <w:szCs w:val="18"/>
        </w:rPr>
      </w:pPr>
      <w:r>
        <w:rPr>
          <w:color w:val="000000"/>
          <w:spacing w:val="0"/>
          <w:w w:val="100"/>
          <w:position w:val="0"/>
          <w:sz w:val="18"/>
          <w:szCs w:val="18"/>
        </w:rPr>
        <w:t>它是无密码的，并为</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数据传输提供</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网关，以避免通过</w:t>
      </w:r>
      <w:r>
        <w:rPr>
          <w:rFonts w:ascii="Times New Roman" w:hAnsi="Times New Roman" w:eastAsia="Times New Roman" w:cs="Times New Roman"/>
          <w:color w:val="000000"/>
          <w:spacing w:val="0"/>
          <w:w w:val="100"/>
          <w:position w:val="0"/>
          <w:sz w:val="18"/>
          <w:szCs w:val="18"/>
          <w:lang w:val="en-US" w:eastAsia="en-US" w:bidi="en-US"/>
        </w:rPr>
        <w:t>Internet</w:t>
      </w:r>
      <w:r>
        <w:rPr>
          <w:color w:val="000000"/>
          <w:spacing w:val="0"/>
          <w:w w:val="100"/>
          <w:position w:val="0"/>
          <w:sz w:val="18"/>
          <w:szCs w:val="18"/>
        </w:rPr>
        <w:t>传输流量.</w:t>
      </w:r>
    </w:p>
    <w:p>
      <w:pPr>
        <w:pStyle w:val="4"/>
        <w:keepNext w:val="0"/>
        <w:keepLines w:val="0"/>
        <w:widowControl w:val="0"/>
        <w:shd w:val="clear" w:color="auto" w:fill="auto"/>
        <w:bidi w:val="0"/>
        <w:spacing w:before="0" w:after="160" w:line="204"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Q99</w:t>
      </w:r>
      <w:r>
        <w:rPr>
          <w:color w:val="000000"/>
          <w:spacing w:val="0"/>
          <w:w w:val="100"/>
          <w:position w:val="0"/>
          <w:sz w:val="18"/>
          <w:szCs w:val="18"/>
        </w:rPr>
        <w:t>.一家公司在</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实例上运行传统的</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应用程序.公司需要将应用程序重构为在容器上运行的微服务. 应用程序的不同版本存在于两个不同的环境中：生产和测试.应用程序的负载是可变的，但最小负载和最大负载是已</w:t>
      </w:r>
      <w:r>
        <w:rPr>
          <w:color w:val="000000"/>
          <w:spacing w:val="0"/>
          <w:w w:val="100"/>
          <w:position w:val="0"/>
          <w:sz w:val="18"/>
          <w:szCs w:val="18"/>
          <w:lang w:val="zh-CN" w:eastAsia="zh-CN" w:bidi="zh-CN"/>
        </w:rPr>
        <w:t xml:space="preserve">知的. </w:t>
      </w:r>
      <w:r>
        <w:rPr>
          <w:color w:val="000000"/>
          <w:spacing w:val="0"/>
          <w:w w:val="100"/>
          <w:position w:val="0"/>
          <w:sz w:val="18"/>
          <w:szCs w:val="18"/>
        </w:rPr>
        <w:t>解决方案架构师需要使用无服务器架构设计更新的应用程序，以最大限度地降低操作复杂性.哪种解决方案能够最经济有 效地满足这些要求？</w:t>
      </w:r>
    </w:p>
    <w:p>
      <w:pPr>
        <w:pStyle w:val="4"/>
        <w:keepNext w:val="0"/>
        <w:keepLines w:val="0"/>
        <w:widowControl w:val="0"/>
        <w:numPr>
          <w:ilvl w:val="0"/>
          <w:numId w:val="119"/>
        </w:numPr>
        <w:shd w:val="clear" w:color="auto" w:fill="auto"/>
        <w:tabs>
          <w:tab w:val="left" w:pos="279"/>
        </w:tabs>
        <w:bidi w:val="0"/>
        <w:spacing w:before="0" w:after="0" w:line="198" w:lineRule="exact"/>
        <w:ind w:left="0" w:right="0" w:firstLine="0"/>
        <w:jc w:val="left"/>
        <w:rPr>
          <w:sz w:val="18"/>
          <w:szCs w:val="18"/>
        </w:rPr>
      </w:pPr>
      <w:bookmarkStart w:id="473" w:name="bookmark473"/>
      <w:bookmarkEnd w:id="473"/>
      <w:r>
        <w:rPr>
          <w:color w:val="000000"/>
          <w:spacing w:val="0"/>
          <w:w w:val="100"/>
          <w:position w:val="0"/>
          <w:sz w:val="18"/>
          <w:szCs w:val="18"/>
        </w:rPr>
        <w:t>将容器镜像作为函数上传到</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为关联的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函数配置并发限制以处理预期的峰值负载.在</w:t>
      </w:r>
      <w:r>
        <w:rPr>
          <w:rFonts w:ascii="Times New Roman" w:hAnsi="Times New Roman" w:eastAsia="Times New Roman" w:cs="Times New Roman"/>
          <w:color w:val="000000"/>
          <w:spacing w:val="0"/>
          <w:w w:val="100"/>
          <w:position w:val="0"/>
          <w:sz w:val="18"/>
          <w:szCs w:val="18"/>
          <w:lang w:val="en-US" w:eastAsia="en-US" w:bidi="en-US"/>
        </w:rPr>
        <w:t>Amazon API Gateway</w:t>
      </w:r>
      <w:r>
        <w:rPr>
          <w:color w:val="000000"/>
          <w:spacing w:val="0"/>
          <w:w w:val="100"/>
          <w:position w:val="0"/>
          <w:sz w:val="18"/>
          <w:szCs w:val="18"/>
        </w:rPr>
        <w:t>中配置两个单独的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集成：一个用于生产，一个用于测试.</w:t>
      </w:r>
    </w:p>
    <w:p>
      <w:pPr>
        <w:pStyle w:val="5"/>
        <w:keepNext w:val="0"/>
        <w:keepLines w:val="0"/>
        <w:widowControl w:val="0"/>
        <w:numPr>
          <w:ilvl w:val="0"/>
          <w:numId w:val="119"/>
        </w:numPr>
        <w:shd w:val="clear" w:color="auto" w:fill="auto"/>
        <w:tabs>
          <w:tab w:val="left" w:pos="288"/>
        </w:tabs>
        <w:bidi w:val="0"/>
        <w:spacing w:before="0" w:after="0" w:line="198" w:lineRule="exact"/>
        <w:ind w:left="0" w:right="0" w:firstLine="0"/>
        <w:jc w:val="left"/>
        <w:rPr>
          <w:sz w:val="18"/>
          <w:szCs w:val="18"/>
        </w:rPr>
      </w:pPr>
      <w:bookmarkStart w:id="474" w:name="bookmark474"/>
      <w:bookmarkEnd w:id="474"/>
      <w:r>
        <w:rPr>
          <w:rFonts w:ascii="宋体" w:hAnsi="宋体" w:eastAsia="宋体" w:cs="宋体"/>
          <w:color w:val="000000"/>
          <w:spacing w:val="0"/>
          <w:w w:val="100"/>
          <w:position w:val="0"/>
          <w:sz w:val="18"/>
          <w:szCs w:val="18"/>
          <w:lang w:val="zh-TW" w:eastAsia="zh-TW" w:bidi="zh-TW"/>
        </w:rPr>
        <w:t>将容器镜像上传到</w:t>
      </w:r>
      <w:r>
        <w:rPr>
          <w:rFonts w:ascii="Times New Roman" w:hAnsi="Times New Roman" w:eastAsia="Times New Roman" w:cs="Times New Roman"/>
          <w:color w:val="000000"/>
          <w:spacing w:val="0"/>
          <w:w w:val="100"/>
          <w:position w:val="0"/>
          <w:sz w:val="18"/>
          <w:szCs w:val="18"/>
          <w:lang w:val="en-US" w:eastAsia="en-US" w:bidi="en-US"/>
        </w:rPr>
        <w:t>Amazon Elastic Container Registry (Amazon ECR).^</w:t>
      </w:r>
      <w:r>
        <w:rPr>
          <w:rFonts w:ascii="宋体" w:hAnsi="宋体" w:eastAsia="宋体" w:cs="宋体"/>
          <w:color w:val="000000"/>
          <w:spacing w:val="0"/>
          <w:w w:val="100"/>
          <w:position w:val="0"/>
          <w:sz w:val="18"/>
          <w:szCs w:val="18"/>
          <w:lang w:val="zh-TW" w:eastAsia="zh-TW" w:bidi="zh-TW"/>
        </w:rPr>
        <w:t>用</w:t>
      </w:r>
      <w:r>
        <w:rPr>
          <w:rFonts w:ascii="Times New Roman" w:hAnsi="Times New Roman" w:eastAsia="Times New Roman" w:cs="Times New Roman"/>
          <w:color w:val="000000"/>
          <w:spacing w:val="0"/>
          <w:w w:val="100"/>
          <w:position w:val="0"/>
          <w:sz w:val="18"/>
          <w:szCs w:val="18"/>
          <w:lang w:val="en-US" w:eastAsia="en-US" w:bidi="en-US"/>
        </w:rPr>
        <w:t>Fargate</w:t>
      </w:r>
      <w:r>
        <w:rPr>
          <w:rFonts w:ascii="宋体" w:hAnsi="宋体" w:eastAsia="宋体" w:cs="宋体"/>
          <w:color w:val="000000"/>
          <w:spacing w:val="0"/>
          <w:w w:val="100"/>
          <w:position w:val="0"/>
          <w:sz w:val="18"/>
          <w:szCs w:val="18"/>
          <w:lang w:val="zh-TW" w:eastAsia="zh-TW" w:bidi="zh-TW"/>
        </w:rPr>
        <w:t xml:space="preserve">启动类型配置两个自动扩展的 </w:t>
      </w:r>
      <w:r>
        <w:rPr>
          <w:rFonts w:ascii="Times New Roman" w:hAnsi="Times New Roman" w:eastAsia="Times New Roman" w:cs="Times New Roman"/>
          <w:color w:val="000000"/>
          <w:spacing w:val="0"/>
          <w:w w:val="100"/>
          <w:position w:val="0"/>
          <w:sz w:val="18"/>
          <w:szCs w:val="18"/>
          <w:lang w:val="en-US" w:eastAsia="en-US" w:bidi="en-US"/>
        </w:rPr>
        <w:t>Amazon Elastic Container Service (Amazon ECS)</w:t>
      </w:r>
      <w:r>
        <w:rPr>
          <w:rFonts w:ascii="宋体" w:hAnsi="宋体" w:eastAsia="宋体" w:cs="宋体"/>
          <w:color w:val="000000"/>
          <w:spacing w:val="0"/>
          <w:w w:val="100"/>
          <w:position w:val="0"/>
          <w:sz w:val="18"/>
          <w:szCs w:val="18"/>
          <w:lang w:val="zh-TW" w:eastAsia="zh-TW" w:bidi="zh-TW"/>
        </w:rPr>
        <w:t>集群以处理预期负载.从</w:t>
      </w:r>
      <w:r>
        <w:rPr>
          <w:rFonts w:ascii="Times New Roman" w:hAnsi="Times New Roman" w:eastAsia="Times New Roman" w:cs="Times New Roman"/>
          <w:color w:val="000000"/>
          <w:spacing w:val="0"/>
          <w:w w:val="100"/>
          <w:position w:val="0"/>
          <w:sz w:val="18"/>
          <w:szCs w:val="18"/>
          <w:lang w:val="en-US" w:eastAsia="en-US" w:bidi="en-US"/>
        </w:rPr>
        <w:t>ECR</w:t>
      </w:r>
      <w:r>
        <w:rPr>
          <w:rFonts w:ascii="宋体" w:hAnsi="宋体" w:eastAsia="宋体" w:cs="宋体"/>
          <w:color w:val="000000"/>
          <w:spacing w:val="0"/>
          <w:w w:val="100"/>
          <w:position w:val="0"/>
          <w:sz w:val="18"/>
          <w:szCs w:val="18"/>
          <w:lang w:val="zh-TW" w:eastAsia="zh-TW" w:bidi="zh-TW"/>
        </w:rPr>
        <w:t xml:space="preserve">映像部署任务.配置两个单独的 </w:t>
      </w:r>
      <w:r>
        <w:rPr>
          <w:rFonts w:ascii="Times New Roman" w:hAnsi="Times New Roman" w:eastAsia="Times New Roman" w:cs="Times New Roman"/>
          <w:color w:val="000000"/>
          <w:spacing w:val="0"/>
          <w:w w:val="100"/>
          <w:position w:val="0"/>
          <w:sz w:val="18"/>
          <w:szCs w:val="18"/>
          <w:lang w:val="en-US" w:eastAsia="en-US" w:bidi="en-US"/>
        </w:rPr>
        <w:t>Application Load Balancer</w:t>
      </w:r>
      <w:r>
        <w:rPr>
          <w:rFonts w:ascii="宋体" w:hAnsi="宋体" w:eastAsia="宋体" w:cs="宋体"/>
          <w:color w:val="000000"/>
          <w:spacing w:val="0"/>
          <w:w w:val="100"/>
          <w:position w:val="0"/>
          <w:sz w:val="18"/>
          <w:szCs w:val="18"/>
          <w:lang w:val="zh-TW" w:eastAsia="zh-TW" w:bidi="zh-TW"/>
        </w:rPr>
        <w:t>以</w:t>
      </w:r>
      <w:r>
        <w:rPr>
          <w:rFonts w:ascii="宋体" w:hAnsi="宋体" w:eastAsia="宋体" w:cs="宋体"/>
          <w:color w:val="000000"/>
          <w:spacing w:val="0"/>
          <w:w w:val="100"/>
          <w:position w:val="0"/>
          <w:sz w:val="18"/>
          <w:szCs w:val="18"/>
          <w:lang w:val="zh-CN" w:eastAsia="zh-CN" w:bidi="zh-CN"/>
        </w:rPr>
        <w:t>将流富</w:t>
      </w:r>
      <w:r>
        <w:rPr>
          <w:rFonts w:ascii="宋体" w:hAnsi="宋体" w:eastAsia="宋体" w:cs="宋体"/>
          <w:color w:val="000000"/>
          <w:spacing w:val="0"/>
          <w:w w:val="100"/>
          <w:position w:val="0"/>
          <w:sz w:val="18"/>
          <w:szCs w:val="18"/>
          <w:lang w:val="zh-TW" w:eastAsia="zh-TW" w:bidi="zh-TW"/>
        </w:rPr>
        <w:t>定向到</w:t>
      </w:r>
      <w:r>
        <w:rPr>
          <w:rFonts w:ascii="Times New Roman" w:hAnsi="Times New Roman" w:eastAsia="Times New Roman" w:cs="Times New Roman"/>
          <w:color w:val="000000"/>
          <w:spacing w:val="0"/>
          <w:w w:val="100"/>
          <w:position w:val="0"/>
          <w:sz w:val="18"/>
          <w:szCs w:val="18"/>
          <w:lang w:val="en-US" w:eastAsia="en-US" w:bidi="en-US"/>
        </w:rPr>
        <w:t>ECS</w:t>
      </w:r>
      <w:r>
        <w:rPr>
          <w:rFonts w:ascii="宋体" w:hAnsi="宋体" w:eastAsia="宋体" w:cs="宋体"/>
          <w:color w:val="000000"/>
          <w:spacing w:val="0"/>
          <w:w w:val="100"/>
          <w:position w:val="0"/>
          <w:sz w:val="18"/>
          <w:szCs w:val="18"/>
          <w:lang w:val="zh-TW" w:eastAsia="zh-TW" w:bidi="zh-TW"/>
        </w:rPr>
        <w:t>集群.</w:t>
      </w:r>
    </w:p>
    <w:p>
      <w:pPr>
        <w:pStyle w:val="5"/>
        <w:keepNext w:val="0"/>
        <w:keepLines w:val="0"/>
        <w:widowControl w:val="0"/>
        <w:numPr>
          <w:ilvl w:val="0"/>
          <w:numId w:val="119"/>
        </w:numPr>
        <w:shd w:val="clear" w:color="auto" w:fill="auto"/>
        <w:tabs>
          <w:tab w:val="left" w:pos="288"/>
        </w:tabs>
        <w:bidi w:val="0"/>
        <w:spacing w:before="0" w:after="0" w:line="198" w:lineRule="exact"/>
        <w:ind w:left="0" w:right="0" w:firstLine="0"/>
        <w:jc w:val="left"/>
        <w:rPr>
          <w:sz w:val="18"/>
          <w:szCs w:val="18"/>
        </w:rPr>
      </w:pPr>
      <w:bookmarkStart w:id="475" w:name="bookmark475"/>
      <w:bookmarkEnd w:id="475"/>
      <w:r>
        <w:rPr>
          <w:rFonts w:ascii="宋体" w:hAnsi="宋体" w:eastAsia="宋体" w:cs="宋体"/>
          <w:color w:val="000000"/>
          <w:spacing w:val="0"/>
          <w:w w:val="100"/>
          <w:position w:val="0"/>
          <w:sz w:val="18"/>
          <w:szCs w:val="18"/>
          <w:lang w:val="zh-TW" w:eastAsia="zh-TW" w:bidi="zh-TW"/>
        </w:rPr>
        <w:t>将容器镜像上传到</w:t>
      </w:r>
      <w:r>
        <w:rPr>
          <w:rFonts w:ascii="Times New Roman" w:hAnsi="Times New Roman" w:eastAsia="Times New Roman" w:cs="Times New Roman"/>
          <w:color w:val="000000"/>
          <w:spacing w:val="0"/>
          <w:w w:val="100"/>
          <w:position w:val="0"/>
          <w:sz w:val="18"/>
          <w:szCs w:val="18"/>
          <w:lang w:val="en-US" w:eastAsia="en-US" w:bidi="en-US"/>
        </w:rPr>
        <w:t>Amazon Elastic Container Registry (Amazon ECR).</w:t>
      </w: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Fargate</w:t>
      </w:r>
      <w:r>
        <w:rPr>
          <w:rFonts w:ascii="宋体" w:hAnsi="宋体" w:eastAsia="宋体" w:cs="宋体"/>
          <w:color w:val="000000"/>
          <w:spacing w:val="0"/>
          <w:w w:val="100"/>
          <w:position w:val="0"/>
          <w:sz w:val="18"/>
          <w:szCs w:val="18"/>
          <w:lang w:val="zh-TW" w:eastAsia="zh-TW" w:bidi="zh-TW"/>
        </w:rPr>
        <w:t xml:space="preserve">启动类型配置两个自动扩展的 </w:t>
      </w:r>
      <w:r>
        <w:rPr>
          <w:rFonts w:ascii="Times New Roman" w:hAnsi="Times New Roman" w:eastAsia="Times New Roman" w:cs="Times New Roman"/>
          <w:color w:val="000000"/>
          <w:spacing w:val="0"/>
          <w:w w:val="100"/>
          <w:position w:val="0"/>
          <w:sz w:val="18"/>
          <w:szCs w:val="18"/>
          <w:lang w:val="en-US" w:eastAsia="en-US" w:bidi="en-US"/>
        </w:rPr>
        <w:t>Amazon Elastic Kubernetes Service (Amazon EKS)</w:t>
      </w:r>
      <w:r>
        <w:rPr>
          <w:rFonts w:ascii="宋体" w:hAnsi="宋体" w:eastAsia="宋体" w:cs="宋体"/>
          <w:color w:val="000000"/>
          <w:spacing w:val="0"/>
          <w:w w:val="100"/>
          <w:position w:val="0"/>
          <w:sz w:val="18"/>
          <w:szCs w:val="18"/>
          <w:lang w:val="zh-TW" w:eastAsia="zh-TW" w:bidi="zh-TW"/>
        </w:rPr>
        <w:t>集群以处理预期负载.从</w:t>
      </w:r>
      <w:r>
        <w:rPr>
          <w:rFonts w:ascii="Times New Roman" w:hAnsi="Times New Roman" w:eastAsia="Times New Roman" w:cs="Times New Roman"/>
          <w:color w:val="000000"/>
          <w:spacing w:val="0"/>
          <w:w w:val="100"/>
          <w:position w:val="0"/>
          <w:sz w:val="18"/>
          <w:szCs w:val="18"/>
          <w:lang w:val="en-US" w:eastAsia="en-US" w:bidi="en-US"/>
        </w:rPr>
        <w:t>ECR</w:t>
      </w:r>
      <w:r>
        <w:rPr>
          <w:rFonts w:ascii="宋体" w:hAnsi="宋体" w:eastAsia="宋体" w:cs="宋体"/>
          <w:color w:val="000000"/>
          <w:spacing w:val="0"/>
          <w:w w:val="100"/>
          <w:position w:val="0"/>
          <w:sz w:val="18"/>
          <w:szCs w:val="18"/>
          <w:lang w:val="zh-TW" w:eastAsia="zh-TW" w:bidi="zh-TW"/>
        </w:rPr>
        <w:t xml:space="preserve">映像部署任务.配置两个单独的 </w:t>
      </w:r>
      <w:r>
        <w:rPr>
          <w:rFonts w:ascii="Times New Roman" w:hAnsi="Times New Roman" w:eastAsia="Times New Roman" w:cs="Times New Roman"/>
          <w:color w:val="000000"/>
          <w:spacing w:val="0"/>
          <w:w w:val="100"/>
          <w:position w:val="0"/>
          <w:sz w:val="18"/>
          <w:szCs w:val="18"/>
          <w:lang w:val="en-US" w:eastAsia="en-US" w:bidi="en-US"/>
        </w:rPr>
        <w:t>Application Load Balancer</w:t>
      </w:r>
      <w:r>
        <w:rPr>
          <w:rFonts w:ascii="宋体" w:hAnsi="宋体" w:eastAsia="宋体" w:cs="宋体"/>
          <w:color w:val="000000"/>
          <w:spacing w:val="0"/>
          <w:w w:val="100"/>
          <w:position w:val="0"/>
          <w:sz w:val="18"/>
          <w:szCs w:val="18"/>
          <w:lang w:val="zh-TW" w:eastAsia="zh-TW" w:bidi="zh-TW"/>
        </w:rPr>
        <w:t>以将流量定向到</w:t>
      </w:r>
      <w:r>
        <w:rPr>
          <w:rFonts w:ascii="Times New Roman" w:hAnsi="Times New Roman" w:eastAsia="Times New Roman" w:cs="Times New Roman"/>
          <w:color w:val="000000"/>
          <w:spacing w:val="0"/>
          <w:w w:val="100"/>
          <w:position w:val="0"/>
          <w:sz w:val="18"/>
          <w:szCs w:val="18"/>
          <w:lang w:val="en-US" w:eastAsia="en-US" w:bidi="en-US"/>
        </w:rPr>
        <w:t>EKS</w:t>
      </w:r>
      <w:r>
        <w:rPr>
          <w:rFonts w:ascii="宋体" w:hAnsi="宋体" w:eastAsia="宋体" w:cs="宋体"/>
          <w:color w:val="000000"/>
          <w:spacing w:val="0"/>
          <w:w w:val="100"/>
          <w:position w:val="0"/>
          <w:sz w:val="18"/>
          <w:szCs w:val="18"/>
          <w:lang w:val="zh-TW" w:eastAsia="zh-TW" w:bidi="zh-TW"/>
        </w:rPr>
        <w:t>集群.</w:t>
      </w:r>
    </w:p>
    <w:p>
      <w:pPr>
        <w:pStyle w:val="5"/>
        <w:keepNext w:val="0"/>
        <w:keepLines w:val="0"/>
        <w:widowControl w:val="0"/>
        <w:numPr>
          <w:ilvl w:val="0"/>
          <w:numId w:val="119"/>
        </w:numPr>
        <w:shd w:val="clear" w:color="auto" w:fill="auto"/>
        <w:tabs>
          <w:tab w:val="left" w:pos="279"/>
        </w:tabs>
        <w:bidi w:val="0"/>
        <w:spacing w:before="0" w:after="160" w:line="198" w:lineRule="exact"/>
        <w:ind w:left="0" w:right="0" w:firstLine="0"/>
        <w:jc w:val="left"/>
        <w:rPr>
          <w:sz w:val="18"/>
          <w:szCs w:val="18"/>
        </w:rPr>
      </w:pPr>
      <w:bookmarkStart w:id="476" w:name="bookmark476"/>
      <w:bookmarkEnd w:id="476"/>
      <w:r>
        <w:rPr>
          <w:rFonts w:ascii="宋体" w:hAnsi="宋体" w:eastAsia="宋体" w:cs="宋体"/>
          <w:color w:val="000000"/>
          <w:spacing w:val="0"/>
          <w:w w:val="100"/>
          <w:position w:val="0"/>
          <w:sz w:val="18"/>
          <w:szCs w:val="18"/>
          <w:lang w:val="zh-TW" w:eastAsia="zh-TW" w:bidi="zh-TW"/>
        </w:rPr>
        <w:t>将容器镜像上传到</w:t>
      </w:r>
      <w:r>
        <w:rPr>
          <w:rFonts w:ascii="Times New Roman" w:hAnsi="Times New Roman" w:eastAsia="Times New Roman" w:cs="Times New Roman"/>
          <w:color w:val="000000"/>
          <w:spacing w:val="0"/>
          <w:w w:val="100"/>
          <w:position w:val="0"/>
          <w:sz w:val="18"/>
          <w:szCs w:val="18"/>
          <w:lang w:val="en-US" w:eastAsia="en-US" w:bidi="en-US"/>
        </w:rPr>
        <w:t>AWS Elastic Beanstalk.</w:t>
      </w:r>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Elastic Beanstalk</w:t>
      </w:r>
      <w:r>
        <w:rPr>
          <w:rFonts w:ascii="宋体" w:hAnsi="宋体" w:eastAsia="宋体" w:cs="宋体"/>
          <w:color w:val="000000"/>
          <w:spacing w:val="0"/>
          <w:w w:val="100"/>
          <w:position w:val="0"/>
          <w:sz w:val="18"/>
          <w:szCs w:val="18"/>
          <w:lang w:val="zh-TW" w:eastAsia="zh-TW" w:bidi="zh-TW"/>
        </w:rPr>
        <w:t>中，为生产和测试创建单独的环境和部署.配置两个 单独的应用程序负载均衡器以将流量定向到</w:t>
      </w:r>
      <w:r>
        <w:rPr>
          <w:rFonts w:ascii="Times New Roman" w:hAnsi="Times New Roman" w:eastAsia="Times New Roman" w:cs="Times New Roman"/>
          <w:color w:val="000000"/>
          <w:spacing w:val="0"/>
          <w:w w:val="100"/>
          <w:position w:val="0"/>
          <w:sz w:val="18"/>
          <w:szCs w:val="18"/>
          <w:lang w:val="en-US" w:eastAsia="en-US" w:bidi="en-US"/>
        </w:rPr>
        <w:t>Elastic Beanstalk</w:t>
      </w:r>
      <w:r>
        <w:rPr>
          <w:rFonts w:ascii="宋体" w:hAnsi="宋体" w:eastAsia="宋体" w:cs="宋体"/>
          <w:color w:val="000000"/>
          <w:spacing w:val="0"/>
          <w:w w:val="100"/>
          <w:position w:val="0"/>
          <w:sz w:val="18"/>
          <w:szCs w:val="18"/>
          <w:lang w:val="zh-TW" w:eastAsia="zh-TW" w:bidi="zh-TW"/>
        </w:rPr>
        <w:t>部署</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8" w:lineRule="exact"/>
        <w:ind w:left="0" w:right="0" w:firstLine="0"/>
        <w:jc w:val="left"/>
        <w:rPr>
          <w:sz w:val="18"/>
          <w:szCs w:val="18"/>
        </w:rPr>
        <w:sectPr>
          <w:footnotePr>
            <w:numFmt w:val="decimal"/>
          </w:footnotePr>
          <w:pgSz w:w="11900" w:h="16840"/>
          <w:pgMar w:top="1686" w:right="1898" w:bottom="1686" w:left="1880" w:header="1258" w:footer="1258" w:gutter="0"/>
          <w:cols w:space="720" w:num="1"/>
          <w:rtlGutter w:val="0"/>
          <w:docGrid w:linePitch="360" w:charSpace="0"/>
        </w:sectPr>
      </w:pPr>
      <w:r>
        <w:rPr>
          <w:rFonts w:ascii="Times New Roman" w:hAnsi="Times New Roman" w:eastAsia="Times New Roman" w:cs="Times New Roman"/>
          <w:color w:val="000000"/>
          <w:spacing w:val="0"/>
          <w:w w:val="100"/>
          <w:position w:val="0"/>
          <w:sz w:val="18"/>
          <w:szCs w:val="18"/>
          <w:lang w:val="en-US" w:eastAsia="en-US" w:bidi="en-US"/>
        </w:rPr>
        <w:t>Q100.</w:t>
      </w:r>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AWSOrganizations</w:t>
      </w:r>
      <w:r>
        <w:rPr>
          <w:color w:val="000000"/>
          <w:spacing w:val="0"/>
          <w:w w:val="100"/>
          <w:position w:val="0"/>
          <w:sz w:val="18"/>
          <w:szCs w:val="18"/>
        </w:rPr>
        <w:t>的公司允许开发人员在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上进行试验.作为公司部署的着陆区的•部分，开发人员使 用他们公司的电子邮件地址来申请一个帐户.该公司希望确保开发人员不会推出昂贵的服务或不必要地运行服务.公司必 须为开发人员提供固定的每月预算，以限制他们的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成本.哪些步骤组合可以满足这些要求？(选择三个</w:t>
      </w:r>
      <w:r>
        <w:rPr>
          <w:color w:val="000000"/>
          <w:spacing w:val="0"/>
          <w:w w:val="100"/>
          <w:position w:val="0"/>
          <w:sz w:val="18"/>
          <w:szCs w:val="18"/>
          <w:lang w:val="en-US" w:eastAsia="en-US" w:bidi="en-US"/>
        </w:rPr>
        <w:t>.)</w:t>
      </w:r>
    </w:p>
    <w:p>
      <w:pPr>
        <w:pStyle w:val="4"/>
        <w:keepNext w:val="0"/>
        <w:keepLines w:val="0"/>
        <w:widowControl w:val="0"/>
        <w:numPr>
          <w:ilvl w:val="0"/>
          <w:numId w:val="120"/>
        </w:numPr>
        <w:shd w:val="clear" w:color="auto" w:fill="auto"/>
        <w:tabs>
          <w:tab w:val="left" w:pos="330"/>
        </w:tabs>
        <w:bidi w:val="0"/>
        <w:spacing w:before="0" w:after="0" w:line="195" w:lineRule="exact"/>
        <w:ind w:left="0" w:right="0" w:firstLine="0"/>
        <w:jc w:val="left"/>
        <w:rPr>
          <w:sz w:val="18"/>
          <w:szCs w:val="18"/>
        </w:rPr>
      </w:pPr>
      <w:bookmarkStart w:id="477" w:name="bookmark479"/>
      <w:bookmarkEnd w:id="477"/>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以设置固定的每月帐户使用限制.将</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应用到开发者帐户.</w:t>
      </w:r>
    </w:p>
    <w:p>
      <w:pPr>
        <w:pStyle w:val="4"/>
        <w:keepNext w:val="0"/>
        <w:keepLines w:val="0"/>
        <w:widowControl w:val="0"/>
        <w:numPr>
          <w:ilvl w:val="0"/>
          <w:numId w:val="120"/>
        </w:numPr>
        <w:shd w:val="clear" w:color="auto" w:fill="auto"/>
        <w:tabs>
          <w:tab w:val="left" w:pos="330"/>
        </w:tabs>
        <w:bidi w:val="0"/>
        <w:spacing w:before="0" w:after="0" w:line="195" w:lineRule="exact"/>
        <w:ind w:left="0" w:right="0" w:firstLine="0"/>
        <w:jc w:val="left"/>
        <w:rPr>
          <w:sz w:val="18"/>
          <w:szCs w:val="18"/>
        </w:rPr>
      </w:pPr>
      <w:bookmarkStart w:id="478" w:name="bookmark480"/>
      <w:bookmarkEnd w:id="478"/>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预算为每个开发人员的账户创建固定的每月预算，作为账户创建过程的一</w:t>
      </w:r>
      <w:r>
        <w:rPr>
          <w:color w:val="000000"/>
          <w:spacing w:val="0"/>
          <w:w w:val="100"/>
          <w:position w:val="0"/>
          <w:sz w:val="18"/>
          <w:szCs w:val="18"/>
          <w:lang w:val="zh-CN" w:eastAsia="zh-CN" w:bidi="zh-CN"/>
        </w:rPr>
        <w:t>部分.</w:t>
      </w:r>
    </w:p>
    <w:p>
      <w:pPr>
        <w:pStyle w:val="4"/>
        <w:keepNext w:val="0"/>
        <w:keepLines w:val="0"/>
        <w:widowControl w:val="0"/>
        <w:shd w:val="clear" w:color="auto" w:fill="auto"/>
        <w:bidi w:val="0"/>
        <w:spacing w:before="0" w:after="0" w:line="195" w:lineRule="exact"/>
        <w:ind w:left="0" w:right="0" w:firstLine="300"/>
        <w:jc w:val="left"/>
        <w:rPr>
          <w:sz w:val="18"/>
          <w:szCs w:val="18"/>
        </w:rPr>
      </w:pPr>
      <w:bookmarkStart w:id="479" w:name="bookmark481"/>
      <w:r>
        <w:rPr>
          <w:color w:val="000000"/>
          <w:spacing w:val="0"/>
          <w:w w:val="100"/>
          <w:position w:val="0"/>
          <w:sz w:val="18"/>
          <w:szCs w:val="18"/>
        </w:rPr>
        <w:t>创</w:t>
      </w:r>
      <w:bookmarkEnd w:id="479"/>
      <w:r>
        <w:rPr>
          <w:color w:val="000000"/>
          <w:spacing w:val="0"/>
          <w:w w:val="100"/>
          <w:position w:val="0"/>
          <w:sz w:val="18"/>
          <w:szCs w:val="18"/>
        </w:rPr>
        <w:t>建一个</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以拒绝访问昂贵的服务和组件.将</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应用到开发者</w:t>
      </w:r>
      <w:r>
        <w:rPr>
          <w:color w:val="000000"/>
          <w:spacing w:val="0"/>
          <w:w w:val="100"/>
          <w:position w:val="0"/>
          <w:sz w:val="18"/>
          <w:szCs w:val="18"/>
          <w:lang w:val="zh-CN" w:eastAsia="zh-CN" w:bidi="zh-CN"/>
        </w:rPr>
        <w:t>帐户.</w:t>
      </w:r>
    </w:p>
    <w:p>
      <w:pPr>
        <w:pStyle w:val="4"/>
        <w:keepNext w:val="0"/>
        <w:keepLines w:val="0"/>
        <w:widowControl w:val="0"/>
        <w:shd w:val="clear" w:color="auto" w:fill="auto"/>
        <w:bidi w:val="0"/>
        <w:spacing w:before="0" w:after="0" w:line="195" w:lineRule="exact"/>
        <w:ind w:left="0" w:right="0" w:firstLine="300"/>
        <w:jc w:val="left"/>
        <w:rPr>
          <w:sz w:val="18"/>
          <w:szCs w:val="18"/>
        </w:rPr>
      </w:pPr>
      <w:bookmarkStart w:id="480" w:name="bookmark482"/>
      <w:r>
        <w:rPr>
          <w:color w:val="000000"/>
          <w:spacing w:val="0"/>
          <w:w w:val="100"/>
          <w:position w:val="0"/>
          <w:sz w:val="18"/>
          <w:szCs w:val="18"/>
        </w:rPr>
        <w:t>创</w:t>
      </w:r>
      <w:bookmarkEnd w:id="480"/>
      <w:r>
        <w:rPr>
          <w:color w:val="000000"/>
          <w:spacing w:val="0"/>
          <w:w w:val="100"/>
          <w:position w:val="0"/>
          <w:sz w:val="18"/>
          <w:szCs w:val="18"/>
        </w:rPr>
        <w:t>建</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策略以拒绝访问昂贵的服务和组件.将</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策略应用于开发者账户.</w:t>
      </w:r>
    </w:p>
    <w:p>
      <w:pPr>
        <w:pStyle w:val="4"/>
        <w:keepNext w:val="0"/>
        <w:keepLines w:val="0"/>
        <w:widowControl w:val="0"/>
        <w:numPr>
          <w:ilvl w:val="0"/>
          <w:numId w:val="119"/>
        </w:numPr>
        <w:shd w:val="clear" w:color="auto" w:fill="auto"/>
        <w:tabs>
          <w:tab w:val="left" w:pos="321"/>
        </w:tabs>
        <w:bidi w:val="0"/>
        <w:spacing w:before="0" w:after="0" w:line="195" w:lineRule="exact"/>
        <w:ind w:left="0" w:right="0" w:firstLine="0"/>
        <w:jc w:val="left"/>
        <w:rPr>
          <w:sz w:val="18"/>
          <w:szCs w:val="18"/>
        </w:rPr>
      </w:pPr>
      <w:bookmarkStart w:id="481" w:name="bookmark483"/>
      <w:bookmarkEnd w:id="481"/>
      <w:r>
        <w:rPr>
          <w:color w:val="000000"/>
          <w:spacing w:val="0"/>
          <w:w w:val="100"/>
          <w:position w:val="0"/>
          <w:sz w:val="18"/>
          <w:szCs w:val="18"/>
        </w:rPr>
        <w:t>创建</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预算警报操作以在达到预算金额时终止</w:t>
      </w:r>
      <w:r>
        <w:rPr>
          <w:color w:val="000000"/>
          <w:spacing w:val="0"/>
          <w:w w:val="100"/>
          <w:position w:val="0"/>
          <w:sz w:val="18"/>
          <w:szCs w:val="18"/>
          <w:lang w:val="zh-CN" w:eastAsia="zh-CN" w:bidi="zh-CN"/>
        </w:rPr>
        <w:t>服务.</w:t>
      </w:r>
    </w:p>
    <w:p>
      <w:pPr>
        <w:pStyle w:val="4"/>
        <w:keepNext w:val="0"/>
        <w:keepLines w:val="0"/>
        <w:widowControl w:val="0"/>
        <w:shd w:val="clear" w:color="auto" w:fill="auto"/>
        <w:bidi w:val="0"/>
        <w:spacing w:before="0" w:after="0" w:line="195" w:lineRule="exact"/>
        <w:ind w:left="0" w:right="0" w:firstLine="0"/>
        <w:jc w:val="left"/>
        <w:rPr>
          <w:sz w:val="18"/>
          <w:szCs w:val="18"/>
        </w:rPr>
      </w:pPr>
      <w:r>
        <w:rPr>
          <w:color w:val="000000"/>
          <w:spacing w:val="0"/>
          <w:w w:val="100"/>
          <w:position w:val="0"/>
          <w:sz w:val="18"/>
          <w:szCs w:val="18"/>
        </w:rPr>
        <w:t>配置终止所有服务的动作.</w:t>
      </w:r>
    </w:p>
    <w:p>
      <w:pPr>
        <w:pStyle w:val="5"/>
        <w:keepNext w:val="0"/>
        <w:keepLines w:val="0"/>
        <w:widowControl w:val="0"/>
        <w:numPr>
          <w:ilvl w:val="0"/>
          <w:numId w:val="119"/>
        </w:numPr>
        <w:shd w:val="clear" w:color="auto" w:fill="auto"/>
        <w:tabs>
          <w:tab w:val="left" w:pos="321"/>
        </w:tabs>
        <w:bidi w:val="0"/>
        <w:spacing w:before="0" w:after="160" w:line="195" w:lineRule="exact"/>
        <w:ind w:left="0" w:right="0" w:firstLine="0"/>
        <w:jc w:val="left"/>
        <w:rPr>
          <w:sz w:val="18"/>
          <w:szCs w:val="18"/>
        </w:rPr>
      </w:pPr>
      <w:bookmarkStart w:id="482" w:name="bookmark484"/>
      <w:bookmarkEnd w:id="482"/>
      <w:r>
        <w:rPr>
          <w:rFonts w:ascii="宋体" w:hAnsi="宋体" w:eastAsia="宋体" w:cs="宋体"/>
          <w:color w:val="000000"/>
          <w:spacing w:val="0"/>
          <w:w w:val="100"/>
          <w:position w:val="0"/>
          <w:sz w:val="18"/>
          <w:szCs w:val="18"/>
          <w:lang w:val="zh-TW" w:eastAsia="zh-TW" w:bidi="zh-TW"/>
        </w:rPr>
        <w:t>创建•个</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预算警报操作以在达到预算金额时发送</w:t>
      </w:r>
      <w:r>
        <w:rPr>
          <w:rFonts w:ascii="Times New Roman" w:hAnsi="Times New Roman" w:eastAsia="Times New Roman" w:cs="Times New Roman"/>
          <w:color w:val="000000"/>
          <w:spacing w:val="0"/>
          <w:w w:val="100"/>
          <w:position w:val="0"/>
          <w:sz w:val="18"/>
          <w:szCs w:val="18"/>
          <w:lang w:val="en-US" w:eastAsia="en-US" w:bidi="en-US"/>
        </w:rPr>
        <w:t>Amazon Simple Notification Service (Amazon SNS)</w:t>
      </w:r>
      <w:r>
        <w:rPr>
          <w:rFonts w:ascii="宋体" w:hAnsi="宋体" w:eastAsia="宋体" w:cs="宋体"/>
          <w:color w:val="000000"/>
          <w:spacing w:val="0"/>
          <w:w w:val="100"/>
          <w:position w:val="0"/>
          <w:sz w:val="18"/>
          <w:szCs w:val="18"/>
          <w:lang w:val="zh-TW" w:eastAsia="zh-TW" w:bidi="zh-TW"/>
        </w:rPr>
        <w:t>通知.调 用</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函数以终止所有服务.</w:t>
      </w:r>
    </w:p>
    <w:p>
      <w:pPr>
        <w:pStyle w:val="5"/>
        <w:keepNext w:val="0"/>
        <w:keepLines w:val="0"/>
        <w:widowControl w:val="0"/>
        <w:shd w:val="clear" w:color="auto" w:fill="auto"/>
        <w:bidi w:val="0"/>
        <w:spacing w:before="0" w:after="0" w:line="195"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BCF</w:t>
      </w:r>
    </w:p>
    <w:p>
      <w:pPr>
        <w:pStyle w:val="4"/>
        <w:keepNext w:val="0"/>
        <w:keepLines w:val="0"/>
        <w:widowControl w:val="0"/>
        <w:shd w:val="clear" w:color="auto" w:fill="auto"/>
        <w:bidi w:val="0"/>
        <w:spacing w:before="0" w:after="160" w:line="195"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Q101.</w:t>
      </w:r>
      <w:r>
        <w:rPr>
          <w:color w:val="000000"/>
          <w:spacing w:val="0"/>
          <w:w w:val="100"/>
          <w:position w:val="0"/>
          <w:sz w:val="18"/>
          <w:szCs w:val="18"/>
        </w:rPr>
        <w:t>一家公司希望将其工作负载从本地迁移到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.工作负载在</w:t>
      </w:r>
      <w:r>
        <w:rPr>
          <w:rFonts w:ascii="Times New Roman" w:hAnsi="Times New Roman" w:eastAsia="Times New Roman" w:cs="Times New Roman"/>
          <w:color w:val="000000"/>
          <w:spacing w:val="0"/>
          <w:w w:val="100"/>
          <w:position w:val="0"/>
          <w:sz w:val="18"/>
          <w:szCs w:val="18"/>
          <w:lang w:val="en-US" w:eastAsia="en-US" w:bidi="en-US"/>
        </w:rPr>
        <w:t>Linux</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Windows</w:t>
      </w:r>
      <w:r>
        <w:rPr>
          <w:color w:val="000000"/>
          <w:spacing w:val="0"/>
          <w:w w:val="100"/>
          <w:position w:val="0"/>
          <w:sz w:val="18"/>
          <w:szCs w:val="18"/>
        </w:rPr>
        <w:t>上运行.该公司拥有大型本地基础 架构，其中包含托管大量应用程序的物理机和虚拟机.</w:t>
      </w:r>
    </w:p>
    <w:p>
      <w:pPr>
        <w:pStyle w:val="4"/>
        <w:keepNext w:val="0"/>
        <w:keepLines w:val="0"/>
        <w:widowControl w:val="0"/>
        <w:shd w:val="clear" w:color="auto" w:fill="auto"/>
        <w:bidi w:val="0"/>
        <w:spacing w:before="0" w:after="160" w:line="195" w:lineRule="exact"/>
        <w:ind w:left="0" w:right="0" w:firstLine="0"/>
        <w:jc w:val="left"/>
        <w:rPr>
          <w:sz w:val="18"/>
          <w:szCs w:val="18"/>
        </w:rPr>
      </w:pPr>
      <w:r>
        <w:rPr>
          <w:color w:val="000000"/>
          <w:spacing w:val="0"/>
          <w:w w:val="100"/>
          <w:position w:val="0"/>
          <w:sz w:val="18"/>
          <w:szCs w:val="18"/>
        </w:rPr>
        <w:t>公司必须捕获有关其本地工作负载的系统配置、系统性能、正在运行的进程和网络连接的详细信息.公司还必须将本地应 用程序分组以进行</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迁移.公司需要有关</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 xml:space="preserve">实例类型的建议，以便公司能够以最具成本效益的方式在 </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上运行其工作负载.解决方案架构师应该采取哪些步骤组合来满足这些要求？(选择三个</w:t>
      </w:r>
      <w:r>
        <w:rPr>
          <w:color w:val="000000"/>
          <w:spacing w:val="0"/>
          <w:w w:val="100"/>
          <w:position w:val="0"/>
          <w:sz w:val="18"/>
          <w:szCs w:val="18"/>
          <w:lang w:val="en-US" w:eastAsia="en-US" w:bidi="en-US"/>
        </w:rPr>
        <w:t>.)</w:t>
      </w:r>
    </w:p>
    <w:p>
      <w:pPr>
        <w:pStyle w:val="5"/>
        <w:keepNext w:val="0"/>
        <w:keepLines w:val="0"/>
        <w:widowControl w:val="0"/>
        <w:numPr>
          <w:ilvl w:val="0"/>
          <w:numId w:val="121"/>
        </w:numPr>
        <w:shd w:val="clear" w:color="auto" w:fill="auto"/>
        <w:tabs>
          <w:tab w:val="left" w:pos="330"/>
        </w:tabs>
        <w:bidi w:val="0"/>
        <w:spacing w:before="0" w:after="0" w:line="195" w:lineRule="exact"/>
        <w:ind w:left="0" w:right="0" w:firstLine="0"/>
        <w:jc w:val="left"/>
        <w:rPr>
          <w:sz w:val="18"/>
          <w:szCs w:val="18"/>
        </w:rPr>
      </w:pPr>
      <w:bookmarkStart w:id="483" w:name="bookmark485"/>
      <w:bookmarkEnd w:id="483"/>
      <w:r>
        <w:rPr>
          <w:rFonts w:ascii="宋体" w:hAnsi="宋体" w:eastAsia="宋体" w:cs="宋体"/>
          <w:color w:val="000000"/>
          <w:spacing w:val="0"/>
          <w:w w:val="100"/>
          <w:position w:val="0"/>
          <w:sz w:val="18"/>
          <w:szCs w:val="18"/>
          <w:lang w:val="zh-TW" w:eastAsia="zh-TW" w:bidi="zh-TW"/>
        </w:rPr>
        <w:t>通过在物理机和</w:t>
      </w:r>
      <w:r>
        <w:rPr>
          <w:rFonts w:ascii="Times New Roman" w:hAnsi="Times New Roman" w:eastAsia="Times New Roman" w:cs="Times New Roman"/>
          <w:color w:val="000000"/>
          <w:spacing w:val="0"/>
          <w:w w:val="100"/>
          <w:position w:val="0"/>
          <w:sz w:val="18"/>
          <w:szCs w:val="18"/>
          <w:lang w:val="en-US" w:eastAsia="en-US" w:bidi="en-US"/>
        </w:rPr>
        <w:t>VM</w:t>
      </w:r>
      <w:r>
        <w:rPr>
          <w:rFonts w:ascii="宋体" w:hAnsi="宋体" w:eastAsia="宋体" w:cs="宋体"/>
          <w:color w:val="000000"/>
          <w:spacing w:val="0"/>
          <w:w w:val="100"/>
          <w:position w:val="0"/>
          <w:sz w:val="18"/>
          <w:szCs w:val="18"/>
          <w:lang w:val="zh-TW" w:eastAsia="zh-TW" w:bidi="zh-TW"/>
        </w:rPr>
        <w:t>上安装</w:t>
      </w:r>
      <w:r>
        <w:rPr>
          <w:rFonts w:ascii="Times New Roman" w:hAnsi="Times New Roman" w:eastAsia="Times New Roman" w:cs="Times New Roman"/>
          <w:color w:val="000000"/>
          <w:spacing w:val="0"/>
          <w:w w:val="100"/>
          <w:position w:val="0"/>
          <w:sz w:val="18"/>
          <w:szCs w:val="18"/>
          <w:lang w:val="en-US" w:eastAsia="en-US" w:bidi="en-US"/>
        </w:rPr>
        <w:t>AWS Application Discovery Agent</w:t>
      </w:r>
      <w:r>
        <w:rPr>
          <w:rFonts w:ascii="宋体" w:hAnsi="宋体" w:eastAsia="宋体" w:cs="宋体"/>
          <w:color w:val="000000"/>
          <w:spacing w:val="0"/>
          <w:w w:val="100"/>
          <w:position w:val="0"/>
          <w:sz w:val="18"/>
          <w:szCs w:val="18"/>
          <w:lang w:val="zh-TW" w:eastAsia="zh-TW" w:bidi="zh-TW"/>
        </w:rPr>
        <w:t>来评估现有应用程序.</w:t>
      </w:r>
    </w:p>
    <w:p>
      <w:pPr>
        <w:pStyle w:val="5"/>
        <w:keepNext w:val="0"/>
        <w:keepLines w:val="0"/>
        <w:widowControl w:val="0"/>
        <w:numPr>
          <w:ilvl w:val="0"/>
          <w:numId w:val="121"/>
        </w:numPr>
        <w:shd w:val="clear" w:color="auto" w:fill="auto"/>
        <w:tabs>
          <w:tab w:val="left" w:pos="330"/>
        </w:tabs>
        <w:bidi w:val="0"/>
        <w:spacing w:before="0" w:after="0" w:line="195" w:lineRule="exact"/>
        <w:ind w:left="0" w:right="0" w:firstLine="0"/>
        <w:jc w:val="left"/>
        <w:rPr>
          <w:sz w:val="18"/>
          <w:szCs w:val="18"/>
        </w:rPr>
      </w:pPr>
      <w:bookmarkStart w:id="484" w:name="bookmark486"/>
      <w:bookmarkEnd w:id="484"/>
      <w:r>
        <w:rPr>
          <w:rFonts w:ascii="宋体" w:hAnsi="宋体" w:eastAsia="宋体" w:cs="宋体"/>
          <w:color w:val="000000"/>
          <w:spacing w:val="0"/>
          <w:w w:val="100"/>
          <w:position w:val="0"/>
          <w:sz w:val="18"/>
          <w:szCs w:val="18"/>
          <w:lang w:val="zh-TW" w:eastAsia="zh-TW" w:bidi="zh-TW"/>
        </w:rPr>
        <w:t>通过在物理机器和</w:t>
      </w:r>
      <w:r>
        <w:rPr>
          <w:rFonts w:ascii="Times New Roman" w:hAnsi="Times New Roman" w:eastAsia="Times New Roman" w:cs="Times New Roman"/>
          <w:color w:val="000000"/>
          <w:spacing w:val="0"/>
          <w:w w:val="100"/>
          <w:position w:val="0"/>
          <w:sz w:val="18"/>
          <w:szCs w:val="18"/>
          <w:lang w:val="en-US" w:eastAsia="en-US" w:bidi="en-US"/>
        </w:rPr>
        <w:t>VM</w:t>
      </w:r>
      <w:r>
        <w:rPr>
          <w:rFonts w:ascii="宋体" w:hAnsi="宋体" w:eastAsia="宋体" w:cs="宋体"/>
          <w:color w:val="000000"/>
          <w:spacing w:val="0"/>
          <w:w w:val="100"/>
          <w:position w:val="0"/>
          <w:sz w:val="18"/>
          <w:szCs w:val="18"/>
          <w:lang w:val="zh-TW" w:eastAsia="zh-TW" w:bidi="zh-TW"/>
        </w:rPr>
        <w:t>上安装</w:t>
      </w:r>
      <w:r>
        <w:rPr>
          <w:rFonts w:ascii="Times New Roman" w:hAnsi="Times New Roman" w:eastAsia="Times New Roman" w:cs="Times New Roman"/>
          <w:color w:val="000000"/>
          <w:spacing w:val="0"/>
          <w:w w:val="100"/>
          <w:position w:val="0"/>
          <w:sz w:val="18"/>
          <w:szCs w:val="18"/>
          <w:lang w:val="en-US" w:eastAsia="en-US" w:bidi="en-US"/>
        </w:rPr>
        <w:t>AWS Systems Manager Agent</w:t>
      </w:r>
      <w:r>
        <w:rPr>
          <w:rFonts w:ascii="宋体" w:hAnsi="宋体" w:eastAsia="宋体" w:cs="宋体"/>
          <w:color w:val="000000"/>
          <w:spacing w:val="0"/>
          <w:w w:val="100"/>
          <w:position w:val="0"/>
          <w:sz w:val="18"/>
          <w:szCs w:val="18"/>
          <w:lang w:val="zh-TW" w:eastAsia="zh-TW" w:bidi="zh-TW"/>
        </w:rPr>
        <w:t>来评估现有应用程序</w:t>
      </w:r>
    </w:p>
    <w:p>
      <w:pPr>
        <w:pStyle w:val="5"/>
        <w:keepNext w:val="0"/>
        <w:keepLines w:val="0"/>
        <w:widowControl w:val="0"/>
        <w:numPr>
          <w:ilvl w:val="0"/>
          <w:numId w:val="121"/>
        </w:numPr>
        <w:shd w:val="clear" w:color="auto" w:fill="auto"/>
        <w:tabs>
          <w:tab w:val="left" w:pos="330"/>
        </w:tabs>
        <w:bidi w:val="0"/>
        <w:spacing w:before="0" w:after="0" w:line="195" w:lineRule="exact"/>
        <w:ind w:left="0" w:right="0" w:firstLine="0"/>
        <w:jc w:val="left"/>
        <w:rPr>
          <w:sz w:val="18"/>
          <w:szCs w:val="18"/>
        </w:rPr>
      </w:pPr>
      <w:bookmarkStart w:id="485" w:name="bookmark487"/>
      <w:bookmarkEnd w:id="485"/>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Systems Manager Application Manager</w:t>
      </w:r>
      <w:r>
        <w:rPr>
          <w:rFonts w:ascii="宋体" w:hAnsi="宋体" w:eastAsia="宋体" w:cs="宋体"/>
          <w:color w:val="000000"/>
          <w:spacing w:val="0"/>
          <w:w w:val="100"/>
          <w:position w:val="0"/>
          <w:sz w:val="18"/>
          <w:szCs w:val="18"/>
          <w:lang w:val="zh-TW" w:eastAsia="zh-TW" w:bidi="zh-TW"/>
        </w:rPr>
        <w:t>将服务器分组到应用程序中进行</w:t>
      </w:r>
      <w:r>
        <w:rPr>
          <w:rFonts w:ascii="宋体" w:hAnsi="宋体" w:eastAsia="宋体" w:cs="宋体"/>
          <w:color w:val="000000"/>
          <w:spacing w:val="0"/>
          <w:w w:val="100"/>
          <w:position w:val="0"/>
          <w:sz w:val="18"/>
          <w:szCs w:val="18"/>
          <w:lang w:val="zh-CN" w:eastAsia="zh-CN" w:bidi="zh-CN"/>
        </w:rPr>
        <w:t>迁移.</w:t>
      </w:r>
    </w:p>
    <w:p>
      <w:pPr>
        <w:pStyle w:val="5"/>
        <w:keepNext w:val="0"/>
        <w:keepLines w:val="0"/>
        <w:widowControl w:val="0"/>
        <w:numPr>
          <w:ilvl w:val="0"/>
          <w:numId w:val="121"/>
        </w:numPr>
        <w:shd w:val="clear" w:color="auto" w:fill="auto"/>
        <w:tabs>
          <w:tab w:val="left" w:pos="330"/>
        </w:tabs>
        <w:bidi w:val="0"/>
        <w:spacing w:before="0" w:after="0" w:line="195" w:lineRule="exact"/>
        <w:ind w:left="0" w:right="0" w:firstLine="0"/>
        <w:jc w:val="left"/>
        <w:rPr>
          <w:sz w:val="18"/>
          <w:szCs w:val="18"/>
        </w:rPr>
      </w:pPr>
      <w:bookmarkStart w:id="486" w:name="bookmark488"/>
      <w:bookmarkEnd w:id="486"/>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Migration Hub</w:t>
      </w:r>
      <w:r>
        <w:rPr>
          <w:rFonts w:ascii="宋体" w:hAnsi="宋体" w:eastAsia="宋体" w:cs="宋体"/>
          <w:color w:val="000000"/>
          <w:spacing w:val="0"/>
          <w:w w:val="100"/>
          <w:position w:val="0"/>
          <w:sz w:val="18"/>
          <w:szCs w:val="18"/>
          <w:lang w:val="zh-TW" w:eastAsia="zh-TW" w:bidi="zh-TW"/>
        </w:rPr>
        <w:t>将服务器分组到应用程序中进行迁移</w:t>
      </w:r>
    </w:p>
    <w:p>
      <w:pPr>
        <w:pStyle w:val="5"/>
        <w:keepNext w:val="0"/>
        <w:keepLines w:val="0"/>
        <w:widowControl w:val="0"/>
        <w:numPr>
          <w:ilvl w:val="0"/>
          <w:numId w:val="121"/>
        </w:numPr>
        <w:shd w:val="clear" w:color="auto" w:fill="auto"/>
        <w:tabs>
          <w:tab w:val="left" w:pos="330"/>
        </w:tabs>
        <w:bidi w:val="0"/>
        <w:spacing w:before="0" w:after="0" w:line="195" w:lineRule="exact"/>
        <w:ind w:left="0" w:right="0" w:firstLine="0"/>
        <w:jc w:val="left"/>
        <w:rPr>
          <w:sz w:val="18"/>
          <w:szCs w:val="18"/>
        </w:rPr>
      </w:pPr>
      <w:bookmarkStart w:id="487" w:name="bookmark489"/>
      <w:bookmarkEnd w:id="487"/>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Migration Hub</w:t>
      </w:r>
      <w:r>
        <w:rPr>
          <w:rFonts w:ascii="宋体" w:hAnsi="宋体" w:eastAsia="宋体" w:cs="宋体"/>
          <w:color w:val="000000"/>
          <w:spacing w:val="0"/>
          <w:w w:val="100"/>
          <w:position w:val="0"/>
          <w:sz w:val="18"/>
          <w:szCs w:val="18"/>
          <w:lang w:val="zh-TW" w:eastAsia="zh-TW" w:bidi="zh-TW"/>
        </w:rPr>
        <w:t>生成推荐的实例类型和相关成本.</w:t>
      </w:r>
    </w:p>
    <w:p>
      <w:pPr>
        <w:pStyle w:val="4"/>
        <w:keepNext w:val="0"/>
        <w:keepLines w:val="0"/>
        <w:widowControl w:val="0"/>
        <w:numPr>
          <w:ilvl w:val="0"/>
          <w:numId w:val="121"/>
        </w:numPr>
        <w:shd w:val="clear" w:color="auto" w:fill="auto"/>
        <w:tabs>
          <w:tab w:val="left" w:pos="330"/>
        </w:tabs>
        <w:bidi w:val="0"/>
        <w:spacing w:before="0" w:after="160" w:line="195" w:lineRule="exact"/>
        <w:ind w:left="0" w:right="0" w:firstLine="0"/>
        <w:jc w:val="left"/>
        <w:rPr>
          <w:sz w:val="18"/>
          <w:szCs w:val="18"/>
        </w:rPr>
      </w:pPr>
      <w:bookmarkStart w:id="488" w:name="bookmark490"/>
      <w:bookmarkEnd w:id="488"/>
      <w:r>
        <w:rPr>
          <w:color w:val="000000"/>
          <w:spacing w:val="0"/>
          <w:w w:val="100"/>
          <w:position w:val="0"/>
          <w:sz w:val="18"/>
          <w:szCs w:val="18"/>
        </w:rPr>
        <w:t>将有关服务器大小的数据导入</w:t>
      </w:r>
      <w:r>
        <w:rPr>
          <w:rFonts w:ascii="Times New Roman" w:hAnsi="Times New Roman" w:eastAsia="Times New Roman" w:cs="Times New Roman"/>
          <w:color w:val="000000"/>
          <w:spacing w:val="0"/>
          <w:w w:val="100"/>
          <w:position w:val="0"/>
          <w:sz w:val="18"/>
          <w:szCs w:val="18"/>
          <w:lang w:val="en-US" w:eastAsia="en-US" w:bidi="en-US"/>
        </w:rPr>
        <w:t>AWS Trusted Advisor,</w:t>
      </w:r>
      <w:r>
        <w:rPr>
          <w:color w:val="000000"/>
          <w:spacing w:val="0"/>
          <w:w w:val="100"/>
          <w:position w:val="0"/>
          <w:sz w:val="18"/>
          <w:szCs w:val="18"/>
        </w:rPr>
        <w:t>遵循成本优化的建议.</w:t>
      </w:r>
    </w:p>
    <w:p>
      <w:pPr>
        <w:pStyle w:val="5"/>
        <w:keepNext w:val="0"/>
        <w:keepLines w:val="0"/>
        <w:widowControl w:val="0"/>
        <w:shd w:val="clear" w:color="auto" w:fill="auto"/>
        <w:bidi w:val="0"/>
        <w:spacing w:before="0" w:after="0" w:line="195"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ADE</w:t>
      </w:r>
    </w:p>
    <w:p>
      <w:pPr>
        <w:pStyle w:val="4"/>
        <w:keepNext w:val="0"/>
        <w:keepLines w:val="0"/>
        <w:widowControl w:val="0"/>
        <w:shd w:val="clear" w:color="auto" w:fill="auto"/>
        <w:bidi w:val="0"/>
        <w:spacing w:before="0" w:after="400" w:line="195"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Q102.</w:t>
      </w:r>
      <w:r>
        <w:rPr>
          <w:color w:val="000000"/>
          <w:spacing w:val="0"/>
          <w:w w:val="100"/>
          <w:position w:val="0"/>
          <w:sz w:val="18"/>
          <w:szCs w:val="18"/>
        </w:rPr>
        <w:t>出版公司的设计团队更新电子商务</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 xml:space="preserve">应用程序使用的图标和其他静态资产.该公司从托管在公司生产账户中的 </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存储桶中提供图标和资产.公司还使用设计团队成员可以访问的开发帐户</w:t>
      </w:r>
    </w:p>
    <w:p>
      <w:pPr>
        <w:pStyle w:val="4"/>
        <w:keepNext w:val="0"/>
        <w:keepLines w:val="0"/>
        <w:widowControl w:val="0"/>
        <w:shd w:val="clear" w:color="auto" w:fill="auto"/>
        <w:bidi w:val="0"/>
        <w:spacing w:before="0" w:after="0" w:line="195" w:lineRule="exact"/>
        <w:ind w:left="0" w:right="0" w:firstLine="0"/>
        <w:jc w:val="left"/>
        <w:rPr>
          <w:sz w:val="18"/>
          <w:szCs w:val="18"/>
        </w:rPr>
      </w:pPr>
      <w:r>
        <w:rPr>
          <w:color w:val="000000"/>
          <w:spacing w:val="0"/>
          <w:w w:val="100"/>
          <w:position w:val="0"/>
          <w:sz w:val="18"/>
          <w:szCs w:val="18"/>
        </w:rPr>
        <w:t>设计团队在开发账户中对静态资产进行测试后，设计团队需要将资产加载到生产账户中的</w:t>
      </w:r>
      <w:r>
        <w:rPr>
          <w:rFonts w:ascii="Times New Roman" w:hAnsi="Times New Roman" w:eastAsia="Times New Roman" w:cs="Times New Roman"/>
          <w:color w:val="000000"/>
          <w:spacing w:val="0"/>
          <w:w w:val="100"/>
          <w:position w:val="0"/>
          <w:sz w:val="18"/>
          <w:szCs w:val="18"/>
          <w:lang w:val="en-US" w:eastAsia="en-US" w:bidi="en-US"/>
        </w:rPr>
        <w:t>S3 bucket</w:t>
      </w:r>
      <w:r>
        <w:rPr>
          <w:color w:val="000000"/>
          <w:spacing w:val="0"/>
          <w:w w:val="100"/>
          <w:position w:val="0"/>
          <w:sz w:val="18"/>
          <w:szCs w:val="18"/>
        </w:rPr>
        <w:t>中.解决方案架构师 必须为设计团队提供对生产帐户的访问权限，而不会将</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应用程序的其他部分暴露在不必要的更改风险之下</w:t>
      </w:r>
    </w:p>
    <w:p>
      <w:pPr>
        <w:widowControl w:val="0"/>
        <w:spacing w:line="1" w:lineRule="exact"/>
        <w:rPr>
          <w:sz w:val="18"/>
          <w:szCs w:val="18"/>
        </w:rPr>
      </w:pPr>
      <w:r>
        <w:rPr>
          <w:sz w:val="18"/>
          <w:szCs w:val="18"/>
        </w:rPr>
        <mc:AlternateContent>
          <mc:Choice Requires="wps">
            <w:drawing>
              <wp:anchor distT="50800" distB="1127125" distL="0" distR="0" simplePos="0" relativeHeight="251660288" behindDoc="0" locked="0" layoutInCell="1" allowOverlap="1">
                <wp:simplePos x="0" y="0"/>
                <wp:positionH relativeFrom="page">
                  <wp:posOffset>1209040</wp:posOffset>
                </wp:positionH>
                <wp:positionV relativeFrom="paragraph">
                  <wp:posOffset>50800</wp:posOffset>
                </wp:positionV>
                <wp:extent cx="1439545" cy="123825"/>
                <wp:effectExtent l="0" t="0" r="0" b="0"/>
                <wp:wrapTopAndBottom/>
                <wp:docPr id="17" name="Shape 17"/>
                <wp:cNvGraphicFramePr/>
                <a:graphic xmlns:a="http://schemas.openxmlformats.org/drawingml/2006/main">
                  <a:graphicData uri="http://schemas.microsoft.com/office/word/2010/wordprocessingShape">
                    <wps:wsp>
                      <wps:cNvSpPr txBox="1"/>
                      <wps:spPr>
                        <a:xfrm>
                          <a:off x="0" y="0"/>
                          <a:ext cx="1439545" cy="123825"/>
                        </a:xfrm>
                        <a:prstGeom prst="rect">
                          <a:avLst/>
                        </a:prstGeom>
                        <a:noFill/>
                      </wps:spPr>
                      <wps:txbx>
                        <w:txbxContent>
                          <w:p>
                            <w:pPr>
                              <w:pStyle w:val="4"/>
                              <w:keepNext w:val="0"/>
                              <w:keepLines w:val="0"/>
                              <w:widowControl w:val="0"/>
                              <w:shd w:val="clear" w:color="auto" w:fill="auto"/>
                              <w:bidi w:val="0"/>
                              <w:spacing w:before="0" w:after="0" w:line="240" w:lineRule="auto"/>
                              <w:ind w:left="0" w:right="0" w:firstLine="0"/>
                              <w:jc w:val="left"/>
                            </w:pPr>
                            <w:r>
                              <w:rPr>
                                <w:color w:val="000000"/>
                                <w:spacing w:val="0"/>
                                <w:w w:val="100"/>
                                <w:position w:val="0"/>
                              </w:rPr>
                              <w:t>哪些步骤组合可以满足这些要求？</w:t>
                            </w:r>
                          </w:p>
                        </w:txbxContent>
                      </wps:txbx>
                      <wps:bodyPr wrap="none" lIns="0" tIns="0" rIns="0" bIns="0">
                        <a:noAutofit/>
                      </wps:bodyPr>
                    </wps:wsp>
                  </a:graphicData>
                </a:graphic>
              </wp:anchor>
            </w:drawing>
          </mc:Choice>
          <mc:Fallback>
            <w:pict>
              <v:shape id="Shape 17" o:spid="_x0000_s1026" o:spt="202" type="#_x0000_t202" style="position:absolute;left:0pt;margin-left:95.2pt;margin-top:4pt;height:9.75pt;width:113.35pt;mso-position-horizontal-relative:page;mso-wrap-distance-bottom:88.75pt;mso-wrap-distance-top:4pt;mso-wrap-style:none;z-index:251660288;mso-width-relative:page;mso-height-relative:page;" filled="f" stroked="f" coordsize="21600,21600" o:gfxdata="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S3j5nVAAAA&#10;CAEAAA8AAAAAAAAAAQAgAAAAIgAAAGRycy9kb3ducmV2LnhtbFBLAQIUABQAAAAIAIdO4kBz66Qr&#10;rgEAAHIDAAAOAAAAAAAAAAEAIAAAACQBAABkcnMvZTJvRG9jLnhtbFBLBQYAAAAABgAGAFkBAABE&#10;BQAA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40" w:lineRule="auto"/>
                        <w:ind w:left="0" w:right="0" w:firstLine="0"/>
                        <w:jc w:val="left"/>
                      </w:pPr>
                      <w:r>
                        <w:rPr>
                          <w:color w:val="000000"/>
                          <w:spacing w:val="0"/>
                          <w:w w:val="100"/>
                          <w:position w:val="0"/>
                        </w:rPr>
                        <w:t>哪些步骤组合可以满足这些要求？</w:t>
                      </w:r>
                    </w:p>
                  </w:txbxContent>
                </v:textbox>
                <w10:wrap type="topAndBottom"/>
              </v:shape>
            </w:pict>
          </mc:Fallback>
        </mc:AlternateContent>
      </w:r>
      <w:r>
        <w:rPr>
          <w:sz w:val="18"/>
          <w:szCs w:val="18"/>
        </w:rPr>
        <mc:AlternateContent>
          <mc:Choice Requires="wps">
            <w:drawing>
              <wp:anchor distT="50800" distB="1127125" distL="0" distR="0" simplePos="0" relativeHeight="251660288" behindDoc="0" locked="0" layoutInCell="1" allowOverlap="1">
                <wp:simplePos x="0" y="0"/>
                <wp:positionH relativeFrom="page">
                  <wp:posOffset>2766695</wp:posOffset>
                </wp:positionH>
                <wp:positionV relativeFrom="paragraph">
                  <wp:posOffset>50800</wp:posOffset>
                </wp:positionV>
                <wp:extent cx="1040130" cy="250825"/>
                <wp:effectExtent l="0" t="0" r="0" b="0"/>
                <wp:wrapTopAndBottom/>
                <wp:docPr id="19" name="Shape 19"/>
                <wp:cNvGraphicFramePr/>
                <a:graphic xmlns:a="http://schemas.openxmlformats.org/drawingml/2006/main">
                  <a:graphicData uri="http://schemas.microsoft.com/office/word/2010/wordprocessingShape">
                    <wps:wsp>
                      <wps:cNvSpPr txBox="1"/>
                      <wps:spPr>
                        <a:xfrm>
                          <a:off x="0" y="0"/>
                          <a:ext cx="1040130" cy="250825"/>
                        </a:xfrm>
                        <a:prstGeom prst="rect">
                          <a:avLst/>
                        </a:prstGeom>
                        <a:noFill/>
                      </wps:spPr>
                      <wps:txbx>
                        <w:txbxContent>
                          <w:p>
                            <w:pPr>
                              <w:pStyle w:val="4"/>
                              <w:keepNext w:val="0"/>
                              <w:keepLines w:val="0"/>
                              <w:widowControl w:val="0"/>
                              <w:shd w:val="clear" w:color="auto" w:fill="auto"/>
                              <w:bidi w:val="0"/>
                              <w:spacing w:before="0" w:after="0" w:line="240" w:lineRule="auto"/>
                              <w:ind w:left="0" w:right="0" w:firstLine="0"/>
                              <w:jc w:val="left"/>
                            </w:pPr>
                            <w:r>
                              <w:rPr>
                                <w:color w:val="000000"/>
                                <w:spacing w:val="0"/>
                                <w:w w:val="100"/>
                                <w:position w:val="0"/>
                              </w:rPr>
                              <w:t>(选择三个</w:t>
                            </w:r>
                            <w:r>
                              <w:rPr>
                                <w:color w:val="000000"/>
                                <w:spacing w:val="0"/>
                                <w:w w:val="100"/>
                                <w:position w:val="0"/>
                                <w:lang w:val="en-US" w:eastAsia="en-US" w:bidi="en-US"/>
                              </w:rPr>
                              <w:t>.)</w:t>
                            </w:r>
                          </w:p>
                        </w:txbxContent>
                      </wps:txbx>
                      <wps:bodyPr wrap="square" lIns="0" tIns="0" rIns="0" bIns="0">
                        <a:noAutofit/>
                      </wps:bodyPr>
                    </wps:wsp>
                  </a:graphicData>
                </a:graphic>
              </wp:anchor>
            </w:drawing>
          </mc:Choice>
          <mc:Fallback>
            <w:pict>
              <v:shape id="Shape 19" o:spid="_x0000_s1026" o:spt="202" type="#_x0000_t202" style="position:absolute;left:0pt;margin-left:217.85pt;margin-top:4pt;height:19.75pt;width:81.9pt;mso-position-horizontal-relative:page;mso-wrap-distance-bottom:88.75pt;mso-wrap-distance-top:4pt;z-index:251660288;mso-width-relative:page;mso-height-relative:page;" filled="f" stroked="f" coordsize="21600,21600" o:gfxdata="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J9EtfY&#10;AAAACAEAAA8AAAAAAAAAAQAgAAAAIgAAAGRycy9kb3ducmV2LnhtbFBLAQIUABQAAAAIAIdO4kAL&#10;60l2rgEAAHQDAAAOAAAAAAAAAAEAIAAAACcBAABkcnMvZTJvRG9jLnhtbFBLBQYAAAAABgAGAFkB&#10;AABHBQAA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40" w:lineRule="auto"/>
                        <w:ind w:left="0" w:right="0" w:firstLine="0"/>
                        <w:jc w:val="left"/>
                      </w:pPr>
                      <w:r>
                        <w:rPr>
                          <w:color w:val="000000"/>
                          <w:spacing w:val="0"/>
                          <w:w w:val="100"/>
                          <w:position w:val="0"/>
                        </w:rPr>
                        <w:t>(选择三个</w:t>
                      </w:r>
                      <w:r>
                        <w:rPr>
                          <w:color w:val="000000"/>
                          <w:spacing w:val="0"/>
                          <w:w w:val="100"/>
                          <w:position w:val="0"/>
                          <w:lang w:val="en-US" w:eastAsia="en-US" w:bidi="en-US"/>
                        </w:rPr>
                        <w:t>.)</w:t>
                      </w:r>
                    </w:p>
                  </w:txbxContent>
                </v:textbox>
                <w10:wrap type="topAndBottom"/>
              </v:shape>
            </w:pict>
          </mc:Fallback>
        </mc:AlternateContent>
      </w:r>
      <w:r>
        <w:rPr>
          <w:sz w:val="18"/>
          <w:szCs w:val="18"/>
        </w:rPr>
        <mc:AlternateContent>
          <mc:Choice Requires="wps">
            <w:drawing>
              <wp:anchor distT="287020" distB="760730" distL="0" distR="0" simplePos="0" relativeHeight="251660288" behindDoc="0" locked="0" layoutInCell="1" allowOverlap="1">
                <wp:simplePos x="0" y="0"/>
                <wp:positionH relativeFrom="page">
                  <wp:posOffset>1203325</wp:posOffset>
                </wp:positionH>
                <wp:positionV relativeFrom="paragraph">
                  <wp:posOffset>287020</wp:posOffset>
                </wp:positionV>
                <wp:extent cx="784860" cy="254000"/>
                <wp:effectExtent l="0" t="0" r="0" b="0"/>
                <wp:wrapTopAndBottom/>
                <wp:docPr id="21" name="Shape 21"/>
                <wp:cNvGraphicFramePr/>
                <a:graphic xmlns:a="http://schemas.openxmlformats.org/drawingml/2006/main">
                  <a:graphicData uri="http://schemas.microsoft.com/office/word/2010/wordprocessingShape">
                    <wps:wsp>
                      <wps:cNvSpPr txBox="1"/>
                      <wps:spPr>
                        <a:xfrm>
                          <a:off x="0" y="0"/>
                          <a:ext cx="784860" cy="254000"/>
                        </a:xfrm>
                        <a:prstGeom prst="rect">
                          <a:avLst/>
                        </a:prstGeom>
                        <a:noFill/>
                      </wps:spPr>
                      <wps:txbx>
                        <w:txbxContent>
                          <w:p>
                            <w:pPr>
                              <w:pStyle w:val="4"/>
                              <w:keepNext w:val="0"/>
                              <w:keepLines w:val="0"/>
                              <w:widowControl w:val="0"/>
                              <w:numPr>
                                <w:ilvl w:val="0"/>
                                <w:numId w:val="122"/>
                              </w:numPr>
                              <w:shd w:val="clear" w:color="auto" w:fill="auto"/>
                              <w:tabs>
                                <w:tab w:val="left" w:pos="223"/>
                              </w:tabs>
                              <w:bidi w:val="0"/>
                              <w:spacing w:before="0" w:after="0" w:line="240" w:lineRule="auto"/>
                              <w:ind w:left="0" w:right="0" w:firstLine="0"/>
                              <w:jc w:val="left"/>
                            </w:pPr>
                            <w:bookmarkStart w:id="772" w:name="bookmark477"/>
                            <w:bookmarkEnd w:id="772"/>
                            <w:r>
                              <w:rPr>
                                <w:color w:val="000000"/>
                                <w:spacing w:val="0"/>
                                <w:w w:val="100"/>
                                <w:position w:val="0"/>
                              </w:rPr>
                              <w:t>在生产账户中,</w:t>
                            </w:r>
                          </w:p>
                          <w:p>
                            <w:pPr>
                              <w:pStyle w:val="4"/>
                              <w:keepNext w:val="0"/>
                              <w:keepLines w:val="0"/>
                              <w:widowControl w:val="0"/>
                              <w:numPr>
                                <w:ilvl w:val="0"/>
                                <w:numId w:val="122"/>
                              </w:numPr>
                              <w:shd w:val="clear" w:color="auto" w:fill="auto"/>
                              <w:tabs>
                                <w:tab w:val="left" w:pos="214"/>
                              </w:tabs>
                              <w:bidi w:val="0"/>
                              <w:spacing w:before="0" w:after="0" w:line="240" w:lineRule="auto"/>
                              <w:ind w:left="0" w:right="0" w:firstLine="0"/>
                              <w:jc w:val="left"/>
                            </w:pPr>
                            <w:bookmarkStart w:id="773" w:name="bookmark478"/>
                            <w:bookmarkEnd w:id="773"/>
                            <w:r>
                              <w:rPr>
                                <w:color w:val="000000"/>
                                <w:spacing w:val="0"/>
                                <w:w w:val="100"/>
                                <w:position w:val="0"/>
                              </w:rPr>
                              <w:t>在开发帐户中,</w:t>
                            </w:r>
                          </w:p>
                        </w:txbxContent>
                      </wps:txbx>
                      <wps:bodyPr lIns="0" tIns="0" rIns="0" bIns="0">
                        <a:noAutofit/>
                      </wps:bodyPr>
                    </wps:wsp>
                  </a:graphicData>
                </a:graphic>
              </wp:anchor>
            </w:drawing>
          </mc:Choice>
          <mc:Fallback>
            <w:pict>
              <v:shape id="Shape 21" o:spid="_x0000_s1026" o:spt="202" type="#_x0000_t202" style="position:absolute;left:0pt;margin-left:94.75pt;margin-top:22.6pt;height:20pt;width:61.8pt;mso-position-horizontal-relative:page;mso-wrap-distance-bottom:59.9pt;mso-wrap-distance-top:22.6pt;z-index:251660288;mso-width-relative:page;mso-height-relative:page;" filled="f" stroked="f" coordsize="21600,21600" o:gfxdata="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nh4znYAAAACQEAAA8A&#10;AAAAAAAAAQAgAAAAIgAAAGRycy9kb3ducmV2LnhtbFBLAQIUABQAAAAIAIdO4kAa1jxhpQEAAGUD&#10;AAAOAAAAAAAAAAEAIAAAACcBAABkcnMvZTJvRG9jLnhtbFBLBQYAAAAABgAGAFkBAAA+BQAAAAA=&#10;">
                <v:fill on="f" focussize="0,0"/>
                <v:stroke on="f"/>
                <v:imagedata o:title=""/>
                <o:lock v:ext="edit" aspectratio="f"/>
                <v:textbox inset="0mm,0mm,0mm,0mm">
                  <w:txbxContent>
                    <w:p>
                      <w:pPr>
                        <w:pStyle w:val="4"/>
                        <w:keepNext w:val="0"/>
                        <w:keepLines w:val="0"/>
                        <w:widowControl w:val="0"/>
                        <w:numPr>
                          <w:ilvl w:val="0"/>
                          <w:numId w:val="122"/>
                        </w:numPr>
                        <w:shd w:val="clear" w:color="auto" w:fill="auto"/>
                        <w:tabs>
                          <w:tab w:val="left" w:pos="223"/>
                        </w:tabs>
                        <w:bidi w:val="0"/>
                        <w:spacing w:before="0" w:after="0" w:line="240" w:lineRule="auto"/>
                        <w:ind w:left="0" w:right="0" w:firstLine="0"/>
                        <w:jc w:val="left"/>
                      </w:pPr>
                      <w:bookmarkStart w:id="772" w:name="bookmark477"/>
                      <w:bookmarkEnd w:id="772"/>
                      <w:r>
                        <w:rPr>
                          <w:color w:val="000000"/>
                          <w:spacing w:val="0"/>
                          <w:w w:val="100"/>
                          <w:position w:val="0"/>
                        </w:rPr>
                        <w:t>在生产账户中,</w:t>
                      </w:r>
                    </w:p>
                    <w:p>
                      <w:pPr>
                        <w:pStyle w:val="4"/>
                        <w:keepNext w:val="0"/>
                        <w:keepLines w:val="0"/>
                        <w:widowControl w:val="0"/>
                        <w:numPr>
                          <w:ilvl w:val="0"/>
                          <w:numId w:val="122"/>
                        </w:numPr>
                        <w:shd w:val="clear" w:color="auto" w:fill="auto"/>
                        <w:tabs>
                          <w:tab w:val="left" w:pos="214"/>
                        </w:tabs>
                        <w:bidi w:val="0"/>
                        <w:spacing w:before="0" w:after="0" w:line="240" w:lineRule="auto"/>
                        <w:ind w:left="0" w:right="0" w:firstLine="0"/>
                        <w:jc w:val="left"/>
                      </w:pPr>
                      <w:bookmarkStart w:id="773" w:name="bookmark478"/>
                      <w:bookmarkEnd w:id="773"/>
                      <w:r>
                        <w:rPr>
                          <w:color w:val="000000"/>
                          <w:spacing w:val="0"/>
                          <w:w w:val="100"/>
                          <w:position w:val="0"/>
                        </w:rPr>
                        <w:t>在开发帐户中,</w:t>
                      </w:r>
                    </w:p>
                  </w:txbxContent>
                </v:textbox>
                <w10:wrap type="topAndBottom"/>
              </v:shape>
            </w:pict>
          </mc:Fallback>
        </mc:AlternateContent>
      </w:r>
      <w:r>
        <w:rPr>
          <w:sz w:val="18"/>
          <w:szCs w:val="18"/>
        </w:rPr>
        <mc:AlternateContent>
          <mc:Choice Requires="wps">
            <w:drawing>
              <wp:anchor distT="280670" distB="761365" distL="0" distR="0" simplePos="0" relativeHeight="251660288" behindDoc="0" locked="0" layoutInCell="1" allowOverlap="1">
                <wp:simplePos x="0" y="0"/>
                <wp:positionH relativeFrom="page">
                  <wp:posOffset>2029460</wp:posOffset>
                </wp:positionH>
                <wp:positionV relativeFrom="paragraph">
                  <wp:posOffset>280670</wp:posOffset>
                </wp:positionV>
                <wp:extent cx="607695" cy="259715"/>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607695" cy="259715"/>
                        </a:xfrm>
                        <a:prstGeom prst="rect">
                          <a:avLst/>
                        </a:prstGeom>
                        <a:noFill/>
                      </wps:spPr>
                      <wps:txbx>
                        <w:txbxContent>
                          <w:p>
                            <w:pPr>
                              <w:pStyle w:val="4"/>
                              <w:keepNext w:val="0"/>
                              <w:keepLines w:val="0"/>
                              <w:widowControl w:val="0"/>
                              <w:shd w:val="clear" w:color="auto" w:fill="auto"/>
                              <w:bidi w:val="0"/>
                              <w:spacing w:before="0" w:after="0" w:line="195" w:lineRule="exact"/>
                              <w:ind w:left="0" w:right="0" w:firstLine="0"/>
                              <w:jc w:val="left"/>
                            </w:pPr>
                            <w:r>
                              <w:rPr>
                                <w:color w:val="000000"/>
                                <w:spacing w:val="0"/>
                                <w:w w:val="100"/>
                                <w:position w:val="0"/>
                              </w:rPr>
                              <w:t>创建一个新的 创建一个新的</w:t>
                            </w:r>
                          </w:p>
                        </w:txbxContent>
                      </wps:txbx>
                      <wps:bodyPr lIns="0" tIns="0" rIns="0" bIns="0">
                        <a:noAutofit/>
                      </wps:bodyPr>
                    </wps:wsp>
                  </a:graphicData>
                </a:graphic>
              </wp:anchor>
            </w:drawing>
          </mc:Choice>
          <mc:Fallback>
            <w:pict>
              <v:shape id="Shape 23" o:spid="_x0000_s1026" o:spt="202" type="#_x0000_t202" style="position:absolute;left:0pt;margin-left:159.8pt;margin-top:22.1pt;height:20.45pt;width:47.85pt;mso-position-horizontal-relative:page;mso-wrap-distance-bottom:59.95pt;mso-wrap-distance-top:22.1pt;z-index:251660288;mso-width-relative:page;mso-height-relative:page;" filled="f" stroked="f" coordsize="21600,21600" o:gfxdata="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bvQu7NoAAAAJAQAA&#10;DwAAAAAAAAABACAAAAAiAAAAZHJzL2Rvd25yZXYueG1sUEsBAhQAFAAAAAgAh07iQNXULgmlAQAA&#10;ZQMAAA4AAAAAAAAAAQAgAAAAKQEAAGRycy9lMm9Eb2MueG1sUEsFBgAAAAAGAAYAWQEAAEAFAAAA&#10;AA==&#10;">
                <v:fill on="f" focussize="0,0"/>
                <v:stroke on="f"/>
                <v:imagedata o:title=""/>
                <o:lock v:ext="edit" aspectratio="f"/>
                <v:textbox inset="0mm,0mm,0mm,0mm">
                  <w:txbxContent>
                    <w:p>
                      <w:pPr>
                        <w:pStyle w:val="4"/>
                        <w:keepNext w:val="0"/>
                        <w:keepLines w:val="0"/>
                        <w:widowControl w:val="0"/>
                        <w:shd w:val="clear" w:color="auto" w:fill="auto"/>
                        <w:bidi w:val="0"/>
                        <w:spacing w:before="0" w:after="0" w:line="195" w:lineRule="exact"/>
                        <w:ind w:left="0" w:right="0" w:firstLine="0"/>
                        <w:jc w:val="left"/>
                      </w:pPr>
                      <w:r>
                        <w:rPr>
                          <w:color w:val="000000"/>
                          <w:spacing w:val="0"/>
                          <w:w w:val="100"/>
                          <w:position w:val="0"/>
                        </w:rPr>
                        <w:t>创建一个新的 创建一个新的</w:t>
                      </w:r>
                    </w:p>
                  </w:txbxContent>
                </v:textbox>
                <w10:wrap type="topAndBottom"/>
              </v:shape>
            </w:pict>
          </mc:Fallback>
        </mc:AlternateContent>
      </w:r>
      <w:r>
        <w:rPr>
          <w:sz w:val="18"/>
          <w:szCs w:val="18"/>
        </w:rPr>
        <mc:AlternateContent>
          <mc:Choice Requires="wps">
            <w:drawing>
              <wp:anchor distT="287020" distB="760730" distL="0" distR="0" simplePos="0" relativeHeight="251660288" behindDoc="0" locked="0" layoutInCell="1" allowOverlap="1">
                <wp:simplePos x="0" y="0"/>
                <wp:positionH relativeFrom="page">
                  <wp:posOffset>2666365</wp:posOffset>
                </wp:positionH>
                <wp:positionV relativeFrom="paragraph">
                  <wp:posOffset>287020</wp:posOffset>
                </wp:positionV>
                <wp:extent cx="1952625" cy="254000"/>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1952625" cy="254000"/>
                        </a:xfrm>
                        <a:prstGeom prst="rect">
                          <a:avLst/>
                        </a:prstGeom>
                        <a:noFill/>
                      </wps:spPr>
                      <wps:txbx>
                        <w:txbxContent>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6"/>
                                <w:szCs w:val="16"/>
                                <w:lang w:val="en-US" w:eastAsia="en-US" w:bidi="en-US"/>
                              </w:rPr>
                              <w:t>IAM</w:t>
                            </w:r>
                            <w:r>
                              <w:rPr>
                                <w:color w:val="000000"/>
                                <w:spacing w:val="0"/>
                                <w:w w:val="100"/>
                                <w:position w:val="0"/>
                              </w:rPr>
                              <w:t>策略，允许对</w:t>
                            </w:r>
                            <w:r>
                              <w:rPr>
                                <w:rFonts w:ascii="Times New Roman" w:hAnsi="Times New Roman" w:eastAsia="Times New Roman" w:cs="Times New Roman"/>
                                <w:color w:val="000000"/>
                                <w:spacing w:val="0"/>
                                <w:w w:val="100"/>
                                <w:position w:val="0"/>
                                <w:sz w:val="16"/>
                                <w:szCs w:val="16"/>
                                <w:lang w:val="en-US" w:eastAsia="en-US" w:bidi="en-US"/>
                              </w:rPr>
                              <w:t>S3</w:t>
                            </w:r>
                            <w:r>
                              <w:rPr>
                                <w:color w:val="000000"/>
                                <w:spacing w:val="0"/>
                                <w:w w:val="100"/>
                                <w:position w:val="0"/>
                              </w:rPr>
                              <w:t>存储桶进行读写访问</w:t>
                            </w:r>
                          </w:p>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6"/>
                                <w:szCs w:val="16"/>
                                <w:lang w:val="en-US" w:eastAsia="en-US" w:bidi="en-US"/>
                              </w:rPr>
                              <w:t>IAM</w:t>
                            </w:r>
                            <w:r>
                              <w:rPr>
                                <w:color w:val="000000"/>
                                <w:spacing w:val="0"/>
                                <w:w w:val="100"/>
                                <w:position w:val="0"/>
                              </w:rPr>
                              <w:t>策略，允许对</w:t>
                            </w:r>
                            <w:r>
                              <w:rPr>
                                <w:rFonts w:ascii="Times New Roman" w:hAnsi="Times New Roman" w:eastAsia="Times New Roman" w:cs="Times New Roman"/>
                                <w:color w:val="000000"/>
                                <w:spacing w:val="0"/>
                                <w:w w:val="100"/>
                                <w:position w:val="0"/>
                                <w:sz w:val="16"/>
                                <w:szCs w:val="16"/>
                                <w:lang w:val="en-US" w:eastAsia="en-US" w:bidi="en-US"/>
                              </w:rPr>
                              <w:t>S3</w:t>
                            </w:r>
                            <w:r>
                              <w:rPr>
                                <w:color w:val="000000"/>
                                <w:spacing w:val="0"/>
                                <w:w w:val="100"/>
                                <w:position w:val="0"/>
                              </w:rPr>
                              <w:t>存储桶进行读写访问.</w:t>
                            </w:r>
                          </w:p>
                        </w:txbxContent>
                      </wps:txbx>
                      <wps:bodyPr lIns="0" tIns="0" rIns="0" bIns="0">
                        <a:noAutofit/>
                      </wps:bodyPr>
                    </wps:wsp>
                  </a:graphicData>
                </a:graphic>
              </wp:anchor>
            </w:drawing>
          </mc:Choice>
          <mc:Fallback>
            <w:pict>
              <v:shape id="Shape 25" o:spid="_x0000_s1026" o:spt="202" type="#_x0000_t202" style="position:absolute;left:0pt;margin-left:209.95pt;margin-top:22.6pt;height:20pt;width:153.75pt;mso-position-horizontal-relative:page;mso-wrap-distance-bottom:59.9pt;mso-wrap-distance-top:22.6pt;z-index:251660288;mso-width-relative:page;mso-height-relative:page;" filled="f" stroked="f" coordsize="21600,21600" o:gfxdata="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BXNaWbYAAAACQEAAA8A&#10;AAAAAAAAAQAgAAAAIgAAAGRycy9kb3ducmV2LnhtbFBLAQIUABQAAAAIAIdO4kAI+8yVpQEAAGYD&#10;AAAOAAAAAAAAAAEAIAAAACcBAABkcnMvZTJvRG9jLnhtbFBLBQYAAAAABgAGAFkBAAA+BQAA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6"/>
                          <w:szCs w:val="16"/>
                          <w:lang w:val="en-US" w:eastAsia="en-US" w:bidi="en-US"/>
                        </w:rPr>
                        <w:t>IAM</w:t>
                      </w:r>
                      <w:r>
                        <w:rPr>
                          <w:color w:val="000000"/>
                          <w:spacing w:val="0"/>
                          <w:w w:val="100"/>
                          <w:position w:val="0"/>
                        </w:rPr>
                        <w:t>策略，允许对</w:t>
                      </w:r>
                      <w:r>
                        <w:rPr>
                          <w:rFonts w:ascii="Times New Roman" w:hAnsi="Times New Roman" w:eastAsia="Times New Roman" w:cs="Times New Roman"/>
                          <w:color w:val="000000"/>
                          <w:spacing w:val="0"/>
                          <w:w w:val="100"/>
                          <w:position w:val="0"/>
                          <w:sz w:val="16"/>
                          <w:szCs w:val="16"/>
                          <w:lang w:val="en-US" w:eastAsia="en-US" w:bidi="en-US"/>
                        </w:rPr>
                        <w:t>S3</w:t>
                      </w:r>
                      <w:r>
                        <w:rPr>
                          <w:color w:val="000000"/>
                          <w:spacing w:val="0"/>
                          <w:w w:val="100"/>
                          <w:position w:val="0"/>
                        </w:rPr>
                        <w:t>存储桶进行读写访问</w:t>
                      </w:r>
                    </w:p>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6"/>
                          <w:szCs w:val="16"/>
                          <w:lang w:val="en-US" w:eastAsia="en-US" w:bidi="en-US"/>
                        </w:rPr>
                        <w:t>IAM</w:t>
                      </w:r>
                      <w:r>
                        <w:rPr>
                          <w:color w:val="000000"/>
                          <w:spacing w:val="0"/>
                          <w:w w:val="100"/>
                          <w:position w:val="0"/>
                        </w:rPr>
                        <w:t>策略，允许对</w:t>
                      </w:r>
                      <w:r>
                        <w:rPr>
                          <w:rFonts w:ascii="Times New Roman" w:hAnsi="Times New Roman" w:eastAsia="Times New Roman" w:cs="Times New Roman"/>
                          <w:color w:val="000000"/>
                          <w:spacing w:val="0"/>
                          <w:w w:val="100"/>
                          <w:position w:val="0"/>
                          <w:sz w:val="16"/>
                          <w:szCs w:val="16"/>
                          <w:lang w:val="en-US" w:eastAsia="en-US" w:bidi="en-US"/>
                        </w:rPr>
                        <w:t>S3</w:t>
                      </w:r>
                      <w:r>
                        <w:rPr>
                          <w:color w:val="000000"/>
                          <w:spacing w:val="0"/>
                          <w:w w:val="100"/>
                          <w:position w:val="0"/>
                        </w:rPr>
                        <w:t>存储桶进行读写访问.</w:t>
                      </w:r>
                    </w:p>
                  </w:txbxContent>
                </v:textbox>
                <w10:wrap type="topAndBottom"/>
              </v:shape>
            </w:pict>
          </mc:Fallback>
        </mc:AlternateContent>
      </w:r>
      <w:r>
        <w:rPr>
          <w:sz w:val="18"/>
          <w:szCs w:val="18"/>
        </w:rPr>
        <mc:AlternateContent>
          <mc:Choice Requires="wps">
            <w:drawing>
              <wp:anchor distT="540385" distB="631825" distL="0" distR="0" simplePos="0" relativeHeight="251660288" behindDoc="0" locked="0" layoutInCell="1" allowOverlap="1">
                <wp:simplePos x="0" y="0"/>
                <wp:positionH relativeFrom="page">
                  <wp:posOffset>1203325</wp:posOffset>
                </wp:positionH>
                <wp:positionV relativeFrom="paragraph">
                  <wp:posOffset>540385</wp:posOffset>
                </wp:positionV>
                <wp:extent cx="790575" cy="129540"/>
                <wp:effectExtent l="0" t="0" r="0" b="0"/>
                <wp:wrapTopAndBottom/>
                <wp:docPr id="27" name="Shape 27"/>
                <wp:cNvGraphicFramePr/>
                <a:graphic xmlns:a="http://schemas.openxmlformats.org/drawingml/2006/main">
                  <a:graphicData uri="http://schemas.microsoft.com/office/word/2010/wordprocessingShape">
                    <wps:wsp>
                      <wps:cNvSpPr txBox="1"/>
                      <wps:spPr>
                        <a:xfrm>
                          <a:off x="0" y="0"/>
                          <a:ext cx="790575" cy="129540"/>
                        </a:xfrm>
                        <a:prstGeom prst="rect">
                          <a:avLst/>
                        </a:prstGeom>
                        <a:noFill/>
                      </wps:spPr>
                      <wps:txbx>
                        <w:txbxContent>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6"/>
                                <w:szCs w:val="16"/>
                                <w:lang w:val="en-US" w:eastAsia="en-US" w:bidi="en-US"/>
                              </w:rPr>
                              <w:t>C.</w:t>
                            </w:r>
                            <w:r>
                              <w:rPr>
                                <w:color w:val="000000"/>
                                <w:spacing w:val="0"/>
                                <w:w w:val="100"/>
                                <w:position w:val="0"/>
                              </w:rPr>
                              <w:t>在生产账户中,</w:t>
                            </w:r>
                          </w:p>
                        </w:txbxContent>
                      </wps:txbx>
                      <wps:bodyPr wrap="none" lIns="0" tIns="0" rIns="0" bIns="0">
                        <a:noAutofit/>
                      </wps:bodyPr>
                    </wps:wsp>
                  </a:graphicData>
                </a:graphic>
              </wp:anchor>
            </w:drawing>
          </mc:Choice>
          <mc:Fallback>
            <w:pict>
              <v:shape id="Shape 27" o:spid="_x0000_s1026" o:spt="202" type="#_x0000_t202" style="position:absolute;left:0pt;margin-left:94.75pt;margin-top:42.55pt;height:10.2pt;width:62.25pt;mso-position-horizontal-relative:page;mso-wrap-distance-bottom:49.75pt;mso-wrap-distance-top:42.55pt;mso-wrap-style:none;z-index:251660288;mso-width-relative:page;mso-height-relative:page;" filled="f" stroked="f" coordsize="21600,21600" o:gfxdata="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H1DheLVAAAA&#10;CgEAAA8AAAAAAAAAAQAgAAAAIgAAAGRycy9kb3ducmV2LnhtbFBLAQIUABQAAAAIAIdO4kDuS3C/&#10;rgEAAHEDAAAOAAAAAAAAAAEAIAAAACQBAABkcnMvZTJvRG9jLnhtbFBLBQYAAAAABgAGAFkBAABE&#10;BQAA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6"/>
                          <w:szCs w:val="16"/>
                          <w:lang w:val="en-US" w:eastAsia="en-US" w:bidi="en-US"/>
                        </w:rPr>
                        <w:t>C.</w:t>
                      </w:r>
                      <w:r>
                        <w:rPr>
                          <w:color w:val="000000"/>
                          <w:spacing w:val="0"/>
                          <w:w w:val="100"/>
                          <w:position w:val="0"/>
                        </w:rPr>
                        <w:t>在生产账户中,</w:t>
                      </w:r>
                    </w:p>
                  </w:txbxContent>
                </v:textbox>
                <w10:wrap type="topAndBottom"/>
              </v:shape>
            </w:pict>
          </mc:Fallback>
        </mc:AlternateContent>
      </w:r>
      <w:r>
        <w:rPr>
          <w:sz w:val="18"/>
          <w:szCs w:val="18"/>
        </w:rPr>
        <mc:AlternateContent>
          <mc:Choice Requires="wps">
            <w:drawing>
              <wp:anchor distT="540385" distB="631825" distL="0" distR="0" simplePos="0" relativeHeight="251660288" behindDoc="0" locked="0" layoutInCell="1" allowOverlap="1">
                <wp:simplePos x="0" y="0"/>
                <wp:positionH relativeFrom="page">
                  <wp:posOffset>2035175</wp:posOffset>
                </wp:positionH>
                <wp:positionV relativeFrom="paragraph">
                  <wp:posOffset>540385</wp:posOffset>
                </wp:positionV>
                <wp:extent cx="2707640" cy="129540"/>
                <wp:effectExtent l="0" t="0" r="0" b="0"/>
                <wp:wrapTopAndBottom/>
                <wp:docPr id="29" name="Shape 29"/>
                <wp:cNvGraphicFramePr/>
                <a:graphic xmlns:a="http://schemas.openxmlformats.org/drawingml/2006/main">
                  <a:graphicData uri="http://schemas.microsoft.com/office/word/2010/wordprocessingShape">
                    <wps:wsp>
                      <wps:cNvSpPr txBox="1"/>
                      <wps:spPr>
                        <a:xfrm>
                          <a:off x="0" y="0"/>
                          <a:ext cx="2707640" cy="129540"/>
                        </a:xfrm>
                        <a:prstGeom prst="rect">
                          <a:avLst/>
                        </a:prstGeom>
                        <a:noFill/>
                      </wps:spPr>
                      <wps:txbx>
                        <w:txbxContent>
                          <w:p>
                            <w:pPr>
                              <w:pStyle w:val="4"/>
                              <w:keepNext w:val="0"/>
                              <w:keepLines w:val="0"/>
                              <w:widowControl w:val="0"/>
                              <w:shd w:val="clear" w:color="auto" w:fill="auto"/>
                              <w:bidi w:val="0"/>
                              <w:spacing w:before="0" w:after="0" w:line="240" w:lineRule="auto"/>
                              <w:ind w:left="0" w:right="0" w:firstLine="0"/>
                              <w:jc w:val="both"/>
                            </w:pPr>
                            <w:r>
                              <w:rPr>
                                <w:color w:val="000000"/>
                                <w:spacing w:val="0"/>
                                <w:w w:val="100"/>
                                <w:position w:val="0"/>
                              </w:rPr>
                              <w:t>创建一个角色.将新策略附加到角色.将开发帐户定义为可信实体</w:t>
                            </w:r>
                          </w:p>
                        </w:txbxContent>
                      </wps:txbx>
                      <wps:bodyPr wrap="none" lIns="0" tIns="0" rIns="0" bIns="0">
                        <a:noAutofit/>
                      </wps:bodyPr>
                    </wps:wsp>
                  </a:graphicData>
                </a:graphic>
              </wp:anchor>
            </w:drawing>
          </mc:Choice>
          <mc:Fallback>
            <w:pict>
              <v:shape id="Shape 29" o:spid="_x0000_s1026" o:spt="202" type="#_x0000_t202" style="position:absolute;left:0pt;margin-left:160.25pt;margin-top:42.55pt;height:10.2pt;width:213.2pt;mso-position-horizontal-relative:page;mso-wrap-distance-bottom:49.75pt;mso-wrap-distance-top:42.55pt;mso-wrap-style:none;z-index:251660288;mso-width-relative:page;mso-height-relative:page;" filled="f" stroked="f" coordsize="21600,21600" o:gfxdata="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9+zC91wAA&#10;AAoBAAAPAAAAAAAAAAEAIAAAACIAAABkcnMvZG93bnJldi54bWxQSwECFAAUAAAACACHTuJASy2k&#10;5a0BAAByAwAADgAAAAAAAAABACAAAAAmAQAAZHJzL2Uyb0RvYy54bWxQSwUGAAAAAAYABgBZAQAA&#10;RQUAA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40" w:lineRule="auto"/>
                        <w:ind w:left="0" w:right="0" w:firstLine="0"/>
                        <w:jc w:val="both"/>
                      </w:pPr>
                      <w:r>
                        <w:rPr>
                          <w:color w:val="000000"/>
                          <w:spacing w:val="0"/>
                          <w:w w:val="100"/>
                          <w:position w:val="0"/>
                        </w:rPr>
                        <w:t>创建一个角色.将新策略附加到角色.将开发帐户定义为可信实体</w:t>
                      </w:r>
                    </w:p>
                  </w:txbxContent>
                </v:textbox>
                <w10:wrap type="topAndBottom"/>
              </v:shape>
            </w:pict>
          </mc:Fallback>
        </mc:AlternateContent>
      </w:r>
      <w:r>
        <w:rPr>
          <w:sz w:val="18"/>
          <w:szCs w:val="18"/>
        </w:rPr>
        <mc:AlternateContent>
          <mc:Choice Requires="wps">
            <w:drawing>
              <wp:anchor distT="670560" distB="507365" distL="0" distR="0" simplePos="0" relativeHeight="251660288" behindDoc="0" locked="0" layoutInCell="1" allowOverlap="1">
                <wp:simplePos x="0" y="0"/>
                <wp:positionH relativeFrom="page">
                  <wp:posOffset>1209040</wp:posOffset>
                </wp:positionH>
                <wp:positionV relativeFrom="paragraph">
                  <wp:posOffset>670560</wp:posOffset>
                </wp:positionV>
                <wp:extent cx="784860" cy="123825"/>
                <wp:effectExtent l="0" t="0" r="0" b="0"/>
                <wp:wrapTopAndBottom/>
                <wp:docPr id="31" name="Shape 31"/>
                <wp:cNvGraphicFramePr/>
                <a:graphic xmlns:a="http://schemas.openxmlformats.org/drawingml/2006/main">
                  <a:graphicData uri="http://schemas.microsoft.com/office/word/2010/wordprocessingShape">
                    <wps:wsp>
                      <wps:cNvSpPr txBox="1"/>
                      <wps:spPr>
                        <a:xfrm>
                          <a:off x="0" y="0"/>
                          <a:ext cx="784860" cy="123825"/>
                        </a:xfrm>
                        <a:prstGeom prst="rect">
                          <a:avLst/>
                        </a:prstGeom>
                        <a:noFill/>
                      </wps:spPr>
                      <wps:txbx>
                        <w:txbxContent>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6"/>
                                <w:szCs w:val="16"/>
                                <w:lang w:val="en-US" w:eastAsia="en-US" w:bidi="en-US"/>
                              </w:rPr>
                              <w:t>D.</w:t>
                            </w:r>
                            <w:r>
                              <w:rPr>
                                <w:color w:val="000000"/>
                                <w:spacing w:val="0"/>
                                <w:w w:val="100"/>
                                <w:position w:val="0"/>
                              </w:rPr>
                              <w:t>在开发账户中,</w:t>
                            </w:r>
                          </w:p>
                        </w:txbxContent>
                      </wps:txbx>
                      <wps:bodyPr wrap="none" lIns="0" tIns="0" rIns="0" bIns="0">
                        <a:noAutofit/>
                      </wps:bodyPr>
                    </wps:wsp>
                  </a:graphicData>
                </a:graphic>
              </wp:anchor>
            </w:drawing>
          </mc:Choice>
          <mc:Fallback>
            <w:pict>
              <v:shape id="Shape 31" o:spid="_x0000_s1026" o:spt="202" type="#_x0000_t202" style="position:absolute;left:0pt;margin-left:95.2pt;margin-top:52.8pt;height:9.75pt;width:61.8pt;mso-position-horizontal-relative:page;mso-wrap-distance-bottom:39.95pt;mso-wrap-distance-top:52.8pt;mso-wrap-style:none;z-index:251660288;mso-width-relative:page;mso-height-relative:page;" filled="f" stroked="f" coordsize="21600,21600" o:gfxdata="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dkbZM1wAA&#10;AAsBAAAPAAAAAAAAAAEAIAAAACIAAABkcnMvZG93bnJldi54bWxQSwECFAAUAAAACACHTuJABQWm&#10;wq0BAABxAwAADgAAAAAAAAABACAAAAAmAQAAZHJzL2Uyb0RvYy54bWxQSwUGAAAAAAYABgBZAQAA&#10;RQUAA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6"/>
                          <w:szCs w:val="16"/>
                          <w:lang w:val="en-US" w:eastAsia="en-US" w:bidi="en-US"/>
                        </w:rPr>
                        <w:t>D.</w:t>
                      </w:r>
                      <w:r>
                        <w:rPr>
                          <w:color w:val="000000"/>
                          <w:spacing w:val="0"/>
                          <w:w w:val="100"/>
                          <w:position w:val="0"/>
                        </w:rPr>
                        <w:t>在开发账户中,</w:t>
                      </w:r>
                    </w:p>
                  </w:txbxContent>
                </v:textbox>
                <w10:wrap type="topAndBottom"/>
              </v:shape>
            </w:pict>
          </mc:Fallback>
        </mc:AlternateContent>
      </w:r>
      <w:r>
        <w:rPr>
          <w:sz w:val="18"/>
          <w:szCs w:val="18"/>
        </w:rPr>
        <mc:AlternateContent>
          <mc:Choice Requires="wps">
            <w:drawing>
              <wp:anchor distT="670560" distB="507365" distL="0" distR="0" simplePos="0" relativeHeight="251660288" behindDoc="0" locked="0" layoutInCell="1" allowOverlap="1">
                <wp:simplePos x="0" y="0"/>
                <wp:positionH relativeFrom="page">
                  <wp:posOffset>2035175</wp:posOffset>
                </wp:positionH>
                <wp:positionV relativeFrom="paragraph">
                  <wp:posOffset>670560</wp:posOffset>
                </wp:positionV>
                <wp:extent cx="2737485" cy="123825"/>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2737485" cy="123825"/>
                        </a:xfrm>
                        <a:prstGeom prst="rect">
                          <a:avLst/>
                        </a:prstGeom>
                        <a:noFill/>
                      </wps:spPr>
                      <wps:txbx>
                        <w:txbxContent>
                          <w:p>
                            <w:pPr>
                              <w:pStyle w:val="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创建一个角色.将新策略附加到角色.将生产帐户定义为可信</w:t>
                            </w:r>
                            <w:r>
                              <w:rPr>
                                <w:color w:val="000000"/>
                                <w:spacing w:val="0"/>
                                <w:w w:val="100"/>
                                <w:position w:val="0"/>
                                <w:lang w:val="zh-CN" w:eastAsia="zh-CN" w:bidi="zh-CN"/>
                              </w:rPr>
                              <w:t>实体.</w:t>
                            </w:r>
                          </w:p>
                        </w:txbxContent>
                      </wps:txbx>
                      <wps:bodyPr wrap="none" lIns="0" tIns="0" rIns="0" bIns="0">
                        <a:noAutofit/>
                      </wps:bodyPr>
                    </wps:wsp>
                  </a:graphicData>
                </a:graphic>
              </wp:anchor>
            </w:drawing>
          </mc:Choice>
          <mc:Fallback>
            <w:pict>
              <v:shape id="Shape 33" o:spid="_x0000_s1026" o:spt="202" type="#_x0000_t202" style="position:absolute;left:0pt;margin-left:160.25pt;margin-top:52.8pt;height:9.75pt;width:215.55pt;mso-position-horizontal-relative:page;mso-wrap-distance-bottom:39.95pt;mso-wrap-distance-top:52.8pt;mso-wrap-style:none;z-index:251660288;mso-width-relative:page;mso-height-relative:page;" filled="f" stroked="f" coordsize="21600,21600" o:gfxdata="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OdW33X&#10;AAAACwEAAA8AAAAAAAAAAQAgAAAAIgAAAGRycy9kb3ducmV2LnhtbFBLAQIUABQAAAAIAIdO4kDm&#10;vFbtrwEAAHIDAAAOAAAAAAAAAAEAIAAAACYBAABkcnMvZTJvRG9jLnhtbFBLBQYAAAAABgAGAFkB&#10;AABHBQAA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创建一个角色.将新策略附加到角色.将生产帐户定义为可信</w:t>
                      </w:r>
                      <w:r>
                        <w:rPr>
                          <w:color w:val="000000"/>
                          <w:spacing w:val="0"/>
                          <w:w w:val="100"/>
                          <w:position w:val="0"/>
                          <w:lang w:val="zh-CN" w:eastAsia="zh-CN" w:bidi="zh-CN"/>
                        </w:rPr>
                        <w:t>实体.</w:t>
                      </w:r>
                    </w:p>
                  </w:txbxContent>
                </v:textbox>
                <w10:wrap type="topAndBottom"/>
              </v:shape>
            </w:pict>
          </mc:Fallback>
        </mc:AlternateContent>
      </w:r>
      <w:r>
        <w:rPr>
          <w:sz w:val="18"/>
          <w:szCs w:val="18"/>
        </w:rPr>
        <mc:AlternateContent>
          <mc:Choice Requires="wps">
            <w:drawing>
              <wp:anchor distT="794385" distB="383540" distL="0" distR="0" simplePos="0" relativeHeight="251660288" behindDoc="0" locked="0" layoutInCell="1" allowOverlap="1">
                <wp:simplePos x="0" y="0"/>
                <wp:positionH relativeFrom="page">
                  <wp:posOffset>1209040</wp:posOffset>
                </wp:positionH>
                <wp:positionV relativeFrom="paragraph">
                  <wp:posOffset>794385</wp:posOffset>
                </wp:positionV>
                <wp:extent cx="778510" cy="123825"/>
                <wp:effectExtent l="0" t="0" r="0" b="0"/>
                <wp:wrapTopAndBottom/>
                <wp:docPr id="35" name="Shape 35"/>
                <wp:cNvGraphicFramePr/>
                <a:graphic xmlns:a="http://schemas.openxmlformats.org/drawingml/2006/main">
                  <a:graphicData uri="http://schemas.microsoft.com/office/word/2010/wordprocessingShape">
                    <wps:wsp>
                      <wps:cNvSpPr txBox="1"/>
                      <wps:spPr>
                        <a:xfrm>
                          <a:off x="0" y="0"/>
                          <a:ext cx="778510" cy="123825"/>
                        </a:xfrm>
                        <a:prstGeom prst="rect">
                          <a:avLst/>
                        </a:prstGeom>
                        <a:noFill/>
                      </wps:spPr>
                      <wps:txbx>
                        <w:txbxContent>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6"/>
                                <w:szCs w:val="16"/>
                                <w:lang w:val="en-US" w:eastAsia="en-US" w:bidi="en-US"/>
                              </w:rPr>
                              <w:t>E.</w:t>
                            </w:r>
                            <w:r>
                              <w:rPr>
                                <w:color w:val="000000"/>
                                <w:spacing w:val="0"/>
                                <w:w w:val="100"/>
                                <w:position w:val="0"/>
                              </w:rPr>
                              <w:t>在开发账户中,</w:t>
                            </w:r>
                          </w:p>
                        </w:txbxContent>
                      </wps:txbx>
                      <wps:bodyPr wrap="none" lIns="0" tIns="0" rIns="0" bIns="0">
                        <a:noAutofit/>
                      </wps:bodyPr>
                    </wps:wsp>
                  </a:graphicData>
                </a:graphic>
              </wp:anchor>
            </w:drawing>
          </mc:Choice>
          <mc:Fallback>
            <w:pict>
              <v:shape id="Shape 35" o:spid="_x0000_s1026" o:spt="202" type="#_x0000_t202" style="position:absolute;left:0pt;margin-left:95.2pt;margin-top:62.55pt;height:9.75pt;width:61.3pt;mso-position-horizontal-relative:page;mso-wrap-distance-bottom:30.2pt;mso-wrap-distance-top:62.55pt;mso-wrap-style:none;z-index:251660288;mso-width-relative:page;mso-height-relative:page;" filled="f" stroked="f" coordsize="21600,21600" o:gfxdata="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mU5TO1wAA&#10;AAsBAAAPAAAAAAAAAAEAIAAAACIAAABkcnMvZG93bnJldi54bWxQSwECFAAUAAAACACHTuJAOgU9&#10;t60BAABxAwAADgAAAAAAAAABACAAAAAmAQAAZHJzL2Uyb0RvYy54bWxQSwUGAAAAAAYABgBZAQAA&#10;RQUAA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16"/>
                          <w:szCs w:val="16"/>
                          <w:lang w:val="en-US" w:eastAsia="en-US" w:bidi="en-US"/>
                        </w:rPr>
                        <w:t>E.</w:t>
                      </w:r>
                      <w:r>
                        <w:rPr>
                          <w:color w:val="000000"/>
                          <w:spacing w:val="0"/>
                          <w:w w:val="100"/>
                          <w:position w:val="0"/>
                        </w:rPr>
                        <w:t>在开发账户中,</w:t>
                      </w:r>
                    </w:p>
                  </w:txbxContent>
                </v:textbox>
                <w10:wrap type="topAndBottom"/>
              </v:shape>
            </w:pict>
          </mc:Fallback>
        </mc:AlternateContent>
      </w:r>
      <w:r>
        <w:rPr>
          <w:sz w:val="18"/>
          <w:szCs w:val="18"/>
        </w:rPr>
        <mc:AlternateContent>
          <mc:Choice Requires="wps">
            <w:drawing>
              <wp:anchor distT="918210" distB="254000" distL="0" distR="0" simplePos="0" relativeHeight="251660288" behindDoc="0" locked="0" layoutInCell="1" allowOverlap="1">
                <wp:simplePos x="0" y="0"/>
                <wp:positionH relativeFrom="page">
                  <wp:posOffset>1203325</wp:posOffset>
                </wp:positionH>
                <wp:positionV relativeFrom="paragraph">
                  <wp:posOffset>918210</wp:posOffset>
                </wp:positionV>
                <wp:extent cx="1443355" cy="129540"/>
                <wp:effectExtent l="0" t="0" r="0" b="0"/>
                <wp:wrapTopAndBottom/>
                <wp:docPr id="37" name="Shape 37"/>
                <wp:cNvGraphicFramePr/>
                <a:graphic xmlns:a="http://schemas.openxmlformats.org/drawingml/2006/main">
                  <a:graphicData uri="http://schemas.microsoft.com/office/word/2010/wordprocessingShape">
                    <wps:wsp>
                      <wps:cNvSpPr txBox="1"/>
                      <wps:spPr>
                        <a:xfrm>
                          <a:off x="0" y="0"/>
                          <a:ext cx="1443355" cy="12954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 xml:space="preserve">执行 </w:t>
                            </w:r>
                            <w:r>
                              <w:rPr>
                                <w:rFonts w:ascii="Times New Roman" w:hAnsi="Times New Roman" w:eastAsia="Times New Roman" w:cs="Times New Roman"/>
                                <w:color w:val="000000"/>
                                <w:spacing w:val="0"/>
                                <w:w w:val="100"/>
                                <w:position w:val="0"/>
                                <w:sz w:val="16"/>
                                <w:szCs w:val="16"/>
                                <w:lang w:val="en-US" w:eastAsia="en-US" w:bidi="en-US"/>
                              </w:rPr>
                              <w:t xml:space="preserve">sts:AssumeRole </w:t>
                            </w:r>
                            <w:r>
                              <w:rPr>
                                <w:rFonts w:ascii="宋体" w:hAnsi="宋体" w:eastAsia="宋体" w:cs="宋体"/>
                                <w:color w:val="000000"/>
                                <w:spacing w:val="0"/>
                                <w:w w:val="100"/>
                                <w:position w:val="0"/>
                                <w:sz w:val="15"/>
                                <w:szCs w:val="15"/>
                                <w:lang w:val="zh-TW" w:eastAsia="zh-TW" w:bidi="zh-TW"/>
                              </w:rPr>
                              <w:t>操作</w:t>
                            </w:r>
                          </w:p>
                        </w:txbxContent>
                      </wps:txbx>
                      <wps:bodyPr wrap="square" lIns="0" tIns="0" rIns="0" bIns="0">
                        <a:noAutofit/>
                      </wps:bodyPr>
                    </wps:wsp>
                  </a:graphicData>
                </a:graphic>
              </wp:anchor>
            </w:drawing>
          </mc:Choice>
          <mc:Fallback>
            <w:pict>
              <v:shape id="Shape 37" o:spid="_x0000_s1026" o:spt="202" type="#_x0000_t202" style="position:absolute;left:0pt;margin-left:94.75pt;margin-top:72.3pt;height:10.2pt;width:113.65pt;mso-position-horizontal-relative:page;mso-wrap-distance-bottom:20pt;mso-wrap-distance-top:72.3pt;z-index:251660288;mso-width-relative:page;mso-height-relative:page;" filled="f" stroked="f" coordsize="21600,21600" o:gfxdata="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Yj&#10;kJPZAAAACwEAAA8AAAAAAAAAAQAgAAAAIgAAAGRycy9kb3ducmV2LnhtbFBLAQIUABQAAAAIAIdO&#10;4kAU5v9csAEAAHQDAAAOAAAAAAAAAAEAIAAAACgBAABkcnMvZTJvRG9jLnhtbFBLBQYAAAAABgAG&#10;AFkBAABK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 xml:space="preserve">执行 </w:t>
                      </w:r>
                      <w:r>
                        <w:rPr>
                          <w:rFonts w:ascii="Times New Roman" w:hAnsi="Times New Roman" w:eastAsia="Times New Roman" w:cs="Times New Roman"/>
                          <w:color w:val="000000"/>
                          <w:spacing w:val="0"/>
                          <w:w w:val="100"/>
                          <w:position w:val="0"/>
                          <w:sz w:val="16"/>
                          <w:szCs w:val="16"/>
                          <w:lang w:val="en-US" w:eastAsia="en-US" w:bidi="en-US"/>
                        </w:rPr>
                        <w:t xml:space="preserve">sts:AssumeRole </w:t>
                      </w:r>
                      <w:r>
                        <w:rPr>
                          <w:rFonts w:ascii="宋体" w:hAnsi="宋体" w:eastAsia="宋体" w:cs="宋体"/>
                          <w:color w:val="000000"/>
                          <w:spacing w:val="0"/>
                          <w:w w:val="100"/>
                          <w:position w:val="0"/>
                          <w:sz w:val="15"/>
                          <w:szCs w:val="15"/>
                          <w:lang w:val="zh-TW" w:eastAsia="zh-TW" w:bidi="zh-TW"/>
                        </w:rPr>
                        <w:t>操作</w:t>
                      </w:r>
                    </w:p>
                  </w:txbxContent>
                </v:textbox>
                <w10:wrap type="topAndBottom"/>
              </v:shape>
            </w:pict>
          </mc:Fallback>
        </mc:AlternateContent>
      </w:r>
      <w:r>
        <w:rPr>
          <w:sz w:val="18"/>
          <w:szCs w:val="18"/>
        </w:rPr>
        <mc:AlternateContent>
          <mc:Choice Requires="wps">
            <w:drawing>
              <wp:anchor distT="794385" distB="383540" distL="0" distR="0" simplePos="0" relativeHeight="251660288" behindDoc="0" locked="0" layoutInCell="1" allowOverlap="1">
                <wp:simplePos x="0" y="0"/>
                <wp:positionH relativeFrom="page">
                  <wp:posOffset>2029460</wp:posOffset>
                </wp:positionH>
                <wp:positionV relativeFrom="paragraph">
                  <wp:posOffset>794385</wp:posOffset>
                </wp:positionV>
                <wp:extent cx="4300855" cy="123825"/>
                <wp:effectExtent l="0" t="0" r="0" b="0"/>
                <wp:wrapTopAndBottom/>
                <wp:docPr id="39" name="Shape 39"/>
                <wp:cNvGraphicFramePr/>
                <a:graphic xmlns:a="http://schemas.openxmlformats.org/drawingml/2006/main">
                  <a:graphicData uri="http://schemas.microsoft.com/office/word/2010/wordprocessingShape">
                    <wps:wsp>
                      <wps:cNvSpPr txBox="1"/>
                      <wps:spPr>
                        <a:xfrm>
                          <a:off x="0" y="0"/>
                          <a:ext cx="4300855" cy="123825"/>
                        </a:xfrm>
                        <a:prstGeom prst="rect">
                          <a:avLst/>
                        </a:prstGeom>
                        <a:noFill/>
                      </wps:spPr>
                      <wps:txbx>
                        <w:txbxContent>
                          <w:p>
                            <w:pPr>
                              <w:pStyle w:val="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创建一个包含设计团队所有</w:t>
                            </w:r>
                            <w:r>
                              <w:rPr>
                                <w:rFonts w:ascii="Times New Roman" w:hAnsi="Times New Roman" w:eastAsia="Times New Roman" w:cs="Times New Roman"/>
                                <w:color w:val="000000"/>
                                <w:spacing w:val="0"/>
                                <w:w w:val="100"/>
                                <w:position w:val="0"/>
                                <w:sz w:val="16"/>
                                <w:szCs w:val="16"/>
                                <w:lang w:val="en-US" w:eastAsia="en-US" w:bidi="en-US"/>
                              </w:rPr>
                              <w:t>IAM</w:t>
                            </w:r>
                            <w:r>
                              <w:rPr>
                                <w:color w:val="000000"/>
                                <w:spacing w:val="0"/>
                                <w:w w:val="100"/>
                                <w:position w:val="0"/>
                              </w:rPr>
                              <w:t>用户的组.将不同的</w:t>
                            </w:r>
                            <w:r>
                              <w:rPr>
                                <w:rFonts w:ascii="Times New Roman" w:hAnsi="Times New Roman" w:eastAsia="Times New Roman" w:cs="Times New Roman"/>
                                <w:color w:val="000000"/>
                                <w:spacing w:val="0"/>
                                <w:w w:val="100"/>
                                <w:position w:val="0"/>
                                <w:sz w:val="16"/>
                                <w:szCs w:val="16"/>
                                <w:lang w:val="en-US" w:eastAsia="en-US" w:bidi="en-US"/>
                              </w:rPr>
                              <w:t>IAM</w:t>
                            </w:r>
                            <w:r>
                              <w:rPr>
                                <w:color w:val="000000"/>
                                <w:spacing w:val="0"/>
                                <w:w w:val="100"/>
                                <w:position w:val="0"/>
                              </w:rPr>
                              <w:t>策略附加到组以允许对生产账户中的角色</w:t>
                            </w:r>
                          </w:p>
                        </w:txbxContent>
                      </wps:txbx>
                      <wps:bodyPr wrap="none" lIns="0" tIns="0" rIns="0" bIns="0">
                        <a:noAutofit/>
                      </wps:bodyPr>
                    </wps:wsp>
                  </a:graphicData>
                </a:graphic>
              </wp:anchor>
            </w:drawing>
          </mc:Choice>
          <mc:Fallback>
            <w:pict>
              <v:shape id="Shape 39" o:spid="_x0000_s1026" o:spt="202" type="#_x0000_t202" style="position:absolute;left:0pt;margin-left:159.8pt;margin-top:62.55pt;height:9.75pt;width:338.65pt;mso-position-horizontal-relative:page;mso-wrap-distance-bottom:30.2pt;mso-wrap-distance-top:62.55pt;mso-wrap-style:none;z-index:251660288;mso-width-relative:page;mso-height-relative:page;" filled="f" stroked="f" coordsize="21600,21600" o:gfxdata="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InnjzY&#10;AAAACwEAAA8AAAAAAAAAAQAgAAAAIgAAAGRycy9kb3ducmV2LnhtbFBLAQIUABQAAAAIAIdO4kAb&#10;Tu9srgEAAHIDAAAOAAAAAAAAAAEAIAAAACcBAABkcnMvZTJvRG9jLnhtbFBLBQYAAAAABgAGAFkB&#10;AABHBQAAAAA=&#10;">
                <v:fill on="f" focussize="0,0"/>
                <v:stroke on="f"/>
                <v:imagedata o:title=""/>
                <o:lock v:ext="edit" aspectratio="f"/>
                <v:textbox inset="0mm,0mm,0mm,0mm">
                  <w:txbxContent>
                    <w:p>
                      <w:pPr>
                        <w:pStyle w:val="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创建一个包含设计团队所有</w:t>
                      </w:r>
                      <w:r>
                        <w:rPr>
                          <w:rFonts w:ascii="Times New Roman" w:hAnsi="Times New Roman" w:eastAsia="Times New Roman" w:cs="Times New Roman"/>
                          <w:color w:val="000000"/>
                          <w:spacing w:val="0"/>
                          <w:w w:val="100"/>
                          <w:position w:val="0"/>
                          <w:sz w:val="16"/>
                          <w:szCs w:val="16"/>
                          <w:lang w:val="en-US" w:eastAsia="en-US" w:bidi="en-US"/>
                        </w:rPr>
                        <w:t>IAM</w:t>
                      </w:r>
                      <w:r>
                        <w:rPr>
                          <w:color w:val="000000"/>
                          <w:spacing w:val="0"/>
                          <w:w w:val="100"/>
                          <w:position w:val="0"/>
                        </w:rPr>
                        <w:t>用户的组.将不同的</w:t>
                      </w:r>
                      <w:r>
                        <w:rPr>
                          <w:rFonts w:ascii="Times New Roman" w:hAnsi="Times New Roman" w:eastAsia="Times New Roman" w:cs="Times New Roman"/>
                          <w:color w:val="000000"/>
                          <w:spacing w:val="0"/>
                          <w:w w:val="100"/>
                          <w:position w:val="0"/>
                          <w:sz w:val="16"/>
                          <w:szCs w:val="16"/>
                          <w:lang w:val="en-US" w:eastAsia="en-US" w:bidi="en-US"/>
                        </w:rPr>
                        <w:t>IAM</w:t>
                      </w:r>
                      <w:r>
                        <w:rPr>
                          <w:color w:val="000000"/>
                          <w:spacing w:val="0"/>
                          <w:w w:val="100"/>
                          <w:position w:val="0"/>
                        </w:rPr>
                        <w:t>策略附加到组以允许对生产账户中的角色</w:t>
                      </w:r>
                    </w:p>
                  </w:txbxContent>
                </v:textbox>
                <w10:wrap type="topAndBottom"/>
              </v:shape>
            </w:pict>
          </mc:Fallback>
        </mc:AlternateContent>
      </w:r>
      <w:r>
        <w:rPr>
          <w:sz w:val="18"/>
          <w:szCs w:val="18"/>
        </w:rPr>
        <mc:AlternateContent>
          <mc:Choice Requires="wps">
            <w:drawing>
              <wp:anchor distT="1047750" distB="635" distL="0" distR="0" simplePos="0" relativeHeight="251660288" behindDoc="0" locked="0" layoutInCell="1" allowOverlap="1">
                <wp:simplePos x="0" y="0"/>
                <wp:positionH relativeFrom="page">
                  <wp:posOffset>1209040</wp:posOffset>
                </wp:positionH>
                <wp:positionV relativeFrom="paragraph">
                  <wp:posOffset>1047750</wp:posOffset>
                </wp:positionV>
                <wp:extent cx="5097145" cy="253365"/>
                <wp:effectExtent l="0" t="0" r="0" b="0"/>
                <wp:wrapTopAndBottom/>
                <wp:docPr id="41" name="Shape 41"/>
                <wp:cNvGraphicFramePr/>
                <a:graphic xmlns:a="http://schemas.openxmlformats.org/drawingml/2006/main">
                  <a:graphicData uri="http://schemas.microsoft.com/office/word/2010/wordprocessingShape">
                    <wps:wsp>
                      <wps:cNvSpPr txBox="1"/>
                      <wps:spPr>
                        <a:xfrm>
                          <a:off x="0" y="0"/>
                          <a:ext cx="5097145" cy="253365"/>
                        </a:xfrm>
                        <a:prstGeom prst="rect">
                          <a:avLst/>
                        </a:prstGeom>
                        <a:noFill/>
                      </wps:spPr>
                      <wps:txbx>
                        <w:txbxContent>
                          <w:p>
                            <w:pPr>
                              <w:pStyle w:val="4"/>
                              <w:keepNext w:val="0"/>
                              <w:keepLines w:val="0"/>
                              <w:widowControl w:val="0"/>
                              <w:shd w:val="clear" w:color="auto" w:fill="auto"/>
                              <w:bidi w:val="0"/>
                              <w:spacing w:before="0" w:after="0" w:line="195" w:lineRule="exact"/>
                              <w:ind w:left="0" w:right="0" w:firstLine="0"/>
                              <w:jc w:val="left"/>
                            </w:pPr>
                            <w:r>
                              <w:rPr>
                                <w:rFonts w:ascii="Times New Roman" w:hAnsi="Times New Roman" w:eastAsia="Times New Roman" w:cs="Times New Roman"/>
                                <w:color w:val="000000"/>
                                <w:spacing w:val="0"/>
                                <w:w w:val="100"/>
                                <w:position w:val="0"/>
                                <w:sz w:val="16"/>
                                <w:szCs w:val="16"/>
                                <w:lang w:val="en-US" w:eastAsia="en-US" w:bidi="en-US"/>
                              </w:rPr>
                              <w:t>F.</w:t>
                            </w:r>
                            <w:r>
                              <w:rPr>
                                <w:color w:val="000000"/>
                                <w:spacing w:val="0"/>
                                <w:w w:val="100"/>
                                <w:position w:val="0"/>
                              </w:rPr>
                              <w:t>在开发账户中，创建•个包含设计团队所有</w:t>
                            </w:r>
                            <w:r>
                              <w:rPr>
                                <w:rFonts w:ascii="Times New Roman" w:hAnsi="Times New Roman" w:eastAsia="Times New Roman" w:cs="Times New Roman"/>
                                <w:color w:val="000000"/>
                                <w:spacing w:val="0"/>
                                <w:w w:val="100"/>
                                <w:position w:val="0"/>
                                <w:sz w:val="16"/>
                                <w:szCs w:val="16"/>
                                <w:lang w:val="en-US" w:eastAsia="en-US" w:bidi="en-US"/>
                              </w:rPr>
                              <w:t>IAM</w:t>
                            </w:r>
                            <w:r>
                              <w:rPr>
                                <w:color w:val="000000"/>
                                <w:spacing w:val="0"/>
                                <w:w w:val="100"/>
                                <w:position w:val="0"/>
                              </w:rPr>
                              <w:t>用户的组.将不同的</w:t>
                            </w:r>
                            <w:r>
                              <w:rPr>
                                <w:rFonts w:ascii="Times New Roman" w:hAnsi="Times New Roman" w:eastAsia="Times New Roman" w:cs="Times New Roman"/>
                                <w:color w:val="000000"/>
                                <w:spacing w:val="0"/>
                                <w:w w:val="100"/>
                                <w:position w:val="0"/>
                                <w:sz w:val="16"/>
                                <w:szCs w:val="16"/>
                                <w:lang w:val="en-US" w:eastAsia="en-US" w:bidi="en-US"/>
                              </w:rPr>
                              <w:t>IAM</w:t>
                            </w:r>
                            <w:r>
                              <w:rPr>
                                <w:color w:val="000000"/>
                                <w:spacing w:val="0"/>
                                <w:w w:val="100"/>
                                <w:position w:val="0"/>
                              </w:rPr>
                              <w:t>策略附加到组中，以允许对开发账户中的 角色执行</w:t>
                            </w:r>
                            <w:r>
                              <w:rPr>
                                <w:rFonts w:ascii="Times New Roman" w:hAnsi="Times New Roman" w:eastAsia="Times New Roman" w:cs="Times New Roman"/>
                                <w:color w:val="000000"/>
                                <w:spacing w:val="0"/>
                                <w:w w:val="100"/>
                                <w:position w:val="0"/>
                                <w:sz w:val="16"/>
                                <w:szCs w:val="16"/>
                                <w:lang w:val="en-US" w:eastAsia="en-US" w:bidi="en-US"/>
                              </w:rPr>
                              <w:t>sts:AssumeRole</w:t>
                            </w:r>
                            <w:r>
                              <w:rPr>
                                <w:color w:val="000000"/>
                                <w:spacing w:val="0"/>
                                <w:w w:val="100"/>
                                <w:position w:val="0"/>
                              </w:rPr>
                              <w:t>操作</w:t>
                            </w:r>
                          </w:p>
                        </w:txbxContent>
                      </wps:txbx>
                      <wps:bodyPr lIns="0" tIns="0" rIns="0" bIns="0">
                        <a:noAutofit/>
                      </wps:bodyPr>
                    </wps:wsp>
                  </a:graphicData>
                </a:graphic>
              </wp:anchor>
            </w:drawing>
          </mc:Choice>
          <mc:Fallback>
            <w:pict>
              <v:shape id="Shape 41" o:spid="_x0000_s1026" o:spt="202" type="#_x0000_t202" style="position:absolute;left:0pt;margin-left:95.2pt;margin-top:82.5pt;height:19.95pt;width:401.35pt;mso-position-horizontal-relative:page;mso-wrap-distance-bottom:0.05pt;mso-wrap-distance-top:82.5pt;z-index:251660288;mso-width-relative:page;mso-height-relative:page;" filled="f" stroked="f" coordsize="21600,21600" o:gfxdata="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Ry/A19gAAAALAQAA&#10;DwAAAAAAAAABACAAAAAiAAAAZHJzL2Rvd25yZXYueG1sUEsBAhQAFAAAAAgAh07iQGxDQSmnAQAA&#10;ZgMAAA4AAAAAAAAAAQAgAAAAJwEAAGRycy9lMm9Eb2MueG1sUEsFBgAAAAAGAAYAWQEAAEAFAAAA&#10;AA==&#10;">
                <v:fill on="f" focussize="0,0"/>
                <v:stroke on="f"/>
                <v:imagedata o:title=""/>
                <o:lock v:ext="edit" aspectratio="f"/>
                <v:textbox inset="0mm,0mm,0mm,0mm">
                  <w:txbxContent>
                    <w:p>
                      <w:pPr>
                        <w:pStyle w:val="4"/>
                        <w:keepNext w:val="0"/>
                        <w:keepLines w:val="0"/>
                        <w:widowControl w:val="0"/>
                        <w:shd w:val="clear" w:color="auto" w:fill="auto"/>
                        <w:bidi w:val="0"/>
                        <w:spacing w:before="0" w:after="0" w:line="195" w:lineRule="exact"/>
                        <w:ind w:left="0" w:right="0" w:firstLine="0"/>
                        <w:jc w:val="left"/>
                      </w:pPr>
                      <w:r>
                        <w:rPr>
                          <w:rFonts w:ascii="Times New Roman" w:hAnsi="Times New Roman" w:eastAsia="Times New Roman" w:cs="Times New Roman"/>
                          <w:color w:val="000000"/>
                          <w:spacing w:val="0"/>
                          <w:w w:val="100"/>
                          <w:position w:val="0"/>
                          <w:sz w:val="16"/>
                          <w:szCs w:val="16"/>
                          <w:lang w:val="en-US" w:eastAsia="en-US" w:bidi="en-US"/>
                        </w:rPr>
                        <w:t>F.</w:t>
                      </w:r>
                      <w:r>
                        <w:rPr>
                          <w:color w:val="000000"/>
                          <w:spacing w:val="0"/>
                          <w:w w:val="100"/>
                          <w:position w:val="0"/>
                        </w:rPr>
                        <w:t>在开发账户中，创建•个包含设计团队所有</w:t>
                      </w:r>
                      <w:r>
                        <w:rPr>
                          <w:rFonts w:ascii="Times New Roman" w:hAnsi="Times New Roman" w:eastAsia="Times New Roman" w:cs="Times New Roman"/>
                          <w:color w:val="000000"/>
                          <w:spacing w:val="0"/>
                          <w:w w:val="100"/>
                          <w:position w:val="0"/>
                          <w:sz w:val="16"/>
                          <w:szCs w:val="16"/>
                          <w:lang w:val="en-US" w:eastAsia="en-US" w:bidi="en-US"/>
                        </w:rPr>
                        <w:t>IAM</w:t>
                      </w:r>
                      <w:r>
                        <w:rPr>
                          <w:color w:val="000000"/>
                          <w:spacing w:val="0"/>
                          <w:w w:val="100"/>
                          <w:position w:val="0"/>
                        </w:rPr>
                        <w:t>用户的组.将不同的</w:t>
                      </w:r>
                      <w:r>
                        <w:rPr>
                          <w:rFonts w:ascii="Times New Roman" w:hAnsi="Times New Roman" w:eastAsia="Times New Roman" w:cs="Times New Roman"/>
                          <w:color w:val="000000"/>
                          <w:spacing w:val="0"/>
                          <w:w w:val="100"/>
                          <w:position w:val="0"/>
                          <w:sz w:val="16"/>
                          <w:szCs w:val="16"/>
                          <w:lang w:val="en-US" w:eastAsia="en-US" w:bidi="en-US"/>
                        </w:rPr>
                        <w:t>IAM</w:t>
                      </w:r>
                      <w:r>
                        <w:rPr>
                          <w:color w:val="000000"/>
                          <w:spacing w:val="0"/>
                          <w:w w:val="100"/>
                          <w:position w:val="0"/>
                        </w:rPr>
                        <w:t>策略附加到组中，以允许对开发账户中的 角色执行</w:t>
                      </w:r>
                      <w:r>
                        <w:rPr>
                          <w:rFonts w:ascii="Times New Roman" w:hAnsi="Times New Roman" w:eastAsia="Times New Roman" w:cs="Times New Roman"/>
                          <w:color w:val="000000"/>
                          <w:spacing w:val="0"/>
                          <w:w w:val="100"/>
                          <w:position w:val="0"/>
                          <w:sz w:val="16"/>
                          <w:szCs w:val="16"/>
                          <w:lang w:val="en-US" w:eastAsia="en-US" w:bidi="en-US"/>
                        </w:rPr>
                        <w:t>sts:AssumeRole</w:t>
                      </w:r>
                      <w:r>
                        <w:rPr>
                          <w:color w:val="000000"/>
                          <w:spacing w:val="0"/>
                          <w:w w:val="100"/>
                          <w:position w:val="0"/>
                        </w:rPr>
                        <w:t>操作</w:t>
                      </w:r>
                    </w:p>
                  </w:txbxContent>
                </v:textbox>
                <w10:wrap type="topAndBottom"/>
              </v:shape>
            </w:pict>
          </mc:Fallback>
        </mc:AlternateContent>
      </w:r>
    </w:p>
    <w:p>
      <w:pPr>
        <w:pStyle w:val="5"/>
        <w:keepNext w:val="0"/>
        <w:keepLines w:val="0"/>
        <w:widowControl w:val="0"/>
        <w:shd w:val="clear" w:color="auto" w:fill="auto"/>
        <w:bidi w:val="0"/>
        <w:spacing w:before="0" w:after="0" w:line="201"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ACE</w:t>
      </w:r>
    </w:p>
    <w:p>
      <w:pPr>
        <w:pStyle w:val="4"/>
        <w:keepNext w:val="0"/>
        <w:keepLines w:val="0"/>
        <w:widowControl w:val="0"/>
        <w:shd w:val="clear" w:color="auto" w:fill="auto"/>
        <w:bidi w:val="0"/>
        <w:spacing w:before="0" w:after="14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4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Q103</w:t>
      </w:r>
      <w:r>
        <w:rPr>
          <w:color w:val="000000"/>
          <w:spacing w:val="0"/>
          <w:w w:val="100"/>
          <w:position w:val="0"/>
          <w:sz w:val="18"/>
          <w:szCs w:val="18"/>
        </w:rPr>
        <w:t>.•家公司拥有•个多层</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应用程序，该应用程序在</w:t>
      </w:r>
      <w:r>
        <w:rPr>
          <w:rFonts w:ascii="Times New Roman" w:hAnsi="Times New Roman" w:eastAsia="Times New Roman" w:cs="Times New Roman"/>
          <w:color w:val="000000"/>
          <w:spacing w:val="0"/>
          <w:w w:val="100"/>
          <w:position w:val="0"/>
          <w:sz w:val="18"/>
          <w:szCs w:val="18"/>
          <w:lang w:val="en-US" w:eastAsia="en-US" w:bidi="en-US"/>
        </w:rPr>
        <w:t>Application Load Balancer (ALB)</w:t>
      </w:r>
      <w:r>
        <w:rPr>
          <w:color w:val="000000"/>
          <w:spacing w:val="0"/>
          <w:w w:val="100"/>
          <w:position w:val="0"/>
          <w:sz w:val="18"/>
          <w:szCs w:val="18"/>
        </w:rPr>
        <w:t>后面的•组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实例上运行.这些实例位于</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组中</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组在备份</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区域中复制</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 的最小值和最大值设置为零</w:t>
      </w:r>
      <w:r>
        <w:rPr>
          <w:rFonts w:ascii="Times New Roman" w:hAnsi="Times New Roman" w:eastAsia="Times New Roman" w:cs="Times New Roman"/>
          <w:color w:val="000000"/>
          <w:spacing w:val="0"/>
          <w:w w:val="100"/>
          <w:position w:val="0"/>
          <w:sz w:val="18"/>
          <w:szCs w:val="18"/>
          <w:lang w:val="en-US" w:eastAsia="en-US" w:bidi="en-US"/>
        </w:rPr>
        <w:t>.Amazon RDS</w:t>
      </w:r>
      <w:r>
        <w:rPr>
          <w:color w:val="000000"/>
          <w:spacing w:val="0"/>
          <w:w w:val="100"/>
          <w:position w:val="0"/>
          <w:sz w:val="18"/>
          <w:szCs w:val="18"/>
        </w:rPr>
        <w:t>多可用区数据库实例存储应用程序的数据.数据库实例在备份区域中有一个只 读副本应用程序使用</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记录向最终用户提供一个终端</w:t>
      </w:r>
      <w:r>
        <w:rPr>
          <w:color w:val="000000"/>
          <w:spacing w:val="0"/>
          <w:w w:val="100"/>
          <w:position w:val="0"/>
          <w:sz w:val="18"/>
          <w:szCs w:val="18"/>
          <w:lang w:val="zh-CN" w:eastAsia="zh-CN" w:bidi="zh-CN"/>
        </w:rPr>
        <w:t>节点.</w:t>
      </w:r>
    </w:p>
    <w:p>
      <w:pPr>
        <w:pStyle w:val="4"/>
        <w:keepNext w:val="0"/>
        <w:keepLines w:val="0"/>
        <w:widowControl w:val="0"/>
        <w:shd w:val="clear" w:color="auto" w:fill="auto"/>
        <w:bidi w:val="0"/>
        <w:spacing w:before="0" w:after="140" w:line="214" w:lineRule="exact"/>
        <w:ind w:left="0" w:right="0" w:firstLine="0"/>
        <w:jc w:val="left"/>
        <w:rPr>
          <w:sz w:val="18"/>
          <w:szCs w:val="18"/>
        </w:rPr>
      </w:pPr>
      <w:r>
        <w:rPr>
          <w:color w:val="000000"/>
          <w:spacing w:val="0"/>
          <w:w w:val="100"/>
          <w:position w:val="0"/>
          <w:sz w:val="18"/>
          <w:szCs w:val="18"/>
        </w:rPr>
        <w:t>公司需要通过为应用程序提供自动故障转移到备份区域的能力，将其</w:t>
      </w:r>
      <w:r>
        <w:rPr>
          <w:rFonts w:ascii="Times New Roman" w:hAnsi="Times New Roman" w:eastAsia="Times New Roman" w:cs="Times New Roman"/>
          <w:color w:val="000000"/>
          <w:spacing w:val="0"/>
          <w:w w:val="100"/>
          <w:position w:val="0"/>
          <w:sz w:val="18"/>
          <w:szCs w:val="18"/>
          <w:lang w:val="en-US" w:eastAsia="en-US" w:bidi="en-US"/>
        </w:rPr>
        <w:t>RTO</w:t>
      </w:r>
      <w:r>
        <w:rPr>
          <w:color w:val="000000"/>
          <w:spacing w:val="0"/>
          <w:w w:val="100"/>
          <w:position w:val="0"/>
          <w:sz w:val="18"/>
          <w:szCs w:val="18"/>
        </w:rPr>
        <w:t>减少到</w:t>
      </w:r>
      <w:r>
        <w:rPr>
          <w:rFonts w:ascii="Times New Roman" w:hAnsi="Times New Roman" w:eastAsia="Times New Roman" w:cs="Times New Roman"/>
          <w:color w:val="000000"/>
          <w:spacing w:val="0"/>
          <w:w w:val="100"/>
          <w:position w:val="0"/>
          <w:sz w:val="18"/>
          <w:szCs w:val="18"/>
        </w:rPr>
        <w:t>15</w:t>
      </w:r>
      <w:r>
        <w:rPr>
          <w:color w:val="000000"/>
          <w:spacing w:val="0"/>
          <w:w w:val="100"/>
          <w:position w:val="0"/>
          <w:sz w:val="18"/>
          <w:szCs w:val="18"/>
        </w:rPr>
        <w:t>分钟以内.公司没有足够多的预算 来实施主动-主动战略 解决方案架构师应该推荐什么来满足这些要求？</w:t>
      </w:r>
    </w:p>
    <w:p>
      <w:pPr>
        <w:pStyle w:val="4"/>
        <w:keepNext w:val="0"/>
        <w:keepLines w:val="0"/>
        <w:widowControl w:val="0"/>
        <w:numPr>
          <w:ilvl w:val="0"/>
          <w:numId w:val="123"/>
        </w:numPr>
        <w:shd w:val="clear" w:color="auto" w:fill="auto"/>
        <w:tabs>
          <w:tab w:val="left" w:pos="274"/>
        </w:tabs>
        <w:bidi w:val="0"/>
        <w:spacing w:before="0" w:after="0" w:line="198" w:lineRule="exact"/>
        <w:ind w:left="0" w:right="0" w:firstLine="0"/>
        <w:jc w:val="left"/>
        <w:rPr>
          <w:sz w:val="18"/>
          <w:szCs w:val="18"/>
        </w:rPr>
      </w:pPr>
      <w:bookmarkStart w:id="489" w:name="bookmark491"/>
      <w:bookmarkEnd w:id="489"/>
      <w:r>
        <w:rPr>
          <w:color w:val="000000"/>
          <w:spacing w:val="0"/>
          <w:w w:val="100"/>
          <w:position w:val="0"/>
          <w:sz w:val="18"/>
          <w:szCs w:val="18"/>
        </w:rPr>
        <w:t>使用基于延迟的路由策略重新配置应用程序的</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记录，以平衡两个</w:t>
      </w:r>
      <w:r>
        <w:rPr>
          <w:rFonts w:ascii="Times New Roman" w:hAnsi="Times New Roman" w:eastAsia="Times New Roman" w:cs="Times New Roman"/>
          <w:color w:val="000000"/>
          <w:spacing w:val="0"/>
          <w:w w:val="100"/>
          <w:position w:val="0"/>
          <w:sz w:val="18"/>
          <w:szCs w:val="18"/>
          <w:lang w:val="en-US" w:eastAsia="en-US" w:bidi="en-US"/>
        </w:rPr>
        <w:t>ALBS</w:t>
      </w:r>
      <w:r>
        <w:rPr>
          <w:color w:val="000000"/>
          <w:spacing w:val="0"/>
          <w:w w:val="100"/>
          <w:position w:val="0"/>
          <w:sz w:val="18"/>
          <w:szCs w:val="18"/>
        </w:rPr>
        <w:t>之间的流量.在备份区域中创建一 个</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函数以提升只读副本并修改</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组值.创建基于主要区域中</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的</w:t>
      </w:r>
    </w:p>
    <w:p>
      <w:pPr>
        <w:pStyle w:val="5"/>
        <w:keepNext w:val="0"/>
        <w:keepLines w:val="0"/>
        <w:widowControl w:val="0"/>
        <w:shd w:val="clear" w:color="auto" w:fill="auto"/>
        <w:bidi w:val="0"/>
        <w:spacing w:before="0" w:after="0" w:line="198"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HTTPCode_Target_5XX Count </w:t>
      </w:r>
      <w:r>
        <w:rPr>
          <w:rFonts w:ascii="宋体" w:hAnsi="宋体" w:eastAsia="宋体" w:cs="宋体"/>
          <w:color w:val="000000"/>
          <w:spacing w:val="0"/>
          <w:w w:val="100"/>
          <w:position w:val="0"/>
          <w:sz w:val="18"/>
          <w:szCs w:val="18"/>
          <w:lang w:val="zh-TW" w:eastAsia="zh-TW" w:bidi="zh-TW"/>
        </w:rPr>
        <w:t xml:space="preserve">指标的 </w:t>
      </w:r>
      <w:r>
        <w:rPr>
          <w:rFonts w:ascii="Times New Roman" w:hAnsi="Times New Roman" w:eastAsia="Times New Roman" w:cs="Times New Roman"/>
          <w:color w:val="000000"/>
          <w:spacing w:val="0"/>
          <w:w w:val="100"/>
          <w:position w:val="0"/>
          <w:sz w:val="18"/>
          <w:szCs w:val="18"/>
          <w:lang w:val="en-US" w:eastAsia="en-US" w:bidi="en-US"/>
        </w:rPr>
        <w:t xml:space="preserve">Amazon CloudWatch </w:t>
      </w:r>
      <w:r>
        <w:rPr>
          <w:rFonts w:ascii="宋体" w:hAnsi="宋体" w:eastAsia="宋体" w:cs="宋体"/>
          <w:color w:val="000000"/>
          <w:spacing w:val="0"/>
          <w:w w:val="100"/>
          <w:position w:val="0"/>
          <w:sz w:val="18"/>
          <w:szCs w:val="18"/>
          <w:lang w:val="zh-TW" w:eastAsia="zh-TW" w:bidi="zh-TW"/>
        </w:rPr>
        <w:t xml:space="preserve">警报.配置 </w:t>
      </w:r>
      <w:r>
        <w:rPr>
          <w:rFonts w:ascii="Times New Roman" w:hAnsi="Times New Roman" w:eastAsia="Times New Roman" w:cs="Times New Roman"/>
          <w:color w:val="000000"/>
          <w:spacing w:val="0"/>
          <w:w w:val="100"/>
          <w:position w:val="0"/>
          <w:sz w:val="18"/>
          <w:szCs w:val="18"/>
          <w:lang w:val="en-US" w:eastAsia="en-US" w:bidi="en-US"/>
        </w:rPr>
        <w:t xml:space="preserve">CloudWatch </w:t>
      </w:r>
      <w:r>
        <w:rPr>
          <w:rFonts w:ascii="宋体" w:hAnsi="宋体" w:eastAsia="宋体" w:cs="宋体"/>
          <w:color w:val="000000"/>
          <w:spacing w:val="0"/>
          <w:w w:val="100"/>
          <w:position w:val="0"/>
          <w:sz w:val="18"/>
          <w:szCs w:val="18"/>
          <w:lang w:val="zh-TW" w:eastAsia="zh-TW" w:bidi="zh-TW"/>
        </w:rPr>
        <w:t xml:space="preserve">警报以调用 </w:t>
      </w:r>
      <w:r>
        <w:rPr>
          <w:rFonts w:ascii="Times New Roman" w:hAnsi="Times New Roman" w:eastAsia="Times New Roman" w:cs="Times New Roman"/>
          <w:color w:val="000000"/>
          <w:spacing w:val="0"/>
          <w:w w:val="100"/>
          <w:position w:val="0"/>
          <w:sz w:val="18"/>
          <w:szCs w:val="18"/>
          <w:lang w:val="en-US" w:eastAsia="en-US" w:bidi="en-US"/>
        </w:rPr>
        <w:t xml:space="preserve">Lambda </w:t>
      </w:r>
      <w:r>
        <w:rPr>
          <w:rFonts w:ascii="宋体" w:hAnsi="宋体" w:eastAsia="宋体" w:cs="宋体"/>
          <w:color w:val="000000"/>
          <w:spacing w:val="0"/>
          <w:w w:val="100"/>
          <w:position w:val="0"/>
          <w:sz w:val="18"/>
          <w:szCs w:val="18"/>
          <w:lang w:val="zh-TW" w:eastAsia="zh-TW" w:bidi="zh-TW"/>
        </w:rPr>
        <w:t>函数</w:t>
      </w:r>
    </w:p>
    <w:p>
      <w:pPr>
        <w:pStyle w:val="4"/>
        <w:keepNext w:val="0"/>
        <w:keepLines w:val="0"/>
        <w:widowControl w:val="0"/>
        <w:numPr>
          <w:ilvl w:val="0"/>
          <w:numId w:val="123"/>
        </w:numPr>
        <w:shd w:val="clear" w:color="auto" w:fill="auto"/>
        <w:tabs>
          <w:tab w:val="left" w:pos="274"/>
        </w:tabs>
        <w:bidi w:val="0"/>
        <w:spacing w:before="0" w:after="0" w:line="198" w:lineRule="exact"/>
        <w:ind w:left="0" w:right="0" w:firstLine="0"/>
        <w:jc w:val="left"/>
        <w:rPr>
          <w:sz w:val="18"/>
          <w:szCs w:val="18"/>
        </w:rPr>
      </w:pPr>
      <w:bookmarkStart w:id="490" w:name="bookmark492"/>
      <w:bookmarkEnd w:id="490"/>
      <w:r>
        <w:rPr>
          <w:color w:val="000000"/>
          <w:spacing w:val="0"/>
          <w:w w:val="100"/>
          <w:position w:val="0"/>
          <w:sz w:val="18"/>
          <w:szCs w:val="18"/>
        </w:rPr>
        <w:t>在备份</w:t>
      </w:r>
      <w:r>
        <w:rPr>
          <w:rFonts w:ascii="Times New Roman" w:hAnsi="Times New Roman" w:eastAsia="Times New Roman" w:cs="Times New Roman"/>
          <w:color w:val="000000"/>
          <w:spacing w:val="0"/>
          <w:w w:val="100"/>
          <w:position w:val="0"/>
          <w:sz w:val="18"/>
          <w:szCs w:val="18"/>
          <w:lang w:val="en-US" w:eastAsia="en-US" w:bidi="en-US"/>
        </w:rPr>
        <w:t>if</w:t>
      </w:r>
      <w:r>
        <w:rPr>
          <w:color w:val="000000"/>
          <w:spacing w:val="0"/>
          <w:w w:val="100"/>
          <w:position w:val="0"/>
          <w:sz w:val="18"/>
          <w:szCs w:val="18"/>
        </w:rPr>
        <w:t>域中创证一个</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函数以提升只读副本并修改</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 xml:space="preserve">组值.使用运行状况检查配置 </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以监控</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应用程序并在运行状况检查状态不佳时向</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函数发送</w:t>
      </w:r>
      <w:r>
        <w:rPr>
          <w:rFonts w:ascii="Times New Roman" w:hAnsi="Times New Roman" w:eastAsia="Times New Roman" w:cs="Times New Roman"/>
          <w:color w:val="000000"/>
          <w:spacing w:val="0"/>
          <w:w w:val="100"/>
          <w:position w:val="0"/>
          <w:sz w:val="18"/>
          <w:szCs w:val="18"/>
          <w:lang w:val="en-US" w:eastAsia="en-US" w:bidi="en-US"/>
        </w:rPr>
        <w:t>Amazon Simple Notification Service (Amazon SNS)</w:t>
      </w:r>
      <w:r>
        <w:rPr>
          <w:color w:val="000000"/>
          <w:spacing w:val="0"/>
          <w:w w:val="100"/>
          <w:position w:val="0"/>
          <w:sz w:val="18"/>
          <w:szCs w:val="18"/>
        </w:rPr>
        <w:t>通知.使用故障转移策略更新应用程序的</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记录，该策略在发生健康检查失败时将流量 路由到备价区域中的</w:t>
      </w:r>
      <w:r>
        <w:rPr>
          <w:rFonts w:ascii="Times New Roman" w:hAnsi="Times New Roman" w:eastAsia="Times New Roman" w:cs="Times New Roman"/>
          <w:color w:val="000000"/>
          <w:spacing w:val="0"/>
          <w:w w:val="100"/>
          <w:position w:val="0"/>
          <w:sz w:val="18"/>
          <w:szCs w:val="18"/>
          <w:lang w:val="en-US" w:eastAsia="en-US" w:bidi="en-US"/>
        </w:rPr>
        <w:t>ALB</w:t>
      </w:r>
    </w:p>
    <w:p>
      <w:pPr>
        <w:pStyle w:val="4"/>
        <w:keepNext w:val="0"/>
        <w:keepLines w:val="0"/>
        <w:widowControl w:val="0"/>
        <w:numPr>
          <w:ilvl w:val="0"/>
          <w:numId w:val="123"/>
        </w:numPr>
        <w:shd w:val="clear" w:color="auto" w:fill="auto"/>
        <w:tabs>
          <w:tab w:val="left" w:pos="274"/>
        </w:tabs>
        <w:bidi w:val="0"/>
        <w:spacing w:before="0" w:after="0" w:line="198" w:lineRule="exact"/>
        <w:ind w:left="0" w:right="0" w:firstLine="0"/>
        <w:jc w:val="left"/>
        <w:rPr>
          <w:sz w:val="18"/>
          <w:szCs w:val="18"/>
        </w:rPr>
      </w:pPr>
      <w:bookmarkStart w:id="491" w:name="bookmark493"/>
      <w:bookmarkEnd w:id="491"/>
      <w:r>
        <w:rPr>
          <w:color w:val="000000"/>
          <w:spacing w:val="0"/>
          <w:w w:val="100"/>
          <w:position w:val="0"/>
          <w:sz w:val="18"/>
          <w:szCs w:val="18"/>
        </w:rPr>
        <w:t>将备份区域中的</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组配置为与主要区域中的</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组具有相同的值.使用基于延迟的路由策略重 新配置应用程序的</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记录，以平衡两个</w:t>
      </w:r>
      <w:r>
        <w:rPr>
          <w:rFonts w:ascii="Times New Roman" w:hAnsi="Times New Roman" w:eastAsia="Times New Roman" w:cs="Times New Roman"/>
          <w:color w:val="000000"/>
          <w:spacing w:val="0"/>
          <w:w w:val="100"/>
          <w:position w:val="0"/>
          <w:sz w:val="18"/>
          <w:szCs w:val="18"/>
          <w:lang w:val="en-US" w:eastAsia="en-US" w:bidi="en-US"/>
        </w:rPr>
        <w:t>ALBS</w:t>
      </w:r>
      <w:r>
        <w:rPr>
          <w:color w:val="000000"/>
          <w:spacing w:val="0"/>
          <w:w w:val="100"/>
          <w:position w:val="0"/>
          <w:sz w:val="18"/>
          <w:szCs w:val="18"/>
        </w:rPr>
        <w:t>之间的流量.删除只读副本.将只读副本替换为独立的</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数据 库实例.通过使用快照和</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数据库实例之间配置</w:t>
      </w:r>
      <w:r>
        <w:rPr>
          <w:rFonts w:ascii="Times New Roman" w:hAnsi="Times New Roman" w:eastAsia="Times New Roman" w:cs="Times New Roman"/>
          <w:color w:val="000000"/>
          <w:spacing w:val="0"/>
          <w:w w:val="100"/>
          <w:position w:val="0"/>
          <w:sz w:val="18"/>
          <w:szCs w:val="18"/>
          <w:lang w:val="en-US" w:eastAsia="en-US" w:bidi="en-US"/>
        </w:rPr>
        <w:t>Cross-Reaion Replication</w:t>
      </w:r>
    </w:p>
    <w:p>
      <w:pPr>
        <w:pStyle w:val="4"/>
        <w:keepNext w:val="0"/>
        <w:keepLines w:val="0"/>
        <w:widowControl w:val="0"/>
        <w:numPr>
          <w:ilvl w:val="0"/>
          <w:numId w:val="123"/>
        </w:numPr>
        <w:shd w:val="clear" w:color="auto" w:fill="auto"/>
        <w:tabs>
          <w:tab w:val="left" w:pos="274"/>
        </w:tabs>
        <w:bidi w:val="0"/>
        <w:spacing w:before="0" w:after="0" w:line="198" w:lineRule="exact"/>
        <w:ind w:left="0" w:right="0" w:firstLine="0"/>
        <w:jc w:val="left"/>
        <w:rPr>
          <w:sz w:val="18"/>
          <w:szCs w:val="18"/>
        </w:rPr>
      </w:pPr>
      <w:bookmarkStart w:id="492" w:name="bookmark494"/>
      <w:bookmarkEnd w:id="492"/>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AWS Global Accelerator</w:t>
      </w:r>
      <w:r>
        <w:rPr>
          <w:color w:val="000000"/>
          <w:spacing w:val="0"/>
          <w:w w:val="100"/>
          <w:position w:val="0"/>
          <w:sz w:val="18"/>
          <w:szCs w:val="18"/>
        </w:rPr>
        <w:t>中配置一个端点，将两个</w:t>
      </w:r>
      <w:r>
        <w:rPr>
          <w:rFonts w:ascii="Times New Roman" w:hAnsi="Times New Roman" w:eastAsia="Times New Roman" w:cs="Times New Roman"/>
          <w:color w:val="000000"/>
          <w:spacing w:val="0"/>
          <w:w w:val="100"/>
          <w:position w:val="0"/>
          <w:sz w:val="18"/>
          <w:szCs w:val="18"/>
          <w:lang w:val="en-US" w:eastAsia="en-US" w:bidi="en-US"/>
        </w:rPr>
        <w:t>ALBS</w:t>
      </w:r>
      <w:r>
        <w:rPr>
          <w:color w:val="000000"/>
          <w:spacing w:val="0"/>
          <w:w w:val="100"/>
          <w:position w:val="0"/>
          <w:sz w:val="18"/>
          <w:szCs w:val="18"/>
        </w:rPr>
        <w:t>作为同等权重的目标.在备份区域中创建一个</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函数以提升只读副本并修改</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组值.为主要区域中的</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创建基于</w:t>
      </w:r>
    </w:p>
    <w:p>
      <w:pPr>
        <w:pStyle w:val="5"/>
        <w:keepNext w:val="0"/>
        <w:keepLines w:val="0"/>
        <w:widowControl w:val="0"/>
        <w:shd w:val="clear" w:color="auto" w:fill="auto"/>
        <w:bidi w:val="0"/>
        <w:spacing w:before="0" w:after="16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HTTPCode_Target_5XX_Count </w:t>
      </w:r>
      <w:r>
        <w:rPr>
          <w:rFonts w:ascii="宋体" w:hAnsi="宋体" w:eastAsia="宋体" w:cs="宋体"/>
          <w:color w:val="000000"/>
          <w:spacing w:val="0"/>
          <w:w w:val="100"/>
          <w:position w:val="0"/>
          <w:sz w:val="18"/>
          <w:szCs w:val="18"/>
          <w:lang w:val="zh-TW" w:eastAsia="zh-TW" w:bidi="zh-TW"/>
        </w:rPr>
        <w:t xml:space="preserve">指标的 </w:t>
      </w:r>
      <w:r>
        <w:rPr>
          <w:rFonts w:ascii="Times New Roman" w:hAnsi="Times New Roman" w:eastAsia="Times New Roman" w:cs="Times New Roman"/>
          <w:color w:val="000000"/>
          <w:spacing w:val="0"/>
          <w:w w:val="100"/>
          <w:position w:val="0"/>
          <w:sz w:val="18"/>
          <w:szCs w:val="18"/>
          <w:lang w:val="en-US" w:eastAsia="en-US" w:bidi="en-US"/>
        </w:rPr>
        <w:t xml:space="preserve">Amazon CloudWatch </w:t>
      </w:r>
      <w:r>
        <w:rPr>
          <w:rFonts w:ascii="宋体" w:hAnsi="宋体" w:eastAsia="宋体" w:cs="宋体"/>
          <w:color w:val="000000"/>
          <w:spacing w:val="0"/>
          <w:w w:val="100"/>
          <w:position w:val="0"/>
          <w:sz w:val="18"/>
          <w:szCs w:val="18"/>
          <w:lang w:val="zh-TW" w:eastAsia="zh-TW" w:bidi="zh-TW"/>
        </w:rPr>
        <w:t xml:space="preserve">警报.配置 </w:t>
      </w:r>
      <w:r>
        <w:rPr>
          <w:rFonts w:ascii="Times New Roman" w:hAnsi="Times New Roman" w:eastAsia="Times New Roman" w:cs="Times New Roman"/>
          <w:color w:val="000000"/>
          <w:spacing w:val="0"/>
          <w:w w:val="100"/>
          <w:position w:val="0"/>
          <w:sz w:val="18"/>
          <w:szCs w:val="18"/>
          <w:lang w:val="en-US" w:eastAsia="en-US" w:bidi="en-US"/>
        </w:rPr>
        <w:t xml:space="preserve">CloudWatch </w:t>
      </w:r>
      <w:r>
        <w:rPr>
          <w:rFonts w:ascii="宋体" w:hAnsi="宋体" w:eastAsia="宋体" w:cs="宋体"/>
          <w:color w:val="000000"/>
          <w:spacing w:val="0"/>
          <w:w w:val="100"/>
          <w:position w:val="0"/>
          <w:sz w:val="18"/>
          <w:szCs w:val="18"/>
          <w:lang w:val="zh-TW" w:eastAsia="zh-TW" w:bidi="zh-TW"/>
        </w:rPr>
        <w:t xml:space="preserve">警报以调用 </w:t>
      </w:r>
      <w:r>
        <w:rPr>
          <w:rFonts w:ascii="Times New Roman" w:hAnsi="Times New Roman" w:eastAsia="Times New Roman" w:cs="Times New Roman"/>
          <w:color w:val="000000"/>
          <w:spacing w:val="0"/>
          <w:w w:val="100"/>
          <w:position w:val="0"/>
          <w:sz w:val="18"/>
          <w:szCs w:val="18"/>
          <w:lang w:val="en-US" w:eastAsia="en-US" w:bidi="en-US"/>
        </w:rPr>
        <w:t xml:space="preserve">Lambda </w:t>
      </w:r>
      <w:r>
        <w:rPr>
          <w:rFonts w:ascii="宋体" w:hAnsi="宋体" w:eastAsia="宋体" w:cs="宋体"/>
          <w:color w:val="000000"/>
          <w:spacing w:val="0"/>
          <w:w w:val="100"/>
          <w:position w:val="0"/>
          <w:sz w:val="18"/>
          <w:szCs w:val="18"/>
          <w:lang w:val="zh-TW" w:eastAsia="zh-TW" w:bidi="zh-TW"/>
        </w:rPr>
        <w:t>函数.</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220" w:line="196"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Q104.</w:t>
      </w:r>
      <w:r>
        <w:rPr>
          <w:color w:val="000000"/>
          <w:spacing w:val="0"/>
          <w:w w:val="100"/>
          <w:position w:val="0"/>
          <w:sz w:val="18"/>
          <w:szCs w:val="18"/>
          <w:lang w:val="zh-CN" w:eastAsia="zh-CN" w:bidi="zh-CN"/>
        </w:rPr>
        <w:t>-</w:t>
      </w:r>
      <w:r>
        <w:rPr>
          <w:color w:val="000000"/>
          <w:spacing w:val="0"/>
          <w:w w:val="100"/>
          <w:position w:val="0"/>
          <w:sz w:val="18"/>
          <w:szCs w:val="18"/>
        </w:rPr>
        <w:t>家公司使用本地数据分析平台.该系统在公司数据中心的</w:t>
      </w:r>
      <w:r>
        <w:rPr>
          <w:rFonts w:ascii="Times New Roman" w:hAnsi="Times New Roman" w:eastAsia="Times New Roman" w:cs="Times New Roman"/>
          <w:color w:val="000000"/>
          <w:spacing w:val="0"/>
          <w:w w:val="100"/>
          <w:position w:val="0"/>
          <w:sz w:val="18"/>
          <w:szCs w:val="18"/>
        </w:rPr>
        <w:t>12</w:t>
      </w:r>
      <w:r>
        <w:rPr>
          <w:color w:val="000000"/>
          <w:spacing w:val="0"/>
          <w:w w:val="100"/>
          <w:position w:val="0"/>
          <w:sz w:val="18"/>
          <w:szCs w:val="18"/>
        </w:rPr>
        <w:t>台服务器上采用完全冗余配置，具有很高的可用性. 除了来自用户的•次性请求之外，系统还每小时和每天运行计划作业.计划的作业可能需要</w:t>
      </w:r>
      <w:r>
        <w:rPr>
          <w:rFonts w:ascii="Times New Roman" w:hAnsi="Times New Roman" w:eastAsia="Times New Roman" w:cs="Times New Roman"/>
          <w:color w:val="000000"/>
          <w:spacing w:val="0"/>
          <w:w w:val="100"/>
          <w:position w:val="0"/>
          <w:sz w:val="18"/>
          <w:szCs w:val="18"/>
        </w:rPr>
        <w:t>20</w:t>
      </w:r>
      <w:r>
        <w:rPr>
          <w:color w:val="000000"/>
          <w:spacing w:val="0"/>
          <w:w w:val="100"/>
          <w:position w:val="0"/>
          <w:sz w:val="18"/>
          <w:szCs w:val="18"/>
        </w:rPr>
        <w:t>分钟到</w:t>
      </w:r>
      <w:r>
        <w:rPr>
          <w:rFonts w:ascii="Times New Roman" w:hAnsi="Times New Roman" w:eastAsia="Times New Roman" w:cs="Times New Roman"/>
          <w:color w:val="000000"/>
          <w:spacing w:val="0"/>
          <w:w w:val="100"/>
          <w:position w:val="0"/>
          <w:sz w:val="18"/>
          <w:szCs w:val="18"/>
        </w:rPr>
        <w:t>2</w:t>
      </w:r>
      <w:r>
        <w:rPr>
          <w:color w:val="000000"/>
          <w:spacing w:val="0"/>
          <w:w w:val="100"/>
          <w:position w:val="0"/>
          <w:sz w:val="18"/>
          <w:szCs w:val="18"/>
        </w:rPr>
        <w:t>小时才能完成运 行并且具有严格的</w:t>
      </w:r>
      <w:r>
        <w:rPr>
          <w:rFonts w:ascii="Times New Roman" w:hAnsi="Times New Roman" w:eastAsia="Times New Roman" w:cs="Times New Roman"/>
          <w:color w:val="000000"/>
          <w:spacing w:val="0"/>
          <w:w w:val="100"/>
          <w:position w:val="0"/>
          <w:sz w:val="18"/>
          <w:szCs w:val="18"/>
          <w:lang w:val="en-US" w:eastAsia="en-US" w:bidi="en-US"/>
        </w:rPr>
        <w:t>SLA.</w:t>
      </w:r>
      <w:r>
        <w:rPr>
          <w:color w:val="000000"/>
          <w:spacing w:val="0"/>
          <w:w w:val="100"/>
          <w:position w:val="0"/>
          <w:sz w:val="18"/>
          <w:szCs w:val="18"/>
        </w:rPr>
        <w:t>计划作业占系统使用率的</w:t>
      </w:r>
      <w:r>
        <w:rPr>
          <w:rFonts w:ascii="Times New Roman" w:hAnsi="Times New Roman" w:eastAsia="Times New Roman" w:cs="Times New Roman"/>
          <w:color w:val="000000"/>
          <w:spacing w:val="0"/>
          <w:w w:val="100"/>
          <w:position w:val="0"/>
          <w:sz w:val="18"/>
          <w:szCs w:val="18"/>
        </w:rPr>
        <w:t>65%.</w:t>
      </w:r>
      <w:r>
        <w:rPr>
          <w:color w:val="000000"/>
          <w:spacing w:val="0"/>
          <w:w w:val="100"/>
          <w:position w:val="0"/>
          <w:sz w:val="18"/>
          <w:szCs w:val="18"/>
        </w:rPr>
        <w:t>用户作业通常在</w:t>
      </w:r>
      <w:r>
        <w:rPr>
          <w:rFonts w:ascii="Times New Roman" w:hAnsi="Times New Roman" w:eastAsia="Times New Roman" w:cs="Times New Roman"/>
          <w:color w:val="000000"/>
          <w:spacing w:val="0"/>
          <w:w w:val="100"/>
          <w:position w:val="0"/>
          <w:sz w:val="18"/>
          <w:szCs w:val="18"/>
        </w:rPr>
        <w:t>5</w:t>
      </w:r>
      <w:r>
        <w:rPr>
          <w:color w:val="000000"/>
          <w:spacing w:val="0"/>
          <w:w w:val="100"/>
          <w:position w:val="0"/>
          <w:sz w:val="18"/>
          <w:szCs w:val="18"/>
        </w:rPr>
        <w:t>分钟内完成运行并且没有</w:t>
      </w:r>
      <w:r>
        <w:rPr>
          <w:rFonts w:ascii="Times New Roman" w:hAnsi="Times New Roman" w:eastAsia="Times New Roman" w:cs="Times New Roman"/>
          <w:color w:val="000000"/>
          <w:spacing w:val="0"/>
          <w:w w:val="100"/>
          <w:position w:val="0"/>
          <w:sz w:val="18"/>
          <w:szCs w:val="18"/>
          <w:lang w:val="en-US" w:eastAsia="en-US" w:bidi="en-US"/>
        </w:rPr>
        <w:t>SLA</w:t>
      </w:r>
      <w:r>
        <w:rPr>
          <w:color w:val="000000"/>
          <w:spacing w:val="0"/>
          <w:w w:val="100"/>
          <w:position w:val="0"/>
          <w:sz w:val="18"/>
          <w:szCs w:val="18"/>
        </w:rPr>
        <w:t>.用户作业占 系统使用量的</w:t>
      </w:r>
      <w:r>
        <w:rPr>
          <w:rFonts w:ascii="Times New Roman" w:hAnsi="Times New Roman" w:eastAsia="Times New Roman" w:cs="Times New Roman"/>
          <w:color w:val="000000"/>
          <w:spacing w:val="0"/>
          <w:w w:val="100"/>
          <w:position w:val="0"/>
          <w:sz w:val="18"/>
          <w:szCs w:val="18"/>
        </w:rPr>
        <w:t>35%.</w:t>
      </w:r>
      <w:r>
        <w:rPr>
          <w:color w:val="000000"/>
          <w:spacing w:val="0"/>
          <w:w w:val="100"/>
          <w:position w:val="0"/>
          <w:sz w:val="18"/>
          <w:szCs w:val="18"/>
        </w:rPr>
        <w:t>在系统故障期间，计划的作业必须继续满足</w:t>
      </w:r>
      <w:r>
        <w:rPr>
          <w:rFonts w:ascii="Times New Roman" w:hAnsi="Times New Roman" w:eastAsia="Times New Roman" w:cs="Times New Roman"/>
          <w:color w:val="000000"/>
          <w:spacing w:val="0"/>
          <w:w w:val="100"/>
          <w:position w:val="0"/>
          <w:sz w:val="18"/>
          <w:szCs w:val="18"/>
          <w:lang w:val="en-US" w:eastAsia="en-US" w:bidi="en-US"/>
        </w:rPr>
        <w:t>SLA.</w:t>
      </w:r>
      <w:r>
        <w:rPr>
          <w:color w:val="000000"/>
          <w:spacing w:val="0"/>
          <w:w w:val="100"/>
          <w:position w:val="0"/>
          <w:sz w:val="18"/>
          <w:szCs w:val="18"/>
        </w:rPr>
        <w:t>但是，用户作业可能会延迟.解决方案架构师需要将 系统迁移到</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实例，并采用基于消费的模型来降低成本，而无需长期承诺.该解决方案必须保持高可用性并 且不得影响</w:t>
      </w:r>
      <w:r>
        <w:rPr>
          <w:rFonts w:ascii="Times New Roman" w:hAnsi="Times New Roman" w:eastAsia="Times New Roman" w:cs="Times New Roman"/>
          <w:color w:val="000000"/>
          <w:spacing w:val="0"/>
          <w:w w:val="100"/>
          <w:position w:val="0"/>
          <w:sz w:val="18"/>
          <w:szCs w:val="18"/>
          <w:lang w:val="en-US" w:eastAsia="en-US" w:bidi="en-US"/>
        </w:rPr>
        <w:t>SLA.</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哪种解决方案能够最经济有效地满足这些要求？</w:t>
      </w:r>
    </w:p>
    <w:p>
      <w:pPr>
        <w:pStyle w:val="4"/>
        <w:keepNext w:val="0"/>
        <w:keepLines w:val="0"/>
        <w:widowControl w:val="0"/>
        <w:numPr>
          <w:ilvl w:val="0"/>
          <w:numId w:val="124"/>
        </w:numPr>
        <w:shd w:val="clear" w:color="auto" w:fill="auto"/>
        <w:tabs>
          <w:tab w:val="left" w:pos="274"/>
        </w:tabs>
        <w:bidi w:val="0"/>
        <w:spacing w:before="0" w:after="0" w:line="196" w:lineRule="exact"/>
        <w:ind w:left="0" w:right="0" w:firstLine="0"/>
        <w:jc w:val="both"/>
        <w:rPr>
          <w:sz w:val="18"/>
          <w:szCs w:val="18"/>
        </w:rPr>
      </w:pPr>
      <w:bookmarkStart w:id="493" w:name="bookmark495"/>
      <w:bookmarkEnd w:id="493"/>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rPr>
        <w:t>12</w:t>
      </w:r>
      <w:r>
        <w:rPr>
          <w:color w:val="000000"/>
          <w:spacing w:val="0"/>
          <w:w w:val="100"/>
          <w:position w:val="0"/>
          <w:sz w:val="18"/>
          <w:szCs w:val="18"/>
        </w:rPr>
        <w:t>个实例拆分到所选</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区域中的两个可用区.在每个可用区中运行两个实例作为具有容量预留的按需实例.在 每个可用区中运行四个实例作为</w:t>
      </w:r>
      <w:r>
        <w:rPr>
          <w:rFonts w:ascii="Times New Roman" w:hAnsi="Times New Roman" w:eastAsia="Times New Roman" w:cs="Times New Roman"/>
          <w:color w:val="000000"/>
          <w:spacing w:val="0"/>
          <w:w w:val="100"/>
          <w:position w:val="0"/>
          <w:sz w:val="18"/>
          <w:szCs w:val="18"/>
          <w:lang w:val="en-US" w:eastAsia="en-US" w:bidi="en-US"/>
        </w:rPr>
        <w:t>Spot</w:t>
      </w:r>
      <w:r>
        <w:rPr>
          <w:color w:val="000000"/>
          <w:spacing w:val="0"/>
          <w:w w:val="100"/>
          <w:position w:val="0"/>
          <w:sz w:val="18"/>
          <w:szCs w:val="18"/>
          <w:lang w:val="zh-CN" w:eastAsia="zh-CN" w:bidi="zh-CN"/>
        </w:rPr>
        <w:t>实例.</w:t>
      </w:r>
    </w:p>
    <w:p>
      <w:pPr>
        <w:pStyle w:val="4"/>
        <w:keepNext w:val="0"/>
        <w:keepLines w:val="0"/>
        <w:widowControl w:val="0"/>
        <w:numPr>
          <w:ilvl w:val="0"/>
          <w:numId w:val="124"/>
        </w:numPr>
        <w:shd w:val="clear" w:color="auto" w:fill="auto"/>
        <w:tabs>
          <w:tab w:val="left" w:pos="274"/>
        </w:tabs>
        <w:bidi w:val="0"/>
        <w:spacing w:before="0" w:after="0" w:line="196" w:lineRule="exact"/>
        <w:ind w:left="0" w:right="0" w:firstLine="0"/>
        <w:jc w:val="both"/>
        <w:rPr>
          <w:sz w:val="18"/>
          <w:szCs w:val="18"/>
        </w:rPr>
      </w:pPr>
      <w:bookmarkStart w:id="494" w:name="bookmark496"/>
      <w:bookmarkEnd w:id="494"/>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rPr>
        <w:t>12</w:t>
      </w:r>
      <w:r>
        <w:rPr>
          <w:color w:val="000000"/>
          <w:spacing w:val="0"/>
          <w:w w:val="100"/>
          <w:position w:val="0"/>
          <w:sz w:val="18"/>
          <w:szCs w:val="18"/>
        </w:rPr>
        <w:t>个实例拆分到所选</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区域中的三个可用区.在其中一个可用区中，运行</w:t>
      </w:r>
    </w:p>
    <w:p>
      <w:pPr>
        <w:pStyle w:val="4"/>
        <w:keepNext w:val="0"/>
        <w:keepLines w:val="0"/>
        <w:widowControl w:val="0"/>
        <w:shd w:val="clear" w:color="auto" w:fill="auto"/>
        <w:bidi w:val="0"/>
        <w:spacing w:before="0" w:after="0" w:line="196" w:lineRule="exact"/>
        <w:ind w:left="0" w:right="0" w:firstLine="0"/>
        <w:jc w:val="both"/>
        <w:rPr>
          <w:sz w:val="18"/>
          <w:szCs w:val="18"/>
        </w:rPr>
      </w:pPr>
      <w:r>
        <w:rPr>
          <w:color w:val="000000"/>
          <w:spacing w:val="0"/>
          <w:w w:val="100"/>
          <w:position w:val="0"/>
          <w:sz w:val="18"/>
          <w:szCs w:val="18"/>
        </w:rPr>
        <w:t>所有四个实例都作为具有容量预留的按需实例.将其余实例作为</w:t>
      </w:r>
      <w:r>
        <w:rPr>
          <w:rFonts w:ascii="Times New Roman" w:hAnsi="Times New Roman" w:eastAsia="Times New Roman" w:cs="Times New Roman"/>
          <w:color w:val="000000"/>
          <w:spacing w:val="0"/>
          <w:w w:val="100"/>
          <w:position w:val="0"/>
          <w:sz w:val="18"/>
          <w:szCs w:val="18"/>
          <w:lang w:val="en-US" w:eastAsia="en-US" w:bidi="en-US"/>
        </w:rPr>
        <w:t>Spot</w:t>
      </w:r>
      <w:r>
        <w:rPr>
          <w:color w:val="000000"/>
          <w:spacing w:val="0"/>
          <w:w w:val="100"/>
          <w:position w:val="0"/>
          <w:sz w:val="18"/>
          <w:szCs w:val="18"/>
        </w:rPr>
        <w:t>实例</w:t>
      </w:r>
      <w:r>
        <w:rPr>
          <w:color w:val="000000"/>
          <w:spacing w:val="0"/>
          <w:w w:val="100"/>
          <w:position w:val="0"/>
          <w:sz w:val="18"/>
          <w:szCs w:val="18"/>
          <w:lang w:val="zh-CN" w:eastAsia="zh-CN" w:bidi="zh-CN"/>
        </w:rPr>
        <w:t>运行.</w:t>
      </w:r>
    </w:p>
    <w:p>
      <w:pPr>
        <w:pStyle w:val="4"/>
        <w:keepNext w:val="0"/>
        <w:keepLines w:val="0"/>
        <w:widowControl w:val="0"/>
        <w:numPr>
          <w:ilvl w:val="0"/>
          <w:numId w:val="124"/>
        </w:numPr>
        <w:shd w:val="clear" w:color="auto" w:fill="auto"/>
        <w:tabs>
          <w:tab w:val="left" w:pos="274"/>
        </w:tabs>
        <w:bidi w:val="0"/>
        <w:spacing w:before="0" w:after="0" w:line="196" w:lineRule="exact"/>
        <w:ind w:left="0" w:right="0" w:firstLine="0"/>
        <w:jc w:val="both"/>
        <w:rPr>
          <w:sz w:val="18"/>
          <w:szCs w:val="18"/>
        </w:rPr>
      </w:pPr>
      <w:bookmarkStart w:id="495" w:name="bookmark497"/>
      <w:bookmarkEnd w:id="495"/>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rPr>
        <w:t>12</w:t>
      </w:r>
      <w:r>
        <w:rPr>
          <w:color w:val="000000"/>
          <w:spacing w:val="0"/>
          <w:w w:val="100"/>
          <w:position w:val="0"/>
          <w:sz w:val="18"/>
          <w:szCs w:val="18"/>
        </w:rPr>
        <w:t>个实例拆分到所选</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区域中的三个可用区.使用</w:t>
      </w:r>
      <w:r>
        <w:rPr>
          <w:rFonts w:ascii="Times New Roman" w:hAnsi="Times New Roman" w:eastAsia="Times New Roman" w:cs="Times New Roman"/>
          <w:color w:val="000000"/>
          <w:spacing w:val="0"/>
          <w:w w:val="100"/>
          <w:position w:val="0"/>
          <w:sz w:val="18"/>
          <w:szCs w:val="18"/>
          <w:lang w:val="en-US" w:eastAsia="en-US" w:bidi="en-US"/>
        </w:rPr>
        <w:t>Savings Plan</w:t>
      </w:r>
      <w:r>
        <w:rPr>
          <w:color w:val="000000"/>
          <w:spacing w:val="0"/>
          <w:w w:val="100"/>
          <w:position w:val="0"/>
          <w:sz w:val="18"/>
          <w:szCs w:val="18"/>
        </w:rPr>
        <w:t>在每个可用区中运行两个实例作为按需实 例.在每个可用区中运行两个实例作为</w:t>
      </w:r>
      <w:r>
        <w:rPr>
          <w:rFonts w:ascii="Times New Roman" w:hAnsi="Times New Roman" w:eastAsia="Times New Roman" w:cs="Times New Roman"/>
          <w:color w:val="000000"/>
          <w:spacing w:val="0"/>
          <w:w w:val="100"/>
          <w:position w:val="0"/>
          <w:sz w:val="18"/>
          <w:szCs w:val="18"/>
          <w:lang w:val="en-US" w:eastAsia="en-US" w:bidi="en-US"/>
        </w:rPr>
        <w:t>Spot</w:t>
      </w:r>
      <w:r>
        <w:rPr>
          <w:color w:val="000000"/>
          <w:spacing w:val="0"/>
          <w:w w:val="100"/>
          <w:position w:val="0"/>
          <w:sz w:val="18"/>
          <w:szCs w:val="18"/>
        </w:rPr>
        <w:t>实例.</w:t>
      </w:r>
    </w:p>
    <w:p>
      <w:pPr>
        <w:pStyle w:val="4"/>
        <w:keepNext w:val="0"/>
        <w:keepLines w:val="0"/>
        <w:widowControl w:val="0"/>
        <w:numPr>
          <w:ilvl w:val="0"/>
          <w:numId w:val="124"/>
        </w:numPr>
        <w:shd w:val="clear" w:color="auto" w:fill="auto"/>
        <w:tabs>
          <w:tab w:val="left" w:pos="274"/>
        </w:tabs>
        <w:bidi w:val="0"/>
        <w:spacing w:before="0" w:after="160" w:line="196" w:lineRule="exact"/>
        <w:ind w:left="0" w:right="0" w:firstLine="0"/>
        <w:jc w:val="both"/>
        <w:rPr>
          <w:sz w:val="18"/>
          <w:szCs w:val="18"/>
        </w:rPr>
      </w:pPr>
      <w:bookmarkStart w:id="496" w:name="bookmark498"/>
      <w:bookmarkEnd w:id="496"/>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rPr>
        <w:t>12</w:t>
      </w:r>
      <w:r>
        <w:rPr>
          <w:color w:val="000000"/>
          <w:spacing w:val="0"/>
          <w:w w:val="100"/>
          <w:position w:val="0"/>
          <w:sz w:val="18"/>
          <w:szCs w:val="18"/>
        </w:rPr>
        <w:t>个实例拆分到所选</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区域中的三个可用区.在每个可用区中运行三个实例作为具有容量预留的按需实例.在 每个可用区中运行一个实例作为</w:t>
      </w:r>
      <w:r>
        <w:rPr>
          <w:rFonts w:ascii="Times New Roman" w:hAnsi="Times New Roman" w:eastAsia="Times New Roman" w:cs="Times New Roman"/>
          <w:color w:val="000000"/>
          <w:spacing w:val="0"/>
          <w:w w:val="100"/>
          <w:position w:val="0"/>
          <w:sz w:val="18"/>
          <w:szCs w:val="18"/>
          <w:lang w:val="en-US" w:eastAsia="en-US" w:bidi="en-US"/>
        </w:rPr>
        <w:t>Spot</w:t>
      </w:r>
      <w:r>
        <w:rPr>
          <w:color w:val="000000"/>
          <w:spacing w:val="0"/>
          <w:w w:val="100"/>
          <w:position w:val="0"/>
          <w:sz w:val="18"/>
          <w:szCs w:val="18"/>
          <w:lang w:val="zh-CN" w:eastAsia="zh-CN" w:bidi="zh-CN"/>
        </w:rPr>
        <w:t>实例.</w:t>
      </w:r>
    </w:p>
    <w:p>
      <w:pPr>
        <w:pStyle w:val="4"/>
        <w:keepNext w:val="0"/>
        <w:keepLines w:val="0"/>
        <w:widowControl w:val="0"/>
        <w:shd w:val="clear" w:color="auto" w:fill="auto"/>
        <w:bidi w:val="0"/>
        <w:spacing w:before="0" w:after="0" w:line="198" w:lineRule="exact"/>
        <w:ind w:left="0" w:right="0" w:firstLine="0"/>
        <w:jc w:val="both"/>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198" w:lineRule="exact"/>
        <w:ind w:left="0" w:right="0" w:firstLine="0"/>
        <w:jc w:val="both"/>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0" w:line="203"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Q105,</w:t>
      </w:r>
      <w:r>
        <w:rPr>
          <w:rFonts w:ascii="宋体" w:hAnsi="宋体" w:eastAsia="宋体" w:cs="宋体"/>
          <w:color w:val="000000"/>
          <w:spacing w:val="0"/>
          <w:w w:val="100"/>
          <w:position w:val="0"/>
          <w:sz w:val="18"/>
          <w:szCs w:val="18"/>
          <w:lang w:val="zh-TW" w:eastAsia="zh-TW" w:bidi="zh-TW"/>
        </w:rPr>
        <w:t>拥有多个</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账户的公司正在使用</w:t>
      </w:r>
      <w:r>
        <w:rPr>
          <w:rFonts w:ascii="Times New Roman" w:hAnsi="Times New Roman" w:eastAsia="Times New Roman" w:cs="Times New Roman"/>
          <w:color w:val="000000"/>
          <w:spacing w:val="0"/>
          <w:w w:val="100"/>
          <w:position w:val="0"/>
          <w:sz w:val="18"/>
          <w:szCs w:val="18"/>
          <w:lang w:val="en-US" w:eastAsia="en-US" w:bidi="en-US"/>
        </w:rPr>
        <w:t>AWS Organizations.</w:t>
      </w:r>
      <w:r>
        <w:rPr>
          <w:rFonts w:ascii="宋体" w:hAnsi="宋体" w:eastAsia="宋体" w:cs="宋体"/>
          <w:color w:val="000000"/>
          <w:spacing w:val="0"/>
          <w:w w:val="100"/>
          <w:position w:val="0"/>
          <w:sz w:val="18"/>
          <w:szCs w:val="18"/>
          <w:lang w:val="zh-TW" w:eastAsia="zh-TW" w:bidi="zh-TW"/>
        </w:rPr>
        <w:t>公司的</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账户托管</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 xml:space="preserve">实例和容 </w:t>
      </w:r>
      <w:r>
        <w:rPr>
          <w:rFonts w:ascii="宋体" w:hAnsi="宋体" w:eastAsia="宋体" w:cs="宋体"/>
          <w:color w:val="000000"/>
          <w:spacing w:val="0"/>
          <w:w w:val="100"/>
          <w:position w:val="0"/>
          <w:sz w:val="18"/>
          <w:szCs w:val="18"/>
          <w:lang w:val="zh-CN" w:eastAsia="zh-CN" w:bidi="zh-CN"/>
        </w:rPr>
        <w:t>器.</w:t>
      </w:r>
    </w:p>
    <w:p>
      <w:pPr>
        <w:pStyle w:val="4"/>
        <w:keepNext w:val="0"/>
        <w:keepLines w:val="0"/>
        <w:widowControl w:val="0"/>
        <w:shd w:val="clear" w:color="auto" w:fill="auto"/>
        <w:bidi w:val="0"/>
        <w:spacing w:before="0" w:after="0" w:line="203" w:lineRule="exact"/>
        <w:ind w:left="0" w:right="0" w:firstLine="0"/>
        <w:jc w:val="both"/>
        <w:rPr>
          <w:sz w:val="18"/>
          <w:szCs w:val="18"/>
        </w:rPr>
      </w:pPr>
      <w:r>
        <w:rPr>
          <w:color w:val="000000"/>
          <w:spacing w:val="0"/>
          <w:w w:val="100"/>
          <w:position w:val="0"/>
          <w:sz w:val="18"/>
          <w:szCs w:val="18"/>
        </w:rPr>
        <w:t>公司的合规团队在公司部署的每个</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中都部署了安全工具.安全工具在</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实例上运行，并将信息发送到专供合规 团队使用的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账户.公司已使用</w:t>
      </w:r>
      <w:r>
        <w:rPr>
          <w:rFonts w:ascii="Times New Roman" w:hAnsi="Times New Roman" w:eastAsia="Times New Roman" w:cs="Times New Roman"/>
          <w:color w:val="000000"/>
          <w:spacing w:val="0"/>
          <w:w w:val="100"/>
          <w:position w:val="0"/>
          <w:sz w:val="18"/>
          <w:szCs w:val="18"/>
          <w:lang w:val="en-US" w:eastAsia="en-US" w:bidi="en-US"/>
        </w:rPr>
        <w:t>“costcenter”</w:t>
      </w:r>
      <w:r>
        <w:rPr>
          <w:color w:val="000000"/>
          <w:spacing w:val="0"/>
          <w:w w:val="100"/>
          <w:position w:val="0"/>
          <w:sz w:val="18"/>
          <w:szCs w:val="18"/>
        </w:rPr>
        <w:t>键和</w:t>
      </w:r>
      <w:r>
        <w:rPr>
          <w:rFonts w:ascii="Times New Roman" w:hAnsi="Times New Roman" w:eastAsia="Times New Roman" w:cs="Times New Roman"/>
          <w:color w:val="000000"/>
          <w:spacing w:val="0"/>
          <w:w w:val="100"/>
          <w:position w:val="0"/>
          <w:sz w:val="18"/>
          <w:szCs w:val="18"/>
          <w:lang w:val="en-US" w:eastAsia="en-US" w:bidi="en-US"/>
        </w:rPr>
        <w:t>“compliance”</w:t>
      </w:r>
      <w:r>
        <w:rPr>
          <w:color w:val="000000"/>
          <w:spacing w:val="0"/>
          <w:w w:val="100"/>
          <w:position w:val="0"/>
          <w:sz w:val="18"/>
          <w:szCs w:val="18"/>
        </w:rPr>
        <w:t>值标记所有与合规性相关的资源.</w:t>
      </w:r>
    </w:p>
    <w:p>
      <w:pPr>
        <w:pStyle w:val="4"/>
        <w:keepNext w:val="0"/>
        <w:keepLines w:val="0"/>
        <w:widowControl w:val="0"/>
        <w:shd w:val="clear" w:color="auto" w:fill="auto"/>
        <w:bidi w:val="0"/>
        <w:spacing w:before="0" w:after="0" w:line="203" w:lineRule="exact"/>
        <w:ind w:left="0" w:right="0" w:firstLine="0"/>
        <w:jc w:val="both"/>
        <w:rPr>
          <w:sz w:val="18"/>
          <w:szCs w:val="18"/>
        </w:rPr>
      </w:pPr>
      <w:r>
        <w:rPr>
          <w:color w:val="000000"/>
          <w:spacing w:val="0"/>
          <w:w w:val="100"/>
          <w:position w:val="0"/>
          <w:sz w:val="18"/>
          <w:szCs w:val="18"/>
        </w:rPr>
        <w:t>该公司想要确定在</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实例上运行的安全工具的成本，以便该公司可以向合规团队的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账户收费.成本计算必须尽 可能准确.</w:t>
      </w:r>
    </w:p>
    <w:p>
      <w:pPr>
        <w:pStyle w:val="4"/>
        <w:keepNext w:val="0"/>
        <w:keepLines w:val="0"/>
        <w:widowControl w:val="0"/>
        <w:shd w:val="clear" w:color="auto" w:fill="auto"/>
        <w:bidi w:val="0"/>
        <w:spacing w:before="0" w:after="160" w:line="203" w:lineRule="exact"/>
        <w:ind w:left="0" w:right="0" w:firstLine="0"/>
        <w:jc w:val="both"/>
        <w:rPr>
          <w:sz w:val="18"/>
          <w:szCs w:val="18"/>
        </w:rPr>
        <w:sectPr>
          <w:footnotePr>
            <w:numFmt w:val="decimal"/>
          </w:footnotePr>
          <w:pgSz w:w="11900" w:h="16840"/>
          <w:pgMar w:top="1619" w:right="1904" w:bottom="3845" w:left="1895" w:header="1191" w:footer="3417" w:gutter="0"/>
          <w:cols w:space="720" w:num="1"/>
          <w:rtlGutter w:val="0"/>
          <w:docGrid w:linePitch="360" w:charSpace="0"/>
        </w:sectPr>
      </w:pPr>
      <w:r>
        <w:rPr>
          <w:color w:val="000000"/>
          <w:spacing w:val="0"/>
          <w:w w:val="100"/>
          <w:position w:val="0"/>
          <w:sz w:val="18"/>
          <w:szCs w:val="18"/>
        </w:rPr>
        <w:t>解决方案架构师应该怎么做才能满足这些要求？</w:t>
      </w:r>
    </w:p>
    <w:p>
      <w:pPr>
        <w:pStyle w:val="4"/>
        <w:keepNext w:val="0"/>
        <w:keepLines w:val="0"/>
        <w:widowControl w:val="0"/>
        <w:numPr>
          <w:ilvl w:val="0"/>
          <w:numId w:val="125"/>
        </w:numPr>
        <w:shd w:val="clear" w:color="auto" w:fill="auto"/>
        <w:tabs>
          <w:tab w:val="left" w:pos="306"/>
        </w:tabs>
        <w:bidi w:val="0"/>
        <w:spacing w:before="0" w:after="0" w:line="203" w:lineRule="exact"/>
        <w:ind w:left="0" w:right="0" w:firstLine="0"/>
        <w:jc w:val="left"/>
        <w:rPr>
          <w:sz w:val="18"/>
          <w:szCs w:val="18"/>
        </w:rPr>
      </w:pPr>
      <w:bookmarkStart w:id="497" w:name="bookmark499"/>
      <w:bookmarkEnd w:id="497"/>
      <w:r>
        <w:rPr>
          <w:color w:val="000000"/>
          <w:spacing w:val="0"/>
          <w:w w:val="100"/>
          <w:position w:val="0"/>
          <w:sz w:val="18"/>
          <w:szCs w:val="18"/>
        </w:rPr>
        <w:t>在组织的管理帐户中，激活成本中心用户定义标签.配置每月</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 xml:space="preserve">成本和使用情况报告以保存到主账户中的 </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w:t>
      </w:r>
    </w:p>
    <w:p>
      <w:pPr>
        <w:pStyle w:val="4"/>
        <w:keepNext w:val="0"/>
        <w:keepLines w:val="0"/>
        <w:widowControl w:val="0"/>
        <w:shd w:val="clear" w:color="auto" w:fill="auto"/>
        <w:bidi w:val="0"/>
        <w:spacing w:before="0" w:after="0" w:line="203" w:lineRule="exact"/>
        <w:ind w:left="0" w:right="0" w:firstLine="0"/>
        <w:jc w:val="left"/>
        <w:rPr>
          <w:sz w:val="18"/>
          <w:szCs w:val="18"/>
        </w:rPr>
      </w:pPr>
      <w:r>
        <w:rPr>
          <w:color w:val="000000"/>
          <w:spacing w:val="0"/>
          <w:w w:val="100"/>
          <w:position w:val="0"/>
          <w:sz w:val="18"/>
          <w:szCs w:val="18"/>
        </w:rPr>
        <w:t>使用报告中的标签细分获取成本中心标记资源的总成本.</w:t>
      </w:r>
    </w:p>
    <w:p>
      <w:pPr>
        <w:pStyle w:val="4"/>
        <w:keepNext w:val="0"/>
        <w:keepLines w:val="0"/>
        <w:widowControl w:val="0"/>
        <w:numPr>
          <w:ilvl w:val="0"/>
          <w:numId w:val="125"/>
        </w:numPr>
        <w:shd w:val="clear" w:color="auto" w:fill="auto"/>
        <w:tabs>
          <w:tab w:val="left" w:pos="306"/>
        </w:tabs>
        <w:bidi w:val="0"/>
        <w:spacing w:before="0" w:after="0" w:line="203" w:lineRule="exact"/>
        <w:ind w:left="0" w:right="0" w:firstLine="0"/>
        <w:jc w:val="left"/>
        <w:rPr>
          <w:sz w:val="18"/>
          <w:szCs w:val="18"/>
        </w:rPr>
      </w:pPr>
      <w:bookmarkStart w:id="498" w:name="bookmark500"/>
      <w:bookmarkEnd w:id="498"/>
      <w:r>
        <w:rPr>
          <w:color w:val="000000"/>
          <w:spacing w:val="0"/>
          <w:w w:val="100"/>
          <w:position w:val="0"/>
          <w:sz w:val="18"/>
          <w:szCs w:val="18"/>
        </w:rPr>
        <w:t>在组织成员账户中，激活</w:t>
      </w:r>
      <w:r>
        <w:rPr>
          <w:rFonts w:ascii="Times New Roman" w:hAnsi="Times New Roman" w:eastAsia="Times New Roman" w:cs="Times New Roman"/>
          <w:color w:val="000000"/>
          <w:spacing w:val="0"/>
          <w:w w:val="100"/>
          <w:position w:val="0"/>
          <w:sz w:val="18"/>
          <w:szCs w:val="18"/>
          <w:lang w:val="en-US" w:eastAsia="en-US" w:bidi="en-US"/>
        </w:rPr>
        <w:t>costCenter</w:t>
      </w:r>
      <w:r>
        <w:rPr>
          <w:color w:val="000000"/>
          <w:spacing w:val="0"/>
          <w:w w:val="100"/>
          <w:position w:val="0"/>
          <w:sz w:val="18"/>
          <w:szCs w:val="18"/>
        </w:rPr>
        <w:t>用户自定义标签.配置每月</w:t>
      </w:r>
      <w:r>
        <w:rPr>
          <w:rFonts w:ascii="Times New Roman" w:hAnsi="Times New Roman" w:eastAsia="Times New Roman" w:cs="Times New Roman"/>
          <w:color w:val="000000"/>
          <w:spacing w:val="0"/>
          <w:w w:val="100"/>
          <w:position w:val="0"/>
          <w:sz w:val="18"/>
          <w:szCs w:val="18"/>
          <w:lang w:val="en-US" w:eastAsia="en-US" w:bidi="en-US"/>
        </w:rPr>
        <w:t>AWS Costand</w:t>
      </w:r>
      <w:r>
        <w:rPr>
          <w:color w:val="000000"/>
          <w:spacing w:val="0"/>
          <w:w w:val="100"/>
          <w:position w:val="0"/>
          <w:sz w:val="18"/>
          <w:szCs w:val="18"/>
        </w:rPr>
        <w:t>使用报告以保存到主账户中的</w:t>
      </w:r>
    </w:p>
    <w:p>
      <w:pPr>
        <w:pStyle w:val="5"/>
        <w:keepNext w:val="0"/>
        <w:keepLines w:val="0"/>
        <w:widowControl w:val="0"/>
        <w:shd w:val="clear" w:color="auto" w:fill="auto"/>
        <w:bidi w:val="0"/>
        <w:spacing w:before="0" w:after="0" w:line="264"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存储桶.</w:t>
      </w:r>
    </w:p>
    <w:p>
      <w:pPr>
        <w:pStyle w:val="4"/>
        <w:keepNext w:val="0"/>
        <w:keepLines w:val="0"/>
        <w:widowControl w:val="0"/>
        <w:shd w:val="clear" w:color="auto" w:fill="auto"/>
        <w:bidi w:val="0"/>
        <w:spacing w:before="0" w:after="0" w:line="203" w:lineRule="exact"/>
        <w:ind w:left="0" w:right="0" w:firstLine="0"/>
        <w:jc w:val="left"/>
        <w:rPr>
          <w:sz w:val="18"/>
          <w:szCs w:val="18"/>
        </w:rPr>
      </w:pPr>
      <w:r>
        <w:rPr>
          <w:color w:val="000000"/>
          <w:spacing w:val="0"/>
          <w:w w:val="100"/>
          <w:position w:val="0"/>
          <w:sz w:val="18"/>
          <w:szCs w:val="18"/>
        </w:rPr>
        <w:t>安排每月•次的</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函数来检索报告并计算成本中心标记资源的总成本.</w:t>
      </w:r>
    </w:p>
    <w:p>
      <w:pPr>
        <w:pStyle w:val="4"/>
        <w:keepNext w:val="0"/>
        <w:keepLines w:val="0"/>
        <w:widowControl w:val="0"/>
        <w:numPr>
          <w:ilvl w:val="0"/>
          <w:numId w:val="125"/>
        </w:numPr>
        <w:shd w:val="clear" w:color="auto" w:fill="auto"/>
        <w:tabs>
          <w:tab w:val="left" w:pos="306"/>
        </w:tabs>
        <w:bidi w:val="0"/>
        <w:spacing w:before="0" w:after="0" w:line="203" w:lineRule="exact"/>
        <w:ind w:left="0" w:right="0" w:firstLine="0"/>
        <w:jc w:val="left"/>
        <w:rPr>
          <w:sz w:val="18"/>
          <w:szCs w:val="18"/>
        </w:rPr>
      </w:pPr>
      <w:bookmarkStart w:id="499" w:name="bookmark501"/>
      <w:bookmarkEnd w:id="499"/>
      <w:r>
        <w:rPr>
          <w:color w:val="000000"/>
          <w:spacing w:val="0"/>
          <w:w w:val="100"/>
          <w:position w:val="0"/>
          <w:sz w:val="18"/>
          <w:szCs w:val="18"/>
        </w:rPr>
        <w:t>在组织成员账户中，激活</w:t>
      </w:r>
      <w:r>
        <w:rPr>
          <w:rFonts w:ascii="Times New Roman" w:hAnsi="Times New Roman" w:eastAsia="Times New Roman" w:cs="Times New Roman"/>
          <w:color w:val="000000"/>
          <w:spacing w:val="0"/>
          <w:w w:val="100"/>
          <w:position w:val="0"/>
          <w:sz w:val="18"/>
          <w:szCs w:val="18"/>
          <w:lang w:val="en-US" w:eastAsia="en-US" w:bidi="en-US"/>
        </w:rPr>
        <w:t>costCenter</w:t>
      </w:r>
      <w:r>
        <w:rPr>
          <w:color w:val="000000"/>
          <w:spacing w:val="0"/>
          <w:w w:val="100"/>
          <w:position w:val="0"/>
          <w:sz w:val="18"/>
          <w:szCs w:val="18"/>
        </w:rPr>
        <w:t>用户自定义标签.在主账户中，安排每月</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成本和使用情况报告.使用报告中 的标签细分来计算成本中心标记资源的总</w:t>
      </w:r>
      <w:r>
        <w:rPr>
          <w:color w:val="000000"/>
          <w:spacing w:val="0"/>
          <w:w w:val="100"/>
          <w:position w:val="0"/>
          <w:sz w:val="18"/>
          <w:szCs w:val="18"/>
          <w:lang w:val="zh-CN" w:eastAsia="zh-CN" w:bidi="zh-CN"/>
        </w:rPr>
        <w:t>成本.</w:t>
      </w:r>
    </w:p>
    <w:p>
      <w:pPr>
        <w:pStyle w:val="4"/>
        <w:keepNext w:val="0"/>
        <w:keepLines w:val="0"/>
        <w:widowControl w:val="0"/>
        <w:numPr>
          <w:ilvl w:val="0"/>
          <w:numId w:val="125"/>
        </w:numPr>
        <w:shd w:val="clear" w:color="auto" w:fill="auto"/>
        <w:tabs>
          <w:tab w:val="left" w:pos="306"/>
        </w:tabs>
        <w:bidi w:val="0"/>
        <w:spacing w:before="0" w:after="160" w:line="203" w:lineRule="exact"/>
        <w:ind w:left="0" w:right="0" w:firstLine="0"/>
        <w:jc w:val="left"/>
        <w:rPr>
          <w:sz w:val="18"/>
          <w:szCs w:val="18"/>
        </w:rPr>
      </w:pPr>
      <w:bookmarkStart w:id="500" w:name="bookmark502"/>
      <w:bookmarkEnd w:id="500"/>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AWS Trusted Advisor</w:t>
      </w:r>
      <w:r>
        <w:rPr>
          <w:color w:val="000000"/>
          <w:spacing w:val="0"/>
          <w:w w:val="100"/>
          <w:position w:val="0"/>
          <w:sz w:val="18"/>
          <w:szCs w:val="18"/>
        </w:rPr>
        <w:t>的组织视图中创建自定义报告.配置报告以生成合规团队</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账户中成本中心标记资源的 月度账单摘要.</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Q106-</w:t>
      </w:r>
      <w:r>
        <w:rPr>
          <w:color w:val="000000"/>
          <w:spacing w:val="0"/>
          <w:w w:val="100"/>
          <w:position w:val="0"/>
          <w:sz w:val="18"/>
          <w:szCs w:val="18"/>
        </w:rPr>
        <w:t>家公司的解决方案架构师正在审查在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上运行的</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应用程序.该应用程序引用</w:t>
      </w:r>
      <w:r>
        <w:rPr>
          <w:rFonts w:ascii="Times New Roman" w:hAnsi="Times New Roman" w:eastAsia="Times New Roman" w:cs="Times New Roman"/>
          <w:color w:val="000000"/>
          <w:spacing w:val="0"/>
          <w:w w:val="100"/>
          <w:position w:val="0"/>
          <w:sz w:val="18"/>
          <w:szCs w:val="18"/>
          <w:lang w:val="en-US" w:eastAsia="en-US" w:bidi="en-US"/>
        </w:rPr>
        <w:t>us-east-1</w:t>
      </w:r>
      <w:r>
        <w:rPr>
          <w:color w:val="000000"/>
          <w:spacing w:val="0"/>
          <w:w w:val="100"/>
          <w:position w:val="0"/>
          <w:sz w:val="18"/>
          <w:szCs w:val="18"/>
        </w:rPr>
        <w:t xml:space="preserve">区域中 </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存储桶中的静态资产.公司需要跨多个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区域的弹性.该公司已经在第二个区域中创建了一个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 桶.哪种解决方案能够以最少的运营开销满足这些要求？</w:t>
      </w:r>
    </w:p>
    <w:p>
      <w:pPr>
        <w:pStyle w:val="4"/>
        <w:keepNext w:val="0"/>
        <w:keepLines w:val="0"/>
        <w:widowControl w:val="0"/>
        <w:numPr>
          <w:ilvl w:val="0"/>
          <w:numId w:val="126"/>
        </w:numPr>
        <w:shd w:val="clear" w:color="auto" w:fill="auto"/>
        <w:tabs>
          <w:tab w:val="left" w:pos="306"/>
        </w:tabs>
        <w:bidi w:val="0"/>
        <w:spacing w:before="0" w:after="0" w:line="201" w:lineRule="exact"/>
        <w:ind w:left="0" w:right="0" w:firstLine="0"/>
        <w:jc w:val="left"/>
        <w:rPr>
          <w:sz w:val="18"/>
          <w:szCs w:val="18"/>
        </w:rPr>
      </w:pPr>
      <w:bookmarkStart w:id="501" w:name="bookmark503"/>
      <w:bookmarkEnd w:id="501"/>
      <w:r>
        <w:rPr>
          <w:color w:val="000000"/>
          <w:spacing w:val="0"/>
          <w:w w:val="100"/>
          <w:position w:val="0"/>
          <w:sz w:val="18"/>
          <w:szCs w:val="18"/>
        </w:rPr>
        <w:t>配置应用程序将每个对象写入两个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存储桶.通过对每个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 xml:space="preserve">存储桶使用加权路由策略，设置一个包含记录集的 </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公共托管区域.配置应用程序以使用</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rPr>
        <w:t xml:space="preserve">53 </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名称引用对象.</w:t>
      </w:r>
    </w:p>
    <w:p>
      <w:pPr>
        <w:pStyle w:val="4"/>
        <w:keepNext w:val="0"/>
        <w:keepLines w:val="0"/>
        <w:widowControl w:val="0"/>
        <w:numPr>
          <w:ilvl w:val="0"/>
          <w:numId w:val="126"/>
        </w:numPr>
        <w:shd w:val="clear" w:color="auto" w:fill="auto"/>
        <w:tabs>
          <w:tab w:val="left" w:pos="306"/>
        </w:tabs>
        <w:bidi w:val="0"/>
        <w:spacing w:before="0" w:after="0" w:line="201" w:lineRule="exact"/>
        <w:ind w:left="0" w:right="0" w:firstLine="0"/>
        <w:jc w:val="left"/>
        <w:rPr>
          <w:sz w:val="18"/>
          <w:szCs w:val="18"/>
        </w:rPr>
      </w:pPr>
      <w:bookmarkStart w:id="502" w:name="bookmark504"/>
      <w:bookmarkEnd w:id="502"/>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函数，将对象从</w:t>
      </w:r>
      <w:r>
        <w:rPr>
          <w:rFonts w:ascii="Times New Roman" w:hAnsi="Times New Roman" w:eastAsia="Times New Roman" w:cs="Times New Roman"/>
          <w:color w:val="000000"/>
          <w:spacing w:val="0"/>
          <w:w w:val="100"/>
          <w:position w:val="0"/>
          <w:sz w:val="18"/>
          <w:szCs w:val="18"/>
          <w:lang w:val="en-US" w:eastAsia="en-US" w:bidi="en-US"/>
        </w:rPr>
        <w:t>us-east-1</w:t>
      </w:r>
      <w:r>
        <w:rPr>
          <w:color w:val="000000"/>
          <w:spacing w:val="0"/>
          <w:w w:val="100"/>
          <w:position w:val="0"/>
          <w:sz w:val="18"/>
          <w:szCs w:val="18"/>
        </w:rPr>
        <w:t>中的</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存储桶复制到第二个区域中的</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存储桶.每次将对象 写入</w:t>
      </w:r>
      <w:r>
        <w:rPr>
          <w:rFonts w:ascii="Times New Roman" w:hAnsi="Times New Roman" w:eastAsia="Times New Roman" w:cs="Times New Roman"/>
          <w:color w:val="000000"/>
          <w:spacing w:val="0"/>
          <w:w w:val="100"/>
          <w:position w:val="0"/>
          <w:sz w:val="18"/>
          <w:szCs w:val="18"/>
          <w:lang w:val="en-US" w:eastAsia="en-US" w:bidi="en-US"/>
        </w:rPr>
        <w:t>us-east-1</w:t>
      </w:r>
      <w:r>
        <w:rPr>
          <w:color w:val="000000"/>
          <w:spacing w:val="0"/>
          <w:w w:val="100"/>
          <w:position w:val="0"/>
          <w:sz w:val="18"/>
          <w:szCs w:val="18"/>
        </w:rPr>
        <w:t>中的</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存储桶时调用</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lang w:val="zh-CN" w:eastAsia="zh-CN" w:bidi="zh-CN"/>
        </w:rPr>
        <w:t>函数.</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使用包含两个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存储桶作为源的源组设置</w:t>
      </w:r>
      <w:r>
        <w:rPr>
          <w:rFonts w:ascii="Times New Roman" w:hAnsi="Times New Roman" w:eastAsia="Times New Roman" w:cs="Times New Roman"/>
          <w:color w:val="000000"/>
          <w:spacing w:val="0"/>
          <w:w w:val="100"/>
          <w:position w:val="0"/>
          <w:sz w:val="18"/>
          <w:szCs w:val="18"/>
          <w:lang w:val="en-US" w:eastAsia="en-US" w:bidi="en-US"/>
        </w:rPr>
        <w:t>Amazon Cloud Front</w:t>
      </w:r>
      <w:r>
        <w:rPr>
          <w:color w:val="000000"/>
          <w:spacing w:val="0"/>
          <w:w w:val="100"/>
          <w:position w:val="0"/>
          <w:sz w:val="18"/>
          <w:szCs w:val="18"/>
        </w:rPr>
        <w:t>分配.</w:t>
      </w:r>
    </w:p>
    <w:p>
      <w:pPr>
        <w:pStyle w:val="4"/>
        <w:keepNext w:val="0"/>
        <w:keepLines w:val="0"/>
        <w:widowControl w:val="0"/>
        <w:numPr>
          <w:ilvl w:val="0"/>
          <w:numId w:val="120"/>
        </w:numPr>
        <w:shd w:val="clear" w:color="auto" w:fill="auto"/>
        <w:tabs>
          <w:tab w:val="left" w:pos="306"/>
        </w:tabs>
        <w:bidi w:val="0"/>
        <w:spacing w:before="0" w:after="0" w:line="201" w:lineRule="exact"/>
        <w:ind w:left="0" w:right="0" w:firstLine="0"/>
        <w:jc w:val="left"/>
        <w:rPr>
          <w:sz w:val="18"/>
          <w:szCs w:val="18"/>
        </w:rPr>
      </w:pPr>
      <w:bookmarkStart w:id="503" w:name="bookmark505"/>
      <w:bookmarkEnd w:id="503"/>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us-east-1</w:t>
      </w:r>
      <w:r>
        <w:rPr>
          <w:color w:val="000000"/>
          <w:spacing w:val="0"/>
          <w:w w:val="100"/>
          <w:position w:val="0"/>
          <w:sz w:val="18"/>
          <w:szCs w:val="18"/>
        </w:rPr>
        <w:t>中的</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存储桶上配置复制以将对象复制到第二个区域中的</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存储桶.使用包含两个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存储桶作 为源的源组设置</w:t>
      </w:r>
      <w:r>
        <w:rPr>
          <w:rFonts w:ascii="Times New Roman" w:hAnsi="Times New Roman" w:eastAsia="Times New Roman" w:cs="Times New Roman"/>
          <w:color w:val="000000"/>
          <w:spacing w:val="0"/>
          <w:w w:val="100"/>
          <w:position w:val="0"/>
          <w:sz w:val="18"/>
          <w:szCs w:val="18"/>
          <w:lang w:val="en-US" w:eastAsia="en-US" w:bidi="en-US"/>
        </w:rPr>
        <w:t>Amazon CloudFront</w:t>
      </w:r>
      <w:r>
        <w:rPr>
          <w:color w:val="000000"/>
          <w:spacing w:val="0"/>
          <w:w w:val="100"/>
          <w:position w:val="0"/>
          <w:sz w:val="18"/>
          <w:szCs w:val="18"/>
        </w:rPr>
        <w:t>分配.</w:t>
      </w:r>
    </w:p>
    <w:p>
      <w:pPr>
        <w:pStyle w:val="4"/>
        <w:keepNext w:val="0"/>
        <w:keepLines w:val="0"/>
        <w:widowControl w:val="0"/>
        <w:numPr>
          <w:ilvl w:val="0"/>
          <w:numId w:val="120"/>
        </w:numPr>
        <w:shd w:val="clear" w:color="auto" w:fill="auto"/>
        <w:tabs>
          <w:tab w:val="left" w:pos="306"/>
        </w:tabs>
        <w:bidi w:val="0"/>
        <w:spacing w:before="0" w:after="160" w:line="201" w:lineRule="exact"/>
        <w:ind w:left="0" w:right="0" w:firstLine="0"/>
        <w:jc w:val="left"/>
        <w:rPr>
          <w:sz w:val="18"/>
          <w:szCs w:val="18"/>
        </w:rPr>
      </w:pPr>
      <w:bookmarkStart w:id="504" w:name="bookmark506"/>
      <w:bookmarkEnd w:id="504"/>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us-east-1</w:t>
      </w:r>
      <w:r>
        <w:rPr>
          <w:color w:val="000000"/>
          <w:spacing w:val="0"/>
          <w:w w:val="100"/>
          <w:position w:val="0"/>
          <w:sz w:val="18"/>
          <w:szCs w:val="18"/>
        </w:rPr>
        <w:t>中的</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存储桶上配置复制以将对象复制到第二个区域中的</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存储桶.如果需要故障转移，请更新应 用程序代码以从第二个区域中的</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存储桶加载</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对象.</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3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Q107.</w:t>
      </w:r>
      <w:r>
        <w:rPr>
          <w:color w:val="000000"/>
          <w:spacing w:val="0"/>
          <w:w w:val="100"/>
          <w:position w:val="0"/>
          <w:sz w:val="18"/>
          <w:szCs w:val="18"/>
        </w:rPr>
        <w:t>政府解决方案在</w:t>
      </w:r>
      <w:r>
        <w:rPr>
          <w:rFonts w:ascii="Times New Roman" w:hAnsi="Times New Roman" w:eastAsia="Times New Roman" w:cs="Times New Roman"/>
          <w:color w:val="000000"/>
          <w:spacing w:val="0"/>
          <w:w w:val="100"/>
          <w:position w:val="0"/>
          <w:sz w:val="18"/>
          <w:szCs w:val="18"/>
        </w:rPr>
        <w:t>2,000</w:t>
      </w:r>
      <w:r>
        <w:rPr>
          <w:color w:val="000000"/>
          <w:spacing w:val="0"/>
          <w:w w:val="100"/>
          <w:position w:val="0"/>
          <w:sz w:val="18"/>
          <w:szCs w:val="18"/>
        </w:rPr>
        <w:t>多个</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实例组成的队列上运行.每个</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 xml:space="preserve">实例都在安装了 </w:t>
      </w:r>
      <w:r>
        <w:rPr>
          <w:rFonts w:ascii="Times New Roman" w:hAnsi="Times New Roman" w:eastAsia="Times New Roman" w:cs="Times New Roman"/>
          <w:color w:val="000000"/>
          <w:spacing w:val="0"/>
          <w:w w:val="100"/>
          <w:position w:val="0"/>
          <w:sz w:val="18"/>
          <w:szCs w:val="18"/>
          <w:lang w:val="en-US" w:eastAsia="en-US" w:bidi="en-US"/>
        </w:rPr>
        <w:t>AWS Systems Manager</w:t>
      </w:r>
      <w:r>
        <w:rPr>
          <w:color w:val="000000"/>
          <w:spacing w:val="0"/>
          <w:w w:val="100"/>
          <w:position w:val="0"/>
          <w:sz w:val="18"/>
          <w:szCs w:val="18"/>
        </w:rPr>
        <w:t>代理</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SSM</w:t>
      </w:r>
      <w:r>
        <w:rPr>
          <w:color w:val="000000"/>
          <w:spacing w:val="0"/>
          <w:w w:val="100"/>
          <w:position w:val="0"/>
          <w:sz w:val="18"/>
          <w:szCs w:val="18"/>
        </w:rPr>
        <w:t>代理)的</w:t>
      </w:r>
      <w:r>
        <w:rPr>
          <w:rFonts w:ascii="Times New Roman" w:hAnsi="Times New Roman" w:eastAsia="Times New Roman" w:cs="Times New Roman"/>
          <w:color w:val="000000"/>
          <w:spacing w:val="0"/>
          <w:w w:val="100"/>
          <w:position w:val="0"/>
          <w:sz w:val="18"/>
          <w:szCs w:val="18"/>
          <w:lang w:val="en-US" w:eastAsia="en-US" w:bidi="en-US"/>
        </w:rPr>
        <w:t>Windows Server</w:t>
      </w:r>
      <w:r>
        <w:rPr>
          <w:color w:val="000000"/>
          <w:spacing w:val="0"/>
          <w:w w:val="100"/>
          <w:position w:val="0"/>
          <w:sz w:val="18"/>
          <w:szCs w:val="18"/>
        </w:rPr>
        <w:t>操作系统上运行高度安全的软件</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TCP/443</w:t>
      </w:r>
      <w:r>
        <w:rPr>
          <w:color w:val="000000"/>
          <w:spacing w:val="0"/>
          <w:w w:val="100"/>
          <w:position w:val="0"/>
          <w:sz w:val="18"/>
          <w:szCs w:val="18"/>
        </w:rPr>
        <w:t>入站端口对实例队列开放. 所有其他入站端曰均已关闭.目前，对端曰配置的任何更改都需要•个漫长的多级审查过程.哪种解决方案将提供安全访 问，以最少的管理开销在实例队列上运行脚本？</w:t>
      </w:r>
    </w:p>
    <w:p>
      <w:pPr>
        <w:pStyle w:val="5"/>
        <w:keepNext w:val="0"/>
        <w:keepLines w:val="0"/>
        <w:widowControl w:val="0"/>
        <w:numPr>
          <w:ilvl w:val="0"/>
          <w:numId w:val="127"/>
        </w:numPr>
        <w:shd w:val="clear" w:color="auto" w:fill="auto"/>
        <w:tabs>
          <w:tab w:val="left" w:pos="306"/>
        </w:tabs>
        <w:bidi w:val="0"/>
        <w:spacing w:before="0" w:after="0"/>
        <w:ind w:left="0" w:right="0" w:firstLine="0"/>
        <w:jc w:val="left"/>
        <w:rPr>
          <w:sz w:val="18"/>
          <w:szCs w:val="18"/>
        </w:rPr>
      </w:pPr>
      <w:bookmarkStart w:id="505" w:name="bookmark507"/>
      <w:bookmarkEnd w:id="505"/>
      <w:r>
        <w:rPr>
          <w:rFonts w:ascii="宋体" w:hAnsi="宋体" w:eastAsia="宋体" w:cs="宋体"/>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en-US" w:eastAsia="en-US" w:bidi="en-US"/>
        </w:rPr>
        <w:t>Puppet Enterprise</w:t>
      </w:r>
      <w:r>
        <w:rPr>
          <w:rFonts w:ascii="宋体" w:hAnsi="宋体" w:eastAsia="宋体" w:cs="宋体"/>
          <w:color w:val="000000"/>
          <w:spacing w:val="0"/>
          <w:w w:val="100"/>
          <w:position w:val="0"/>
          <w:sz w:val="18"/>
          <w:szCs w:val="18"/>
          <w:lang w:val="zh-TW" w:eastAsia="zh-TW" w:bidi="zh-TW"/>
        </w:rPr>
        <w:t>配置</w:t>
      </w:r>
      <w:r>
        <w:rPr>
          <w:rFonts w:ascii="Times New Roman" w:hAnsi="Times New Roman" w:eastAsia="Times New Roman" w:cs="Times New Roman"/>
          <w:color w:val="000000"/>
          <w:spacing w:val="0"/>
          <w:w w:val="100"/>
          <w:position w:val="0"/>
          <w:sz w:val="18"/>
          <w:szCs w:val="18"/>
          <w:lang w:val="en-US" w:eastAsia="en-US" w:bidi="en-US"/>
        </w:rPr>
        <w:t>AWS OpsWorks.</w:t>
      </w:r>
      <w:r>
        <w:rPr>
          <w:rFonts w:ascii="宋体" w:hAnsi="宋体" w:eastAsia="宋体" w:cs="宋体"/>
          <w:color w:val="000000"/>
          <w:spacing w:val="0"/>
          <w:w w:val="100"/>
          <w:position w:val="0"/>
          <w:sz w:val="18"/>
          <w:szCs w:val="18"/>
          <w:lang w:val="zh-TW" w:eastAsia="zh-TW" w:bidi="zh-TW"/>
        </w:rPr>
        <w:t>使其连接到实例上的</w:t>
      </w:r>
      <w:r>
        <w:rPr>
          <w:rFonts w:ascii="Times New Roman" w:hAnsi="Times New Roman" w:eastAsia="Times New Roman" w:cs="Times New Roman"/>
          <w:color w:val="000000"/>
          <w:spacing w:val="0"/>
          <w:w w:val="100"/>
          <w:position w:val="0"/>
          <w:sz w:val="18"/>
          <w:szCs w:val="18"/>
          <w:lang w:val="en-US" w:eastAsia="en-US" w:bidi="en-US"/>
        </w:rPr>
        <w:t>SSM</w:t>
      </w:r>
      <w:r>
        <w:rPr>
          <w:rFonts w:ascii="宋体" w:hAnsi="宋体" w:eastAsia="宋体" w:cs="宋体"/>
          <w:color w:val="000000"/>
          <w:spacing w:val="0"/>
          <w:w w:val="100"/>
          <w:position w:val="0"/>
          <w:sz w:val="18"/>
          <w:szCs w:val="18"/>
          <w:lang w:val="zh-TW" w:eastAsia="zh-TW" w:bidi="zh-TW"/>
        </w:rPr>
        <w:t>代理使用</w:t>
      </w:r>
      <w:r>
        <w:rPr>
          <w:rFonts w:ascii="Times New Roman" w:hAnsi="Times New Roman" w:eastAsia="Times New Roman" w:cs="Times New Roman"/>
          <w:color w:val="000000"/>
          <w:spacing w:val="0"/>
          <w:w w:val="100"/>
          <w:position w:val="0"/>
          <w:sz w:val="18"/>
          <w:szCs w:val="18"/>
          <w:lang w:val="en-US" w:eastAsia="en-US" w:bidi="en-US"/>
        </w:rPr>
        <w:t>Puppet</w:t>
      </w:r>
      <w:r>
        <w:rPr>
          <w:rFonts w:ascii="宋体" w:hAnsi="宋体" w:eastAsia="宋体" w:cs="宋体"/>
          <w:color w:val="000000"/>
          <w:spacing w:val="0"/>
          <w:w w:val="100"/>
          <w:position w:val="0"/>
          <w:sz w:val="18"/>
          <w:szCs w:val="18"/>
          <w:lang w:val="zh-TW" w:eastAsia="zh-TW" w:bidi="zh-TW"/>
        </w:rPr>
        <w:t>堆栈管理脚本</w:t>
      </w:r>
    </w:p>
    <w:p>
      <w:pPr>
        <w:pStyle w:val="4"/>
        <w:keepNext w:val="0"/>
        <w:keepLines w:val="0"/>
        <w:widowControl w:val="0"/>
        <w:numPr>
          <w:ilvl w:val="0"/>
          <w:numId w:val="127"/>
        </w:numPr>
        <w:shd w:val="clear" w:color="auto" w:fill="auto"/>
        <w:tabs>
          <w:tab w:val="left" w:pos="306"/>
        </w:tabs>
        <w:bidi w:val="0"/>
        <w:spacing w:before="0" w:after="0" w:line="199" w:lineRule="exact"/>
        <w:ind w:left="0" w:right="0" w:firstLine="0"/>
        <w:jc w:val="left"/>
        <w:rPr>
          <w:sz w:val="18"/>
          <w:szCs w:val="18"/>
        </w:rPr>
      </w:pPr>
      <w:bookmarkStart w:id="506" w:name="bookmark508"/>
      <w:bookmarkEnd w:id="506"/>
      <w:r>
        <w:rPr>
          <w:color w:val="000000"/>
          <w:spacing w:val="0"/>
          <w:w w:val="100"/>
          <w:position w:val="0"/>
          <w:sz w:val="18"/>
          <w:szCs w:val="18"/>
        </w:rPr>
        <w:t>打开需要的端口.使用会话管理器管理实例队列，会话管理器是</w:t>
      </w:r>
      <w:r>
        <w:rPr>
          <w:rFonts w:ascii="Times New Roman" w:hAnsi="Times New Roman" w:eastAsia="Times New Roman" w:cs="Times New Roman"/>
          <w:color w:val="000000"/>
          <w:spacing w:val="0"/>
          <w:w w:val="100"/>
          <w:position w:val="0"/>
          <w:sz w:val="18"/>
          <w:szCs w:val="18"/>
          <w:lang w:val="en-US" w:eastAsia="en-US" w:bidi="en-US"/>
        </w:rPr>
        <w:t>AWS Systems Manager</w:t>
      </w:r>
      <w:r>
        <w:rPr>
          <w:color w:val="000000"/>
          <w:spacing w:val="0"/>
          <w:w w:val="100"/>
          <w:position w:val="0"/>
          <w:sz w:val="18"/>
          <w:szCs w:val="18"/>
        </w:rPr>
        <w:t>的一项功能</w:t>
      </w:r>
    </w:p>
    <w:p>
      <w:pPr>
        <w:pStyle w:val="5"/>
        <w:keepNext w:val="0"/>
        <w:keepLines w:val="0"/>
        <w:widowControl w:val="0"/>
        <w:numPr>
          <w:ilvl w:val="0"/>
          <w:numId w:val="127"/>
        </w:numPr>
        <w:shd w:val="clear" w:color="auto" w:fill="auto"/>
        <w:tabs>
          <w:tab w:val="left" w:pos="306"/>
        </w:tabs>
        <w:bidi w:val="0"/>
        <w:spacing w:before="0" w:after="0"/>
        <w:ind w:left="0" w:right="0" w:firstLine="0"/>
        <w:jc w:val="left"/>
        <w:rPr>
          <w:sz w:val="18"/>
          <w:szCs w:val="18"/>
        </w:rPr>
      </w:pPr>
      <w:bookmarkStart w:id="507" w:name="bookmark509"/>
      <w:bookmarkEnd w:id="507"/>
      <w:r>
        <w:rPr>
          <w:rFonts w:ascii="宋体" w:hAnsi="宋体" w:eastAsia="宋体" w:cs="宋体"/>
          <w:color w:val="000000"/>
          <w:spacing w:val="0"/>
          <w:w w:val="100"/>
          <w:position w:val="0"/>
          <w:sz w:val="18"/>
          <w:szCs w:val="18"/>
          <w:lang w:val="zh-TW" w:eastAsia="zh-TW" w:bidi="zh-TW"/>
        </w:rPr>
        <w:t>添加接曰端点和</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角色.使用</w:t>
      </w:r>
      <w:r>
        <w:rPr>
          <w:rFonts w:ascii="Times New Roman" w:hAnsi="Times New Roman" w:eastAsia="Times New Roman" w:cs="Times New Roman"/>
          <w:color w:val="000000"/>
          <w:spacing w:val="0"/>
          <w:w w:val="100"/>
          <w:position w:val="0"/>
          <w:sz w:val="18"/>
          <w:szCs w:val="18"/>
          <w:lang w:val="en-US" w:eastAsia="en-US" w:bidi="en-US"/>
        </w:rPr>
        <w:t>AWS Systems Manager</w:t>
      </w:r>
      <w:r>
        <w:rPr>
          <w:rFonts w:ascii="宋体" w:hAnsi="宋体" w:eastAsia="宋体" w:cs="宋体"/>
          <w:color w:val="000000"/>
          <w:spacing w:val="0"/>
          <w:w w:val="100"/>
          <w:position w:val="0"/>
          <w:sz w:val="18"/>
          <w:szCs w:val="18"/>
          <w:lang w:val="zh-TW" w:eastAsia="zh-TW" w:bidi="zh-TW"/>
        </w:rPr>
        <w:t>的•项功能</w:t>
      </w:r>
      <w:r>
        <w:rPr>
          <w:rFonts w:ascii="Times New Roman" w:hAnsi="Times New Roman" w:eastAsia="Times New Roman" w:cs="Times New Roman"/>
          <w:color w:val="000000"/>
          <w:spacing w:val="0"/>
          <w:w w:val="100"/>
          <w:position w:val="0"/>
          <w:sz w:val="18"/>
          <w:szCs w:val="18"/>
          <w:lang w:val="en-US" w:eastAsia="en-US" w:bidi="en-US"/>
        </w:rPr>
        <w:t>Run Command</w:t>
      </w:r>
      <w:r>
        <w:rPr>
          <w:rFonts w:ascii="宋体" w:hAnsi="宋体" w:eastAsia="宋体" w:cs="宋体"/>
          <w:color w:val="000000"/>
          <w:spacing w:val="0"/>
          <w:w w:val="100"/>
          <w:position w:val="0"/>
          <w:sz w:val="18"/>
          <w:szCs w:val="18"/>
          <w:lang w:val="zh-TW" w:eastAsia="zh-TW" w:bidi="zh-TW"/>
        </w:rPr>
        <w:t>管理实例队列.</w:t>
      </w:r>
    </w:p>
    <w:p>
      <w:pPr>
        <w:pStyle w:val="4"/>
        <w:keepNext w:val="0"/>
        <w:keepLines w:val="0"/>
        <w:widowControl w:val="0"/>
        <w:numPr>
          <w:ilvl w:val="0"/>
          <w:numId w:val="127"/>
        </w:numPr>
        <w:shd w:val="clear" w:color="auto" w:fill="auto"/>
        <w:tabs>
          <w:tab w:val="left" w:pos="306"/>
        </w:tabs>
        <w:bidi w:val="0"/>
        <w:spacing w:before="0" w:after="160" w:line="199" w:lineRule="exact"/>
        <w:ind w:left="0" w:right="0" w:firstLine="0"/>
        <w:jc w:val="left"/>
        <w:rPr>
          <w:sz w:val="18"/>
          <w:szCs w:val="18"/>
        </w:rPr>
      </w:pPr>
      <w:bookmarkStart w:id="508" w:name="bookmark510"/>
      <w:bookmarkEnd w:id="508"/>
      <w:r>
        <w:rPr>
          <w:color w:val="000000"/>
          <w:spacing w:val="0"/>
          <w:w w:val="100"/>
          <w:position w:val="0"/>
          <w:sz w:val="18"/>
          <w:szCs w:val="18"/>
        </w:rPr>
        <w:t xml:space="preserve">打开端口 </w:t>
      </w:r>
      <w:r>
        <w:rPr>
          <w:rFonts w:ascii="Times New Roman" w:hAnsi="Times New Roman" w:eastAsia="Times New Roman" w:cs="Times New Roman"/>
          <w:color w:val="000000"/>
          <w:spacing w:val="0"/>
          <w:w w:val="100"/>
          <w:position w:val="0"/>
          <w:sz w:val="18"/>
          <w:szCs w:val="18"/>
          <w:lang w:val="en-US" w:eastAsia="en-US" w:bidi="en-US"/>
        </w:rPr>
        <w:t>TCP/22</w:t>
      </w:r>
      <w:r>
        <w:rPr>
          <w:color w:val="000000"/>
          <w:spacing w:val="0"/>
          <w:w w:val="100"/>
          <w:position w:val="0"/>
          <w:sz w:val="18"/>
          <w:szCs w:val="18"/>
        </w:rPr>
        <w:t>并将脚本复制到每个实例上.使用脚本大规模管理实例</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199"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0" w:line="196"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Q108.</w:t>
      </w:r>
      <w:r>
        <w:rPr>
          <w:rFonts w:ascii="宋体" w:hAnsi="宋体" w:eastAsia="宋体" w:cs="宋体"/>
          <w:color w:val="000000"/>
          <w:spacing w:val="0"/>
          <w:w w:val="100"/>
          <w:position w:val="0"/>
          <w:sz w:val="18"/>
          <w:szCs w:val="18"/>
          <w:lang w:val="zh-TW" w:eastAsia="zh-TW" w:bidi="zh-TW"/>
        </w:rPr>
        <w:t>-家公司最近将</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应用程序从本地数据中心迁移到</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云</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应用程序基础设施包括•个路由到应用程 序负载均衡器</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 xml:space="preserve">的 </w:t>
      </w:r>
      <w:r>
        <w:rPr>
          <w:rFonts w:ascii="Times New Roman" w:hAnsi="Times New Roman" w:eastAsia="Times New Roman" w:cs="Times New Roman"/>
          <w:color w:val="000000"/>
          <w:spacing w:val="0"/>
          <w:w w:val="100"/>
          <w:position w:val="0"/>
          <w:sz w:val="18"/>
          <w:szCs w:val="18"/>
          <w:lang w:val="en-US" w:eastAsia="en-US" w:bidi="en-US"/>
        </w:rPr>
        <w:t xml:space="preserve">Amazon CloudFront </w:t>
      </w:r>
      <w:r>
        <w:rPr>
          <w:rFonts w:ascii="宋体" w:hAnsi="宋体" w:eastAsia="宋体" w:cs="宋体"/>
          <w:color w:val="000000"/>
          <w:spacing w:val="0"/>
          <w:w w:val="100"/>
          <w:position w:val="0"/>
          <w:sz w:val="18"/>
          <w:szCs w:val="18"/>
          <w:lang w:val="zh-TW" w:eastAsia="zh-TW" w:bidi="zh-TW"/>
        </w:rPr>
        <w:t xml:space="preserve">分配，以及用于处理请求的 </w:t>
      </w:r>
      <w:r>
        <w:rPr>
          <w:rFonts w:ascii="Times New Roman" w:hAnsi="Times New Roman" w:eastAsia="Times New Roman" w:cs="Times New Roman"/>
          <w:color w:val="000000"/>
          <w:spacing w:val="0"/>
          <w:w w:val="100"/>
          <w:position w:val="0"/>
          <w:sz w:val="18"/>
          <w:szCs w:val="18"/>
          <w:lang w:val="en-US" w:eastAsia="en-US" w:bidi="en-US"/>
        </w:rPr>
        <w:t>Amazon Elastic Container Service (Amazon</w:t>
      </w:r>
    </w:p>
    <w:p>
      <w:pPr>
        <w:pStyle w:val="4"/>
        <w:keepNext w:val="0"/>
        <w:keepLines w:val="0"/>
        <w:widowControl w:val="0"/>
        <w:shd w:val="clear" w:color="auto" w:fill="auto"/>
        <w:bidi w:val="0"/>
        <w:spacing w:before="0" w:after="0" w:line="196"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ECS).</w:t>
      </w:r>
      <w:r>
        <w:rPr>
          <w:color w:val="000000"/>
          <w:spacing w:val="0"/>
          <w:w w:val="100"/>
          <w:position w:val="0"/>
          <w:sz w:val="18"/>
          <w:szCs w:val="18"/>
        </w:rPr>
        <w:t>最近的安全审计表明，可以使用</w:t>
      </w:r>
      <w:r>
        <w:rPr>
          <w:rFonts w:ascii="Times New Roman" w:hAnsi="Times New Roman" w:eastAsia="Times New Roman" w:cs="Times New Roman"/>
          <w:color w:val="000000"/>
          <w:spacing w:val="0"/>
          <w:w w:val="100"/>
          <w:position w:val="0"/>
          <w:sz w:val="18"/>
          <w:szCs w:val="18"/>
          <w:lang w:val="en-US" w:eastAsia="en-US" w:bidi="en-US"/>
        </w:rPr>
        <w:t>CloudFront</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端点访问</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应用程序.但是，公司要求</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应用程序必 须只能通过使用</w:t>
      </w:r>
      <w:r>
        <w:rPr>
          <w:rFonts w:ascii="Times New Roman" w:hAnsi="Times New Roman" w:eastAsia="Times New Roman" w:cs="Times New Roman"/>
          <w:color w:val="000000"/>
          <w:spacing w:val="0"/>
          <w:w w:val="100"/>
          <w:position w:val="0"/>
          <w:sz w:val="18"/>
          <w:szCs w:val="18"/>
          <w:lang w:val="en-US" w:eastAsia="en-US" w:bidi="en-US"/>
        </w:rPr>
        <w:t>CloudFront</w:t>
      </w:r>
      <w:r>
        <w:rPr>
          <w:color w:val="000000"/>
          <w:spacing w:val="0"/>
          <w:w w:val="100"/>
          <w:position w:val="0"/>
          <w:sz w:val="18"/>
          <w:szCs w:val="18"/>
        </w:rPr>
        <w:t>端点访问.</w:t>
      </w:r>
    </w:p>
    <w:p>
      <w:pPr>
        <w:pStyle w:val="4"/>
        <w:keepNext w:val="0"/>
        <w:keepLines w:val="0"/>
        <w:widowControl w:val="0"/>
        <w:shd w:val="clear" w:color="auto" w:fill="auto"/>
        <w:bidi w:val="0"/>
        <w:spacing w:before="0" w:after="160" w:line="196" w:lineRule="exact"/>
        <w:ind w:left="0" w:right="0" w:firstLine="0"/>
        <w:jc w:val="left"/>
        <w:rPr>
          <w:sz w:val="18"/>
          <w:szCs w:val="18"/>
        </w:rPr>
      </w:pPr>
      <w:r>
        <w:rPr>
          <w:color w:val="000000"/>
          <w:spacing w:val="0"/>
          <w:w w:val="100"/>
          <w:position w:val="0"/>
          <w:sz w:val="18"/>
          <w:szCs w:val="18"/>
        </w:rPr>
        <w:t>哪种解决方案能够以最少的努力满足此要求？</w:t>
      </w:r>
    </w:p>
    <w:p>
      <w:pPr>
        <w:pStyle w:val="4"/>
        <w:keepNext w:val="0"/>
        <w:keepLines w:val="0"/>
        <w:widowControl w:val="0"/>
        <w:numPr>
          <w:ilvl w:val="0"/>
          <w:numId w:val="128"/>
        </w:numPr>
        <w:shd w:val="clear" w:color="auto" w:fill="auto"/>
        <w:tabs>
          <w:tab w:val="left" w:pos="306"/>
        </w:tabs>
        <w:bidi w:val="0"/>
        <w:spacing w:before="0" w:after="0" w:line="202" w:lineRule="exact"/>
        <w:ind w:left="0" w:right="0" w:firstLine="0"/>
        <w:jc w:val="left"/>
        <w:rPr>
          <w:sz w:val="18"/>
          <w:szCs w:val="18"/>
        </w:rPr>
      </w:pPr>
      <w:bookmarkStart w:id="509" w:name="bookmark511"/>
      <w:bookmarkEnd w:id="509"/>
      <w:r>
        <w:rPr>
          <w:color w:val="000000"/>
          <w:spacing w:val="0"/>
          <w:w w:val="100"/>
          <w:position w:val="0"/>
          <w:sz w:val="18"/>
          <w:szCs w:val="18"/>
          <w:lang w:val="zh-CN" w:eastAsia="zh-CN" w:bidi="zh-CN"/>
        </w:rPr>
        <w:t>创建 个</w:t>
      </w:r>
      <w:r>
        <w:rPr>
          <w:color w:val="000000"/>
          <w:spacing w:val="0"/>
          <w:w w:val="100"/>
          <w:position w:val="0"/>
          <w:sz w:val="18"/>
          <w:szCs w:val="18"/>
        </w:rPr>
        <w:t>新的安全组并将其附加到</w:t>
      </w:r>
      <w:r>
        <w:rPr>
          <w:rFonts w:ascii="Times New Roman" w:hAnsi="Times New Roman" w:eastAsia="Times New Roman" w:cs="Times New Roman"/>
          <w:color w:val="000000"/>
          <w:spacing w:val="0"/>
          <w:w w:val="100"/>
          <w:position w:val="0"/>
          <w:sz w:val="18"/>
          <w:szCs w:val="18"/>
          <w:lang w:val="en-US" w:eastAsia="en-US" w:bidi="en-US"/>
        </w:rPr>
        <w:t>CloudFront</w:t>
      </w:r>
      <w:r>
        <w:rPr>
          <w:color w:val="000000"/>
          <w:spacing w:val="0"/>
          <w:w w:val="100"/>
          <w:position w:val="0"/>
          <w:sz w:val="18"/>
          <w:szCs w:val="18"/>
        </w:rPr>
        <w:t>分配.更新</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安全组入曰以仅允许来自</w:t>
      </w:r>
      <w:r>
        <w:rPr>
          <w:rFonts w:ascii="Times New Roman" w:hAnsi="Times New Roman" w:eastAsia="Times New Roman" w:cs="Times New Roman"/>
          <w:color w:val="000000"/>
          <w:spacing w:val="0"/>
          <w:w w:val="100"/>
          <w:position w:val="0"/>
          <w:sz w:val="18"/>
          <w:szCs w:val="18"/>
          <w:lang w:val="en-US" w:eastAsia="en-US" w:bidi="en-US"/>
        </w:rPr>
        <w:t>CloudFront</w:t>
      </w:r>
      <w:r>
        <w:rPr>
          <w:color w:val="000000"/>
          <w:spacing w:val="0"/>
          <w:w w:val="100"/>
          <w:position w:val="0"/>
          <w:sz w:val="18"/>
          <w:szCs w:val="18"/>
        </w:rPr>
        <w:t>安全组的访问</w:t>
      </w:r>
    </w:p>
    <w:p>
      <w:pPr>
        <w:pStyle w:val="5"/>
        <w:keepNext w:val="0"/>
        <w:keepLines w:val="0"/>
        <w:widowControl w:val="0"/>
        <w:numPr>
          <w:ilvl w:val="0"/>
          <w:numId w:val="128"/>
        </w:numPr>
        <w:shd w:val="clear" w:color="auto" w:fill="auto"/>
        <w:tabs>
          <w:tab w:val="left" w:pos="306"/>
        </w:tabs>
        <w:bidi w:val="0"/>
        <w:spacing w:before="0" w:after="0" w:line="202" w:lineRule="exact"/>
        <w:ind w:left="0" w:right="0" w:firstLine="0"/>
        <w:jc w:val="left"/>
        <w:rPr>
          <w:sz w:val="18"/>
          <w:szCs w:val="18"/>
        </w:rPr>
      </w:pPr>
      <w:bookmarkStart w:id="510" w:name="bookmark512"/>
      <w:bookmarkEnd w:id="510"/>
      <w:r>
        <w:rPr>
          <w:rFonts w:ascii="宋体" w:hAnsi="宋体" w:eastAsia="宋体" w:cs="宋体"/>
          <w:color w:val="000000"/>
          <w:spacing w:val="0"/>
          <w:w w:val="100"/>
          <w:position w:val="0"/>
          <w:sz w:val="18"/>
          <w:szCs w:val="18"/>
          <w:lang w:val="zh-TW" w:eastAsia="zh-TW" w:bidi="zh-TW"/>
        </w:rPr>
        <w:t xml:space="preserve">更新 </w:t>
      </w:r>
      <w:r>
        <w:rPr>
          <w:rFonts w:ascii="Times New Roman" w:hAnsi="Times New Roman" w:eastAsia="Times New Roman" w:cs="Times New Roman"/>
          <w:color w:val="000000"/>
          <w:spacing w:val="0"/>
          <w:w w:val="100"/>
          <w:position w:val="0"/>
          <w:sz w:val="18"/>
          <w:szCs w:val="18"/>
          <w:lang w:val="en-US" w:eastAsia="en-US" w:bidi="en-US"/>
        </w:rPr>
        <w:t xml:space="preserve">ALB </w:t>
      </w:r>
      <w:r>
        <w:rPr>
          <w:rFonts w:ascii="宋体" w:hAnsi="宋体" w:eastAsia="宋体" w:cs="宋体"/>
          <w:color w:val="000000"/>
          <w:spacing w:val="0"/>
          <w:w w:val="100"/>
          <w:position w:val="0"/>
          <w:sz w:val="18"/>
          <w:szCs w:val="18"/>
          <w:lang w:val="zh-TW" w:eastAsia="zh-TW" w:bidi="zh-TW"/>
        </w:rPr>
        <w:t xml:space="preserve">安全组入口 以仅允许来自 </w:t>
      </w:r>
      <w:r>
        <w:rPr>
          <w:rFonts w:ascii="Times New Roman" w:hAnsi="Times New Roman" w:eastAsia="Times New Roman" w:cs="Times New Roman"/>
          <w:color w:val="000000"/>
          <w:spacing w:val="0"/>
          <w:w w:val="100"/>
          <w:position w:val="0"/>
          <w:sz w:val="18"/>
          <w:szCs w:val="18"/>
          <w:lang w:val="en-US" w:eastAsia="en-US" w:bidi="en-US"/>
        </w:rPr>
        <w:t xml:space="preserve">com.amazonaws.global.cloudfront.origin-facing CloudFront </w:t>
      </w:r>
      <w:r>
        <w:rPr>
          <w:rFonts w:ascii="宋体" w:hAnsi="宋体" w:eastAsia="宋体" w:cs="宋体"/>
          <w:color w:val="000000"/>
          <w:spacing w:val="0"/>
          <w:w w:val="100"/>
          <w:position w:val="0"/>
          <w:sz w:val="18"/>
          <w:szCs w:val="18"/>
          <w:lang w:val="zh-TW" w:eastAsia="zh-TW" w:bidi="zh-TW"/>
        </w:rPr>
        <w:t>托管前綴列表的访 问</w:t>
      </w:r>
    </w:p>
    <w:p>
      <w:pPr>
        <w:pStyle w:val="5"/>
        <w:keepNext w:val="0"/>
        <w:keepLines w:val="0"/>
        <w:widowControl w:val="0"/>
        <w:numPr>
          <w:ilvl w:val="0"/>
          <w:numId w:val="128"/>
        </w:numPr>
        <w:shd w:val="clear" w:color="auto" w:fill="auto"/>
        <w:tabs>
          <w:tab w:val="left" w:pos="306"/>
        </w:tabs>
        <w:bidi w:val="0"/>
        <w:spacing w:before="0" w:after="0" w:line="202" w:lineRule="exact"/>
        <w:ind w:left="0" w:right="0" w:firstLine="0"/>
        <w:jc w:val="left"/>
        <w:rPr>
          <w:sz w:val="18"/>
          <w:szCs w:val="18"/>
        </w:rPr>
      </w:pPr>
      <w:bookmarkStart w:id="511" w:name="bookmark513"/>
      <w:bookmarkEnd w:id="511"/>
      <w:r>
        <w:rPr>
          <w:rFonts w:ascii="宋体" w:hAnsi="宋体" w:eastAsia="宋体" w:cs="宋体"/>
          <w:color w:val="000000"/>
          <w:spacing w:val="0"/>
          <w:w w:val="100"/>
          <w:position w:val="0"/>
          <w:sz w:val="18"/>
          <w:szCs w:val="18"/>
          <w:lang w:val="zh-TW" w:eastAsia="zh-TW" w:bidi="zh-TW"/>
        </w:rPr>
        <w:t xml:space="preserve">为 </w:t>
      </w:r>
      <w:r>
        <w:rPr>
          <w:rFonts w:ascii="Times New Roman" w:hAnsi="Times New Roman" w:eastAsia="Times New Roman" w:cs="Times New Roman"/>
          <w:color w:val="000000"/>
          <w:spacing w:val="0"/>
          <w:w w:val="100"/>
          <w:position w:val="0"/>
          <w:sz w:val="18"/>
          <w:szCs w:val="18"/>
          <w:lang w:val="en-US" w:eastAsia="en-US" w:bidi="en-US"/>
        </w:rPr>
        <w:t xml:space="preserve">Elastic Load Balancing </w:t>
      </w:r>
      <w:r>
        <w:rPr>
          <w:rFonts w:ascii="宋体" w:hAnsi="宋体" w:eastAsia="宋体" w:cs="宋体"/>
          <w:color w:val="000000"/>
          <w:spacing w:val="0"/>
          <w:w w:val="100"/>
          <w:position w:val="0"/>
          <w:sz w:val="18"/>
          <w:szCs w:val="18"/>
          <w:lang w:val="zh-TW" w:eastAsia="zh-TW" w:bidi="zh-TW"/>
        </w:rPr>
        <w:t xml:space="preserve">创建•个 </w:t>
      </w:r>
      <w:r>
        <w:rPr>
          <w:rFonts w:ascii="Times New Roman" w:hAnsi="Times New Roman" w:eastAsia="Times New Roman" w:cs="Times New Roman"/>
          <w:color w:val="000000"/>
          <w:spacing w:val="0"/>
          <w:w w:val="100"/>
          <w:position w:val="0"/>
          <w:sz w:val="18"/>
          <w:szCs w:val="18"/>
          <w:lang w:val="en-US" w:eastAsia="en-US" w:bidi="en-US"/>
        </w:rPr>
        <w:t xml:space="preserve">com.amazonaws.region.elasticloadbalancing VPC </w:t>
      </w:r>
      <w:r>
        <w:rPr>
          <w:rFonts w:ascii="宋体" w:hAnsi="宋体" w:eastAsia="宋体" w:cs="宋体"/>
          <w:color w:val="000000"/>
          <w:spacing w:val="0"/>
          <w:w w:val="100"/>
          <w:position w:val="0"/>
          <w:sz w:val="18"/>
          <w:szCs w:val="18"/>
          <w:lang w:val="zh-TW" w:eastAsia="zh-TW" w:bidi="zh-TW"/>
        </w:rPr>
        <w:t xml:space="preserve">接口端点.将 </w:t>
      </w:r>
      <w:r>
        <w:rPr>
          <w:rFonts w:ascii="Times New Roman" w:hAnsi="Times New Roman" w:eastAsia="Times New Roman" w:cs="Times New Roman"/>
          <w:color w:val="000000"/>
          <w:spacing w:val="0"/>
          <w:w w:val="100"/>
          <w:position w:val="0"/>
          <w:sz w:val="18"/>
          <w:szCs w:val="18"/>
          <w:lang w:val="en-US" w:eastAsia="en-US" w:bidi="en-US"/>
        </w:rPr>
        <w:t xml:space="preserve">ALB </w:t>
      </w:r>
      <w:r>
        <w:rPr>
          <w:rFonts w:ascii="宋体" w:hAnsi="宋体" w:eastAsia="宋体" w:cs="宋体"/>
          <w:color w:val="000000"/>
          <w:spacing w:val="0"/>
          <w:w w:val="100"/>
          <w:position w:val="0"/>
          <w:sz w:val="18"/>
          <w:szCs w:val="18"/>
          <w:lang w:val="zh-TW" w:eastAsia="zh-TW" w:bidi="zh-TW"/>
        </w:rPr>
        <w:t>方案从 面向</w:t>
      </w:r>
      <w:r>
        <w:rPr>
          <w:rFonts w:ascii="Times New Roman" w:hAnsi="Times New Roman" w:eastAsia="Times New Roman" w:cs="Times New Roman"/>
          <w:color w:val="000000"/>
          <w:spacing w:val="0"/>
          <w:w w:val="100"/>
          <w:position w:val="0"/>
          <w:sz w:val="18"/>
          <w:szCs w:val="18"/>
          <w:lang w:val="en-US" w:eastAsia="en-US" w:bidi="en-US"/>
        </w:rPr>
        <w:t>Internet</w:t>
      </w:r>
      <w:r>
        <w:rPr>
          <w:rFonts w:ascii="宋体" w:hAnsi="宋体" w:eastAsia="宋体" w:cs="宋体"/>
          <w:color w:val="000000"/>
          <w:spacing w:val="0"/>
          <w:w w:val="100"/>
          <w:position w:val="0"/>
          <w:sz w:val="18"/>
          <w:szCs w:val="18"/>
          <w:lang w:val="zh-TW" w:eastAsia="zh-TW" w:bidi="zh-TW"/>
        </w:rPr>
        <w:t>更新为内部</w:t>
      </w:r>
    </w:p>
    <w:p>
      <w:pPr>
        <w:pStyle w:val="5"/>
        <w:keepNext w:val="0"/>
        <w:keepLines w:val="0"/>
        <w:widowControl w:val="0"/>
        <w:numPr>
          <w:ilvl w:val="0"/>
          <w:numId w:val="128"/>
        </w:numPr>
        <w:shd w:val="clear" w:color="auto" w:fill="auto"/>
        <w:tabs>
          <w:tab w:val="left" w:pos="306"/>
        </w:tabs>
        <w:bidi w:val="0"/>
        <w:spacing w:before="0" w:after="160" w:line="202" w:lineRule="exact"/>
        <w:ind w:left="0" w:right="0" w:firstLine="0"/>
        <w:jc w:val="left"/>
        <w:rPr>
          <w:sz w:val="18"/>
          <w:szCs w:val="18"/>
        </w:rPr>
      </w:pPr>
      <w:bookmarkStart w:id="512" w:name="bookmark514"/>
      <w:bookmarkEnd w:id="512"/>
      <w:r>
        <w:rPr>
          <w:rFonts w:ascii="宋体" w:hAnsi="宋体" w:eastAsia="宋体" w:cs="宋体"/>
          <w:color w:val="000000"/>
          <w:spacing w:val="0"/>
          <w:w w:val="100"/>
          <w:position w:val="0"/>
          <w:sz w:val="18"/>
          <w:szCs w:val="18"/>
          <w:lang w:val="zh-TW" w:eastAsia="zh-TW" w:bidi="zh-TW"/>
        </w:rPr>
        <w:t>从</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提供的</w:t>
      </w:r>
      <w:r>
        <w:rPr>
          <w:rFonts w:ascii="Times New Roman" w:hAnsi="Times New Roman" w:eastAsia="Times New Roman" w:cs="Times New Roman"/>
          <w:color w:val="000000"/>
          <w:spacing w:val="0"/>
          <w:w w:val="100"/>
          <w:position w:val="0"/>
          <w:sz w:val="18"/>
          <w:szCs w:val="18"/>
          <w:lang w:val="en-US" w:eastAsia="en-US" w:bidi="en-US"/>
        </w:rPr>
        <w:t>ip-rangesjson</w:t>
      </w:r>
      <w:r>
        <w:rPr>
          <w:rFonts w:ascii="宋体" w:hAnsi="宋体" w:eastAsia="宋体" w:cs="宋体"/>
          <w:color w:val="000000"/>
          <w:spacing w:val="0"/>
          <w:w w:val="100"/>
          <w:position w:val="0"/>
          <w:sz w:val="18"/>
          <w:szCs w:val="18"/>
          <w:lang w:val="zh-TW" w:eastAsia="zh-TW" w:bidi="zh-TW"/>
        </w:rPr>
        <w:t>文档中提取</w:t>
      </w:r>
      <w:r>
        <w:rPr>
          <w:rFonts w:ascii="Times New Roman" w:hAnsi="Times New Roman" w:eastAsia="Times New Roman" w:cs="Times New Roman"/>
          <w:color w:val="000000"/>
          <w:spacing w:val="0"/>
          <w:w w:val="100"/>
          <w:position w:val="0"/>
          <w:sz w:val="18"/>
          <w:szCs w:val="18"/>
          <w:lang w:val="en-US" w:eastAsia="en-US" w:bidi="en-US"/>
        </w:rPr>
        <w:t>CloudFront IP.</w:t>
      </w:r>
      <w:r>
        <w:rPr>
          <w:rFonts w:ascii="宋体" w:hAnsi="宋体" w:eastAsia="宋体" w:cs="宋体"/>
          <w:color w:val="000000"/>
          <w:spacing w:val="0"/>
          <w:w w:val="100"/>
          <w:position w:val="0"/>
          <w:sz w:val="18"/>
          <w:szCs w:val="18"/>
          <w:lang w:val="zh-TW" w:eastAsia="zh-TW" w:bidi="zh-TW"/>
        </w:rPr>
        <w:t>更新</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安全组入口以仅允许从</w:t>
      </w:r>
      <w:r>
        <w:rPr>
          <w:rFonts w:ascii="Times New Roman" w:hAnsi="Times New Roman" w:eastAsia="Times New Roman" w:cs="Times New Roman"/>
          <w:color w:val="000000"/>
          <w:spacing w:val="0"/>
          <w:w w:val="100"/>
          <w:position w:val="0"/>
          <w:sz w:val="18"/>
          <w:szCs w:val="18"/>
          <w:lang w:val="en-US" w:eastAsia="en-US" w:bidi="en-US"/>
        </w:rPr>
        <w:t>CloudFront IP</w:t>
      </w:r>
      <w:r>
        <w:rPr>
          <w:rFonts w:ascii="宋体" w:hAnsi="宋体" w:eastAsia="宋体" w:cs="宋体"/>
          <w:color w:val="000000"/>
          <w:spacing w:val="0"/>
          <w:w w:val="100"/>
          <w:position w:val="0"/>
          <w:sz w:val="18"/>
          <w:szCs w:val="18"/>
          <w:lang w:val="zh-TW" w:eastAsia="zh-TW" w:bidi="zh-TW"/>
        </w:rPr>
        <w:t>进行 访问</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199" w:lineRule="exact"/>
        <w:ind w:left="0" w:right="0" w:firstLine="0"/>
        <w:jc w:val="left"/>
        <w:rPr>
          <w:sz w:val="18"/>
          <w:szCs w:val="18"/>
        </w:rPr>
        <w:sectPr>
          <w:footnotePr>
            <w:numFmt w:val="decimal"/>
          </w:footnotePr>
          <w:pgSz w:w="11900" w:h="16840"/>
          <w:pgMar w:top="1599" w:right="1924" w:bottom="1599" w:left="1859" w:header="1171" w:footer="1171" w:gutter="0"/>
          <w:cols w:space="720" w:num="1"/>
          <w:rtlGutter w:val="0"/>
          <w:docGrid w:linePitch="360" w:charSpace="0"/>
        </w:sectPr>
      </w:pPr>
      <w:r>
        <w:rPr>
          <w:i/>
          <w:iCs/>
          <w:color w:val="000000"/>
          <w:spacing w:val="0"/>
          <w:w w:val="100"/>
          <w:position w:val="0"/>
          <w:sz w:val="18"/>
          <w:szCs w:val="18"/>
        </w:rPr>
        <w:t>解析:</w:t>
      </w:r>
    </w:p>
    <w:p>
      <w:pPr>
        <w:pStyle w:val="4"/>
        <w:keepNext w:val="0"/>
        <w:keepLines w:val="0"/>
        <w:widowControl w:val="0"/>
        <w:shd w:val="clear" w:color="auto" w:fill="auto"/>
        <w:bidi w:val="0"/>
        <w:spacing w:before="0" w:after="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Q109</w:t>
      </w:r>
      <w:r>
        <w:rPr>
          <w:color w:val="000000"/>
          <w:spacing w:val="0"/>
          <w:w w:val="100"/>
          <w:position w:val="0"/>
          <w:sz w:val="18"/>
          <w:szCs w:val="18"/>
        </w:rPr>
        <w:t>.一家公司开发了将</w:t>
      </w:r>
      <w:r>
        <w:rPr>
          <w:rFonts w:ascii="Times New Roman" w:hAnsi="Times New Roman" w:eastAsia="Times New Roman" w:cs="Times New Roman"/>
          <w:color w:val="000000"/>
          <w:spacing w:val="0"/>
          <w:w w:val="100"/>
          <w:position w:val="0"/>
          <w:sz w:val="18"/>
          <w:szCs w:val="18"/>
          <w:lang w:val="en-US" w:eastAsia="en-US" w:bidi="en-US"/>
        </w:rPr>
        <w:t>Amazon API Gateway</w:t>
      </w:r>
      <w:r>
        <w:rPr>
          <w:color w:val="000000"/>
          <w:spacing w:val="0"/>
          <w:w w:val="100"/>
          <w:position w:val="0"/>
          <w:sz w:val="18"/>
          <w:szCs w:val="18"/>
        </w:rPr>
        <w:t>与区域终端节点结合使用的</w:t>
      </w:r>
      <w:r>
        <w:rPr>
          <w:rFonts w:ascii="Times New Roman" w:hAnsi="Times New Roman" w:eastAsia="Times New Roman" w:cs="Times New Roman"/>
          <w:color w:val="000000"/>
          <w:spacing w:val="0"/>
          <w:w w:val="100"/>
          <w:position w:val="0"/>
          <w:sz w:val="18"/>
          <w:szCs w:val="18"/>
          <w:lang w:val="en-US" w:eastAsia="en-US" w:bidi="en-US"/>
        </w:rPr>
        <w:t>API. API</w:t>
      </w:r>
      <w:r>
        <w:rPr>
          <w:color w:val="000000"/>
          <w:spacing w:val="0"/>
          <w:w w:val="100"/>
          <w:position w:val="0"/>
          <w:sz w:val="18"/>
          <w:szCs w:val="18"/>
        </w:rPr>
        <w:t>调用使用</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网关身份验证机 制的</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函数.在设计审查之后，解决方案架构师确定了一组不需要公共访问的</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解决方案架构师必须设计 一个解决方案，使</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集只能从</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访问.所有</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都需要由经过身份验证的用户</w:t>
      </w:r>
      <w:r>
        <w:rPr>
          <w:color w:val="000000"/>
          <w:spacing w:val="0"/>
          <w:w w:val="100"/>
          <w:position w:val="0"/>
          <w:sz w:val="18"/>
          <w:szCs w:val="18"/>
          <w:lang w:val="zh-CN" w:eastAsia="zh-CN" w:bidi="zh-CN"/>
        </w:rPr>
        <w:t>调用.</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哪种解决方案能够以最少的努力满足这些要求？</w:t>
      </w:r>
    </w:p>
    <w:p>
      <w:pPr>
        <w:pStyle w:val="4"/>
        <w:keepNext w:val="0"/>
        <w:keepLines w:val="0"/>
        <w:widowControl w:val="0"/>
        <w:numPr>
          <w:ilvl w:val="0"/>
          <w:numId w:val="129"/>
        </w:numPr>
        <w:shd w:val="clear" w:color="auto" w:fill="auto"/>
        <w:tabs>
          <w:tab w:val="left" w:pos="294"/>
        </w:tabs>
        <w:bidi w:val="0"/>
        <w:spacing w:before="0" w:after="0" w:line="203" w:lineRule="exact"/>
        <w:ind w:left="0" w:right="0" w:firstLine="0"/>
        <w:jc w:val="left"/>
        <w:rPr>
          <w:sz w:val="18"/>
          <w:szCs w:val="18"/>
        </w:rPr>
      </w:pPr>
      <w:bookmarkStart w:id="513" w:name="bookmark515"/>
      <w:bookmarkEnd w:id="513"/>
      <w:r>
        <w:rPr>
          <w:color w:val="000000"/>
          <w:spacing w:val="0"/>
          <w:w w:val="100"/>
          <w:position w:val="0"/>
          <w:sz w:val="18"/>
          <w:szCs w:val="18"/>
        </w:rPr>
        <w:t>创建•个内部应用程序负载均衡器</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创建•个目标组.选择要调用的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函数.使用</w:t>
      </w:r>
      <w:r>
        <w:rPr>
          <w:rFonts w:ascii="Times New Roman" w:hAnsi="Times New Roman" w:eastAsia="Times New Roman" w:cs="Times New Roman"/>
          <w:color w:val="000000"/>
          <w:spacing w:val="0"/>
          <w:w w:val="100"/>
          <w:position w:val="0"/>
          <w:sz w:val="18"/>
          <w:szCs w:val="18"/>
          <w:lang w:val="en-US" w:eastAsia="en-US" w:bidi="en-US"/>
        </w:rPr>
        <w:t>ALB DNS</w:t>
      </w:r>
      <w:r>
        <w:rPr>
          <w:color w:val="000000"/>
          <w:spacing w:val="0"/>
          <w:w w:val="100"/>
          <w:position w:val="0"/>
          <w:sz w:val="18"/>
          <w:szCs w:val="18"/>
        </w:rPr>
        <w:t xml:space="preserve">名称从 </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调用</w:t>
      </w:r>
      <w:r>
        <w:rPr>
          <w:rFonts w:ascii="Times New Roman" w:hAnsi="Times New Roman" w:eastAsia="Times New Roman" w:cs="Times New Roman"/>
          <w:color w:val="000000"/>
          <w:spacing w:val="0"/>
          <w:w w:val="100"/>
          <w:position w:val="0"/>
          <w:sz w:val="18"/>
          <w:szCs w:val="18"/>
          <w:lang w:val="en-US" w:eastAsia="en-US" w:bidi="en-US"/>
        </w:rPr>
        <w:t>API</w:t>
      </w:r>
    </w:p>
    <w:p>
      <w:pPr>
        <w:pStyle w:val="5"/>
        <w:keepNext w:val="0"/>
        <w:keepLines w:val="0"/>
        <w:widowControl w:val="0"/>
        <w:numPr>
          <w:ilvl w:val="0"/>
          <w:numId w:val="129"/>
        </w:numPr>
        <w:shd w:val="clear" w:color="auto" w:fill="auto"/>
        <w:tabs>
          <w:tab w:val="left" w:pos="294"/>
        </w:tabs>
        <w:bidi w:val="0"/>
        <w:spacing w:before="0" w:after="0" w:line="203" w:lineRule="exact"/>
        <w:ind w:left="0" w:right="0" w:firstLine="0"/>
        <w:jc w:val="left"/>
        <w:rPr>
          <w:sz w:val="18"/>
          <w:szCs w:val="18"/>
        </w:rPr>
      </w:pPr>
      <w:bookmarkStart w:id="514" w:name="bookmark516"/>
      <w:bookmarkEnd w:id="514"/>
      <w:r>
        <w:rPr>
          <w:rFonts w:ascii="宋体" w:hAnsi="宋体" w:eastAsia="宋体" w:cs="宋体"/>
          <w:color w:val="000000"/>
          <w:spacing w:val="0"/>
          <w:w w:val="100"/>
          <w:position w:val="0"/>
          <w:sz w:val="18"/>
          <w:szCs w:val="18"/>
          <w:lang w:val="zh-TW" w:eastAsia="zh-TW" w:bidi="zh-TW"/>
        </w:rPr>
        <w:t>删除与</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网关中的</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关联的</w:t>
      </w:r>
      <w:r>
        <w:rPr>
          <w:rFonts w:ascii="Times New Roman" w:hAnsi="Times New Roman" w:eastAsia="Times New Roman" w:cs="Times New Roman"/>
          <w:color w:val="000000"/>
          <w:spacing w:val="0"/>
          <w:w w:val="100"/>
          <w:position w:val="0"/>
          <w:sz w:val="18"/>
          <w:szCs w:val="18"/>
          <w:lang w:val="en-US" w:eastAsia="en-US" w:bidi="en-US"/>
        </w:rPr>
        <w:t>DNS</w:t>
      </w:r>
      <w:r>
        <w:rPr>
          <w:rFonts w:ascii="宋体" w:hAnsi="宋体" w:eastAsia="宋体" w:cs="宋体"/>
          <w:color w:val="000000"/>
          <w:spacing w:val="0"/>
          <w:w w:val="100"/>
          <w:position w:val="0"/>
          <w:sz w:val="18"/>
          <w:szCs w:val="18"/>
          <w:lang w:val="zh-TW" w:eastAsia="zh-TW" w:bidi="zh-TW"/>
        </w:rPr>
        <w:t>条目.在</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中创建托管区域.在托管区域中创建</w:t>
      </w:r>
      <w:r>
        <w:rPr>
          <w:rFonts w:ascii="Times New Roman" w:hAnsi="Times New Roman" w:eastAsia="Times New Roman" w:cs="Times New Roman"/>
          <w:color w:val="000000"/>
          <w:spacing w:val="0"/>
          <w:w w:val="100"/>
          <w:position w:val="0"/>
          <w:sz w:val="18"/>
          <w:szCs w:val="18"/>
          <w:lang w:val="en-US" w:eastAsia="en-US" w:bidi="en-US"/>
        </w:rPr>
        <w:t xml:space="preserve">CNAME </w:t>
      </w:r>
      <w:r>
        <w:rPr>
          <w:rFonts w:ascii="宋体" w:hAnsi="宋体" w:eastAsia="宋体" w:cs="宋体"/>
          <w:color w:val="000000"/>
          <w:spacing w:val="0"/>
          <w:w w:val="100"/>
          <w:position w:val="0"/>
          <w:sz w:val="18"/>
          <w:szCs w:val="18"/>
          <w:lang w:val="zh-TW" w:eastAsia="zh-TW" w:bidi="zh-TW"/>
        </w:rPr>
        <w:t>记录</w:t>
      </w:r>
      <w:r>
        <w:rPr>
          <w:rFonts w:ascii="宋体" w:hAnsi="宋体" w:eastAsia="宋体" w:cs="宋体"/>
          <w:color w:val="000000"/>
          <w:spacing w:val="0"/>
          <w:w w:val="100"/>
          <w:position w:val="0"/>
          <w:sz w:val="18"/>
          <w:szCs w:val="18"/>
          <w:lang w:val="zh-CN" w:eastAsia="zh-CN" w:bidi="zh-CN"/>
        </w:rPr>
        <w:t>.使用</w:t>
      </w:r>
      <w:r>
        <w:rPr>
          <w:rFonts w:ascii="Times New Roman" w:hAnsi="Times New Roman" w:eastAsia="Times New Roman" w:cs="Times New Roman"/>
          <w:color w:val="000000"/>
          <w:spacing w:val="0"/>
          <w:w w:val="100"/>
          <w:position w:val="0"/>
          <w:sz w:val="18"/>
          <w:szCs w:val="18"/>
          <w:lang w:val="en-US" w:eastAsia="en-US" w:bidi="en-US"/>
        </w:rPr>
        <w:t>CNAME</w:t>
      </w:r>
      <w:r>
        <w:rPr>
          <w:rFonts w:ascii="宋体" w:hAnsi="宋体" w:eastAsia="宋体" w:cs="宋体"/>
          <w:color w:val="000000"/>
          <w:spacing w:val="0"/>
          <w:w w:val="100"/>
          <w:position w:val="0"/>
          <w:sz w:val="18"/>
          <w:szCs w:val="18"/>
          <w:lang w:val="zh-TW" w:eastAsia="zh-TW" w:bidi="zh-TW"/>
        </w:rPr>
        <w:t>记录更新</w:t>
      </w:r>
      <w:r>
        <w:rPr>
          <w:rFonts w:ascii="Times New Roman" w:hAnsi="Times New Roman" w:eastAsia="Times New Roman" w:cs="Times New Roman"/>
          <w:color w:val="000000"/>
          <w:spacing w:val="0"/>
          <w:w w:val="100"/>
          <w:position w:val="0"/>
          <w:sz w:val="18"/>
          <w:szCs w:val="18"/>
          <w:lang w:val="en-US" w:eastAsia="en-US" w:bidi="en-US"/>
        </w:rPr>
        <w:t>API Gateway</w:t>
      </w:r>
      <w:r>
        <w:rPr>
          <w:rFonts w:ascii="宋体" w:hAnsi="宋体" w:eastAsia="宋体" w:cs="宋体"/>
          <w:color w:val="000000"/>
          <w:spacing w:val="0"/>
          <w:w w:val="100"/>
          <w:position w:val="0"/>
          <w:sz w:val="18"/>
          <w:szCs w:val="18"/>
          <w:lang w:val="zh-TW" w:eastAsia="zh-TW" w:bidi="zh-TW"/>
        </w:rPr>
        <w:t>中的</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用</w:t>
      </w:r>
      <w:r>
        <w:rPr>
          <w:rFonts w:ascii="Times New Roman" w:hAnsi="Times New Roman" w:eastAsia="Times New Roman" w:cs="Times New Roman"/>
          <w:color w:val="000000"/>
          <w:spacing w:val="0"/>
          <w:w w:val="100"/>
          <w:position w:val="0"/>
          <w:sz w:val="18"/>
          <w:szCs w:val="18"/>
          <w:lang w:val="en-US" w:eastAsia="en-US" w:bidi="en-US"/>
        </w:rPr>
        <w:t>CNAME</w:t>
      </w:r>
      <w:r>
        <w:rPr>
          <w:rFonts w:ascii="宋体" w:hAnsi="宋体" w:eastAsia="宋体" w:cs="宋体"/>
          <w:color w:val="000000"/>
          <w:spacing w:val="0"/>
          <w:w w:val="100"/>
          <w:position w:val="0"/>
          <w:sz w:val="18"/>
          <w:szCs w:val="18"/>
          <w:lang w:val="zh-TW" w:eastAsia="zh-TW" w:bidi="zh-TW"/>
        </w:rPr>
        <w:t>记录从</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调用</w:t>
      </w:r>
      <w:r>
        <w:rPr>
          <w:rFonts w:ascii="Times New Roman" w:hAnsi="Times New Roman" w:eastAsia="Times New Roman" w:cs="Times New Roman"/>
          <w:color w:val="000000"/>
          <w:spacing w:val="0"/>
          <w:w w:val="100"/>
          <w:position w:val="0"/>
          <w:sz w:val="18"/>
          <w:szCs w:val="18"/>
          <w:lang w:val="en-US" w:eastAsia="en-US" w:bidi="en-US"/>
        </w:rPr>
        <w:t>API</w:t>
      </w:r>
    </w:p>
    <w:p>
      <w:pPr>
        <w:pStyle w:val="4"/>
        <w:keepNext w:val="0"/>
        <w:keepLines w:val="0"/>
        <w:widowControl w:val="0"/>
        <w:numPr>
          <w:ilvl w:val="0"/>
          <w:numId w:val="129"/>
        </w:numPr>
        <w:shd w:val="clear" w:color="auto" w:fill="auto"/>
        <w:tabs>
          <w:tab w:val="left" w:pos="294"/>
        </w:tabs>
        <w:bidi w:val="0"/>
        <w:spacing w:before="0" w:after="0" w:line="203" w:lineRule="exact"/>
        <w:ind w:left="0" w:right="0" w:firstLine="0"/>
        <w:jc w:val="left"/>
        <w:rPr>
          <w:sz w:val="18"/>
          <w:szCs w:val="18"/>
        </w:rPr>
      </w:pPr>
      <w:bookmarkStart w:id="515" w:name="bookmark517"/>
      <w:bookmarkEnd w:id="515"/>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网关中将</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端点从区域更新为私有.在</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 xml:space="preserve">中创建接口 </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端点.创建资源策略，并将其附加到</w:t>
      </w:r>
      <w:r>
        <w:rPr>
          <w:rFonts w:ascii="Times New Roman" w:hAnsi="Times New Roman" w:eastAsia="Times New Roman" w:cs="Times New Roman"/>
          <w:color w:val="000000"/>
          <w:spacing w:val="0"/>
          <w:w w:val="100"/>
          <w:position w:val="0"/>
          <w:sz w:val="18"/>
          <w:szCs w:val="18"/>
          <w:lang w:val="en-US" w:eastAsia="en-US" w:bidi="en-US"/>
        </w:rPr>
        <w:t xml:space="preserve">API. </w:t>
      </w:r>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端点从</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调用</w:t>
      </w:r>
      <w:r>
        <w:rPr>
          <w:rFonts w:ascii="Times New Roman" w:hAnsi="Times New Roman" w:eastAsia="Times New Roman" w:cs="Times New Roman"/>
          <w:color w:val="000000"/>
          <w:spacing w:val="0"/>
          <w:w w:val="100"/>
          <w:position w:val="0"/>
          <w:sz w:val="18"/>
          <w:szCs w:val="18"/>
          <w:lang w:val="en-US" w:eastAsia="en-US" w:bidi="en-US"/>
        </w:rPr>
        <w:t>API</w:t>
      </w:r>
    </w:p>
    <w:p>
      <w:pPr>
        <w:pStyle w:val="4"/>
        <w:keepNext w:val="0"/>
        <w:keepLines w:val="0"/>
        <w:widowControl w:val="0"/>
        <w:numPr>
          <w:ilvl w:val="0"/>
          <w:numId w:val="129"/>
        </w:numPr>
        <w:shd w:val="clear" w:color="auto" w:fill="auto"/>
        <w:tabs>
          <w:tab w:val="left" w:pos="294"/>
        </w:tabs>
        <w:bidi w:val="0"/>
        <w:spacing w:before="0" w:after="0" w:line="203" w:lineRule="exact"/>
        <w:ind w:left="0" w:right="0" w:firstLine="0"/>
        <w:jc w:val="left"/>
        <w:rPr>
          <w:sz w:val="18"/>
          <w:szCs w:val="18"/>
        </w:rPr>
      </w:pPr>
      <w:bookmarkStart w:id="516" w:name="bookmark518"/>
      <w:bookmarkEnd w:id="516"/>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内部署</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函数.配置一个</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实例，并安装一个</w:t>
      </w:r>
      <w:r>
        <w:rPr>
          <w:rFonts w:ascii="Times New Roman" w:hAnsi="Times New Roman" w:eastAsia="Times New Roman" w:cs="Times New Roman"/>
          <w:color w:val="000000"/>
          <w:spacing w:val="0"/>
          <w:w w:val="100"/>
          <w:position w:val="0"/>
          <w:sz w:val="18"/>
          <w:szCs w:val="18"/>
          <w:lang w:val="en-US" w:eastAsia="en-US" w:bidi="en-US"/>
        </w:rPr>
        <w:t>Apache</w:t>
      </w:r>
      <w:r>
        <w:rPr>
          <w:color w:val="000000"/>
          <w:spacing w:val="0"/>
          <w:w w:val="100"/>
          <w:position w:val="0"/>
          <w:sz w:val="18"/>
          <w:szCs w:val="18"/>
        </w:rPr>
        <w:t>服务器.</w:t>
      </w:r>
    </w:p>
    <w:p>
      <w:pPr>
        <w:pStyle w:val="5"/>
        <w:keepNext w:val="0"/>
        <w:keepLines w:val="0"/>
        <w:widowControl w:val="0"/>
        <w:shd w:val="clear" w:color="auto" w:fill="auto"/>
        <w:bidi w:val="0"/>
        <w:spacing w:before="0" w:after="160" w:line="203"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从</w:t>
      </w:r>
      <w:r>
        <w:rPr>
          <w:rFonts w:ascii="Times New Roman" w:hAnsi="Times New Roman" w:eastAsia="Times New Roman" w:cs="Times New Roman"/>
          <w:color w:val="000000"/>
          <w:spacing w:val="0"/>
          <w:w w:val="100"/>
          <w:position w:val="0"/>
          <w:sz w:val="18"/>
          <w:szCs w:val="18"/>
          <w:lang w:val="en-US" w:eastAsia="en-US" w:bidi="en-US"/>
        </w:rPr>
        <w:t>Apache</w:t>
      </w:r>
      <w:r>
        <w:rPr>
          <w:rFonts w:ascii="宋体" w:hAnsi="宋体" w:eastAsia="宋体" w:cs="宋体"/>
          <w:color w:val="000000"/>
          <w:spacing w:val="0"/>
          <w:w w:val="100"/>
          <w:position w:val="0"/>
          <w:sz w:val="18"/>
          <w:szCs w:val="18"/>
          <w:lang w:val="zh-TW" w:eastAsia="zh-TW" w:bidi="zh-TW"/>
        </w:rPr>
        <w:t>服务器调用</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函数.使用</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实例的内部</w:t>
      </w:r>
      <w:r>
        <w:rPr>
          <w:rFonts w:ascii="Times New Roman" w:hAnsi="Times New Roman" w:eastAsia="Times New Roman" w:cs="Times New Roman"/>
          <w:color w:val="000000"/>
          <w:spacing w:val="0"/>
          <w:w w:val="100"/>
          <w:position w:val="0"/>
          <w:sz w:val="18"/>
          <w:szCs w:val="18"/>
          <w:lang w:val="en-US" w:eastAsia="en-US" w:bidi="en-US"/>
        </w:rPr>
        <w:t>CNAME</w:t>
      </w:r>
      <w:r>
        <w:rPr>
          <w:rFonts w:ascii="宋体" w:hAnsi="宋体" w:eastAsia="宋体" w:cs="宋体"/>
          <w:color w:val="000000"/>
          <w:spacing w:val="0"/>
          <w:w w:val="100"/>
          <w:position w:val="0"/>
          <w:sz w:val="18"/>
          <w:szCs w:val="18"/>
          <w:lang w:val="zh-TW" w:eastAsia="zh-TW" w:bidi="zh-TW"/>
        </w:rPr>
        <w:t>记录从</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调用</w:t>
      </w:r>
      <w:r>
        <w:rPr>
          <w:rFonts w:ascii="Times New Roman" w:hAnsi="Times New Roman" w:eastAsia="Times New Roman" w:cs="Times New Roman"/>
          <w:color w:val="000000"/>
          <w:spacing w:val="0"/>
          <w:w w:val="100"/>
          <w:position w:val="0"/>
          <w:sz w:val="18"/>
          <w:szCs w:val="18"/>
          <w:lang w:val="en-US" w:eastAsia="en-US" w:bidi="en-US"/>
        </w:rPr>
        <w:t>API</w:t>
      </w:r>
    </w:p>
    <w:p>
      <w:pPr>
        <w:pStyle w:val="4"/>
        <w:keepNext w:val="0"/>
        <w:keepLines w:val="0"/>
        <w:widowControl w:val="0"/>
        <w:shd w:val="clear" w:color="auto" w:fill="auto"/>
        <w:bidi w:val="0"/>
        <w:spacing w:before="0" w:after="0" w:line="203"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03"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Q110.</w:t>
      </w:r>
      <w:r>
        <w:rPr>
          <w:color w:val="000000"/>
          <w:spacing w:val="0"/>
          <w:w w:val="100"/>
          <w:position w:val="0"/>
          <w:sz w:val="18"/>
          <w:szCs w:val="18"/>
        </w:rPr>
        <w:t>一家公司在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 xml:space="preserve">上拥有其云基础设施.解决方案架构师需要将基础架构定义为代码.该基础设施目前部署在一个 </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区域.该公司的业务扩展计划包括跨多个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账户在多个区域进行部署.解决方案架构师应该怎么做才能满足这 些要求？</w:t>
      </w:r>
    </w:p>
    <w:p>
      <w:pPr>
        <w:pStyle w:val="4"/>
        <w:keepNext w:val="0"/>
        <w:keepLines w:val="0"/>
        <w:widowControl w:val="0"/>
        <w:numPr>
          <w:ilvl w:val="0"/>
          <w:numId w:val="130"/>
        </w:numPr>
        <w:shd w:val="clear" w:color="auto" w:fill="auto"/>
        <w:tabs>
          <w:tab w:val="left" w:pos="294"/>
        </w:tabs>
        <w:bidi w:val="0"/>
        <w:spacing w:before="0" w:after="0" w:line="203" w:lineRule="exact"/>
        <w:ind w:left="0" w:right="0" w:firstLine="0"/>
        <w:jc w:val="left"/>
        <w:rPr>
          <w:sz w:val="18"/>
          <w:szCs w:val="18"/>
        </w:rPr>
      </w:pPr>
      <w:bookmarkStart w:id="517" w:name="bookmark519"/>
      <w:bookmarkEnd w:id="517"/>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AWS CloudFormation</w:t>
      </w:r>
      <w:r>
        <w:rPr>
          <w:color w:val="000000"/>
          <w:spacing w:val="0"/>
          <w:w w:val="100"/>
          <w:position w:val="0"/>
          <w:sz w:val="18"/>
          <w:szCs w:val="18"/>
        </w:rPr>
        <w:t>模板.添加</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策略以控制各种帐户.跨多个区域部署模板</w:t>
      </w:r>
    </w:p>
    <w:p>
      <w:pPr>
        <w:pStyle w:val="5"/>
        <w:keepNext w:val="0"/>
        <w:keepLines w:val="0"/>
        <w:widowControl w:val="0"/>
        <w:numPr>
          <w:ilvl w:val="0"/>
          <w:numId w:val="130"/>
        </w:numPr>
        <w:shd w:val="clear" w:color="auto" w:fill="auto"/>
        <w:tabs>
          <w:tab w:val="left" w:pos="294"/>
        </w:tabs>
        <w:bidi w:val="0"/>
        <w:spacing w:before="0" w:after="360" w:line="203" w:lineRule="exact"/>
        <w:ind w:left="0" w:right="0" w:firstLine="0"/>
        <w:jc w:val="left"/>
        <w:rPr>
          <w:sz w:val="18"/>
          <w:szCs w:val="18"/>
        </w:rPr>
      </w:pPr>
      <w:bookmarkStart w:id="518" w:name="bookmark520"/>
      <w:bookmarkEnd w:id="518"/>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Organizations.</w:t>
      </w:r>
      <w:r>
        <w:rPr>
          <w:rFonts w:ascii="宋体" w:hAnsi="宋体" w:eastAsia="宋体" w:cs="宋体"/>
          <w:color w:val="000000"/>
          <w:spacing w:val="0"/>
          <w:w w:val="100"/>
          <w:position w:val="0"/>
          <w:sz w:val="18"/>
          <w:szCs w:val="18"/>
          <w:lang w:val="zh-TW" w:eastAsia="zh-TW" w:bidi="zh-TW"/>
        </w:rPr>
        <w:t>从主账户部署</w:t>
      </w:r>
      <w:r>
        <w:rPr>
          <w:rFonts w:ascii="Times New Roman" w:hAnsi="Times New Roman" w:eastAsia="Times New Roman" w:cs="Times New Roman"/>
          <w:color w:val="000000"/>
          <w:spacing w:val="0"/>
          <w:w w:val="100"/>
          <w:position w:val="0"/>
          <w:sz w:val="18"/>
          <w:szCs w:val="18"/>
          <w:lang w:val="en-US" w:eastAsia="en-US" w:bidi="en-US"/>
        </w:rPr>
        <w:t>AWS CloudFormation</w:t>
      </w:r>
      <w:r>
        <w:rPr>
          <w:rFonts w:ascii="宋体" w:hAnsi="宋体" w:eastAsia="宋体" w:cs="宋体"/>
          <w:color w:val="000000"/>
          <w:spacing w:val="0"/>
          <w:w w:val="100"/>
          <w:position w:val="0"/>
          <w:sz w:val="18"/>
          <w:szCs w:val="18"/>
          <w:lang w:val="zh-TW" w:eastAsia="zh-TW" w:bidi="zh-TW"/>
        </w:rPr>
        <w:t>模板.使用</w:t>
      </w:r>
      <w:r>
        <w:rPr>
          <w:rFonts w:ascii="Times New Roman" w:hAnsi="Times New Roman" w:eastAsia="Times New Roman" w:cs="Times New Roman"/>
          <w:color w:val="000000"/>
          <w:spacing w:val="0"/>
          <w:w w:val="100"/>
          <w:position w:val="0"/>
          <w:sz w:val="18"/>
          <w:szCs w:val="18"/>
          <w:lang w:val="en-US" w:eastAsia="en-US" w:bidi="en-US"/>
        </w:rPr>
        <w:t>AWS Control Tower</w:t>
      </w:r>
      <w:r>
        <w:rPr>
          <w:rFonts w:ascii="宋体" w:hAnsi="宋体" w:eastAsia="宋体" w:cs="宋体"/>
          <w:color w:val="000000"/>
          <w:spacing w:val="0"/>
          <w:w w:val="100"/>
          <w:position w:val="0"/>
          <w:sz w:val="18"/>
          <w:szCs w:val="18"/>
          <w:lang w:val="zh-TW" w:eastAsia="zh-TW" w:bidi="zh-TW"/>
        </w:rPr>
        <w:t>管理跨账户的部署</w:t>
      </w:r>
    </w:p>
    <w:p>
      <w:pPr>
        <w:pStyle w:val="5"/>
        <w:keepNext w:val="0"/>
        <w:keepLines w:val="0"/>
        <w:widowControl w:val="0"/>
        <w:numPr>
          <w:ilvl w:val="0"/>
          <w:numId w:val="130"/>
        </w:numPr>
        <w:shd w:val="clear" w:color="auto" w:fill="auto"/>
        <w:tabs>
          <w:tab w:val="left" w:pos="294"/>
        </w:tabs>
        <w:bidi w:val="0"/>
        <w:spacing w:before="0" w:after="0" w:line="206" w:lineRule="exact"/>
        <w:ind w:left="0" w:right="0" w:firstLine="0"/>
        <w:jc w:val="left"/>
        <w:rPr>
          <w:sz w:val="18"/>
          <w:szCs w:val="18"/>
        </w:rPr>
      </w:pPr>
      <w:bookmarkStart w:id="519" w:name="bookmark521"/>
      <w:bookmarkEnd w:id="519"/>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 xml:space="preserve">AWS Organizations </w:t>
      </w:r>
      <w:r>
        <w:rPr>
          <w:rFonts w:ascii="宋体" w:hAnsi="宋体" w:eastAsia="宋体" w:cs="宋体"/>
          <w:color w:val="000000"/>
          <w:spacing w:val="0"/>
          <w:w w:val="100"/>
          <w:position w:val="0"/>
          <w:sz w:val="18"/>
          <w:szCs w:val="18"/>
          <w:lang w:val="zh-TW" w:eastAsia="zh-TW" w:bidi="zh-TW"/>
        </w:rPr>
        <w:t xml:space="preserve">和 </w:t>
      </w:r>
      <w:r>
        <w:rPr>
          <w:rFonts w:ascii="Times New Roman" w:hAnsi="Times New Roman" w:eastAsia="Times New Roman" w:cs="Times New Roman"/>
          <w:color w:val="000000"/>
          <w:spacing w:val="0"/>
          <w:w w:val="100"/>
          <w:position w:val="0"/>
          <w:sz w:val="18"/>
          <w:szCs w:val="18"/>
          <w:lang w:val="en-US" w:eastAsia="en-US" w:bidi="en-US"/>
        </w:rPr>
        <w:t>AWS CloudFormation StackSets.</w:t>
      </w:r>
      <w:r>
        <w:rPr>
          <w:rFonts w:ascii="宋体" w:hAnsi="宋体" w:eastAsia="宋体" w:cs="宋体"/>
          <w:color w:val="000000"/>
          <w:spacing w:val="0"/>
          <w:w w:val="100"/>
          <w:position w:val="0"/>
          <w:sz w:val="18"/>
          <w:szCs w:val="18"/>
          <w:lang w:val="zh-TW" w:eastAsia="zh-TW" w:bidi="zh-TW"/>
        </w:rPr>
        <w:t xml:space="preserve">从具有必要 </w:t>
      </w:r>
      <w:r>
        <w:rPr>
          <w:rFonts w:ascii="Times New Roman" w:hAnsi="Times New Roman" w:eastAsia="Times New Roman" w:cs="Times New Roman"/>
          <w:color w:val="000000"/>
          <w:spacing w:val="0"/>
          <w:w w:val="100"/>
          <w:position w:val="0"/>
          <w:sz w:val="18"/>
          <w:szCs w:val="18"/>
          <w:lang w:val="en-US" w:eastAsia="en-US" w:bidi="en-US"/>
        </w:rPr>
        <w:t xml:space="preserve">IAM </w:t>
      </w:r>
      <w:r>
        <w:rPr>
          <w:rFonts w:ascii="宋体" w:hAnsi="宋体" w:eastAsia="宋体" w:cs="宋体"/>
          <w:color w:val="000000"/>
          <w:spacing w:val="0"/>
          <w:w w:val="100"/>
          <w:position w:val="0"/>
          <w:sz w:val="18"/>
          <w:szCs w:val="18"/>
          <w:lang w:val="zh-TW" w:eastAsia="zh-TW" w:bidi="zh-TW"/>
        </w:rPr>
        <w:t xml:space="preserve">权限的账户部署 </w:t>
      </w:r>
      <w:r>
        <w:rPr>
          <w:rFonts w:ascii="Times New Roman" w:hAnsi="Times New Roman" w:eastAsia="Times New Roman" w:cs="Times New Roman"/>
          <w:color w:val="000000"/>
          <w:spacing w:val="0"/>
          <w:w w:val="100"/>
          <w:position w:val="0"/>
          <w:sz w:val="18"/>
          <w:szCs w:val="18"/>
          <w:lang w:val="en-US" w:eastAsia="en-US" w:bidi="en-US"/>
        </w:rPr>
        <w:t xml:space="preserve">CloudFormation </w:t>
      </w:r>
      <w:r>
        <w:rPr>
          <w:rFonts w:ascii="宋体" w:hAnsi="宋体" w:eastAsia="宋体" w:cs="宋体"/>
          <w:color w:val="000000"/>
          <w:spacing w:val="0"/>
          <w:w w:val="100"/>
          <w:position w:val="0"/>
          <w:sz w:val="18"/>
          <w:szCs w:val="18"/>
          <w:lang w:val="zh-TW" w:eastAsia="zh-TW" w:bidi="zh-TW"/>
        </w:rPr>
        <w:t>模板</w:t>
      </w:r>
    </w:p>
    <w:p>
      <w:pPr>
        <w:pStyle w:val="4"/>
        <w:keepNext w:val="0"/>
        <w:keepLines w:val="0"/>
        <w:widowControl w:val="0"/>
        <w:numPr>
          <w:ilvl w:val="0"/>
          <w:numId w:val="114"/>
        </w:numPr>
        <w:shd w:val="clear" w:color="auto" w:fill="auto"/>
        <w:tabs>
          <w:tab w:val="left" w:pos="294"/>
        </w:tabs>
        <w:bidi w:val="0"/>
        <w:spacing w:before="0" w:after="160" w:line="206" w:lineRule="exact"/>
        <w:ind w:left="0" w:right="0" w:firstLine="0"/>
        <w:jc w:val="left"/>
        <w:rPr>
          <w:sz w:val="18"/>
          <w:szCs w:val="18"/>
        </w:rPr>
      </w:pPr>
      <w:bookmarkStart w:id="520" w:name="bookmark522"/>
      <w:bookmarkEnd w:id="520"/>
      <w:r>
        <w:rPr>
          <w:color w:val="000000"/>
          <w:spacing w:val="0"/>
          <w:w w:val="100"/>
          <w:position w:val="0"/>
          <w:sz w:val="18"/>
          <w:szCs w:val="18"/>
        </w:rPr>
        <w:t>将嵌套堆栈与</w:t>
      </w:r>
      <w:r>
        <w:rPr>
          <w:rFonts w:ascii="Times New Roman" w:hAnsi="Times New Roman" w:eastAsia="Times New Roman" w:cs="Times New Roman"/>
          <w:color w:val="000000"/>
          <w:spacing w:val="0"/>
          <w:w w:val="100"/>
          <w:position w:val="0"/>
          <w:sz w:val="18"/>
          <w:szCs w:val="18"/>
          <w:lang w:val="en-US" w:eastAsia="en-US" w:bidi="en-US"/>
        </w:rPr>
        <w:t>AWS CloudFormation</w:t>
      </w:r>
      <w:r>
        <w:rPr>
          <w:color w:val="000000"/>
          <w:spacing w:val="0"/>
          <w:w w:val="100"/>
          <w:position w:val="0"/>
          <w:sz w:val="18"/>
          <w:szCs w:val="18"/>
        </w:rPr>
        <w:t>模板结合使用.使用嵌套堆栈更改区域</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199"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Q111.</w:t>
      </w:r>
      <w:r>
        <w:rPr>
          <w:color w:val="000000"/>
          <w:spacing w:val="0"/>
          <w:w w:val="100"/>
          <w:position w:val="0"/>
          <w:sz w:val="18"/>
          <w:szCs w:val="18"/>
        </w:rPr>
        <w:t>一家零售公司己将其</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账户构建为</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中组织的一部分.该公司己设置整合账单并将其部门 映射到以下</w:t>
      </w:r>
      <w:r>
        <w:rPr>
          <w:rFonts w:ascii="Times New Roman" w:hAnsi="Times New Roman" w:eastAsia="Times New Roman" w:cs="Times New Roman"/>
          <w:color w:val="000000"/>
          <w:spacing w:val="0"/>
          <w:w w:val="100"/>
          <w:position w:val="0"/>
          <w:sz w:val="18"/>
          <w:szCs w:val="18"/>
          <w:lang w:val="en-US" w:eastAsia="en-US" w:bidi="en-US"/>
        </w:rPr>
        <w:t>0U</w:t>
      </w:r>
      <w:r>
        <w:rPr>
          <w:color w:val="000000"/>
          <w:spacing w:val="0"/>
          <w:w w:val="100"/>
          <w:position w:val="0"/>
          <w:sz w:val="18"/>
          <w:szCs w:val="18"/>
          <w:lang w:val="en-US" w:eastAsia="en-US" w:bidi="en-US"/>
        </w:rPr>
        <w:t>：</w:t>
      </w:r>
      <w:r>
        <w:rPr>
          <w:color w:val="000000"/>
          <w:spacing w:val="0"/>
          <w:w w:val="100"/>
          <w:position w:val="0"/>
          <w:sz w:val="18"/>
          <w:szCs w:val="18"/>
        </w:rPr>
        <w:t>财务销售、人力资源</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HR）</w:t>
      </w:r>
      <w:r>
        <w:rPr>
          <w:color w:val="000000"/>
          <w:spacing w:val="0"/>
          <w:w w:val="100"/>
          <w:position w:val="0"/>
          <w:sz w:val="18"/>
          <w:szCs w:val="18"/>
          <w:lang w:val="en-US" w:eastAsia="en-US" w:bidi="en-US"/>
        </w:rPr>
        <w:t>、</w:t>
      </w:r>
      <w:r>
        <w:rPr>
          <w:color w:val="000000"/>
          <w:spacing w:val="0"/>
          <w:w w:val="100"/>
          <w:position w:val="0"/>
          <w:sz w:val="18"/>
          <w:szCs w:val="18"/>
        </w:rPr>
        <w:t>市场营销和运营.每个</w:t>
      </w:r>
      <w:r>
        <w:rPr>
          <w:rFonts w:ascii="Times New Roman" w:hAnsi="Times New Roman" w:eastAsia="Times New Roman" w:cs="Times New Roman"/>
          <w:color w:val="000000"/>
          <w:spacing w:val="0"/>
          <w:w w:val="100"/>
          <w:position w:val="0"/>
          <w:sz w:val="18"/>
          <w:szCs w:val="18"/>
          <w:lang w:val="en-US" w:eastAsia="en-US" w:bidi="en-US"/>
        </w:rPr>
        <w:t>0U</w:t>
      </w:r>
      <w:r>
        <w:rPr>
          <w:color w:val="000000"/>
          <w:spacing w:val="0"/>
          <w:w w:val="100"/>
          <w:position w:val="0"/>
          <w:sz w:val="18"/>
          <w:szCs w:val="18"/>
        </w:rPr>
        <w:t>都有多个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账户，每个账户对应一个部门 内的每个环境.这些环境是发展.测试.预生产•和</w:t>
      </w:r>
      <w:r>
        <w:rPr>
          <w:color w:val="000000"/>
          <w:spacing w:val="0"/>
          <w:w w:val="100"/>
          <w:position w:val="0"/>
          <w:sz w:val="18"/>
          <w:szCs w:val="18"/>
          <w:lang w:val="zh-CN" w:eastAsia="zh-CN" w:bidi="zh-CN"/>
        </w:rPr>
        <w:t>生产.</w:t>
      </w:r>
    </w:p>
    <w:p>
      <w:pPr>
        <w:pStyle w:val="4"/>
        <w:keepNext w:val="0"/>
        <w:keepLines w:val="0"/>
        <w:widowControl w:val="0"/>
        <w:shd w:val="clear" w:color="auto" w:fill="auto"/>
        <w:bidi w:val="0"/>
        <w:spacing w:before="0" w:after="160" w:line="199" w:lineRule="exact"/>
        <w:ind w:left="0" w:right="0" w:firstLine="0"/>
        <w:jc w:val="left"/>
        <w:rPr>
          <w:sz w:val="18"/>
          <w:szCs w:val="18"/>
        </w:rPr>
      </w:pPr>
      <w:r>
        <w:rPr>
          <w:color w:val="000000"/>
          <w:spacing w:val="0"/>
          <w:w w:val="100"/>
          <w:position w:val="0"/>
          <w:sz w:val="18"/>
          <w:szCs w:val="18"/>
        </w:rPr>
        <w:t>人力资源部正在发布一个新系统，该系统将在</w:t>
      </w:r>
      <w:r>
        <w:rPr>
          <w:rFonts w:ascii="Times New Roman" w:hAnsi="Times New Roman" w:eastAsia="Times New Roman" w:cs="Times New Roman"/>
          <w:color w:val="000000"/>
          <w:spacing w:val="0"/>
          <w:w w:val="100"/>
          <w:position w:val="0"/>
          <w:sz w:val="18"/>
          <w:szCs w:val="18"/>
        </w:rPr>
        <w:t>3</w:t>
      </w:r>
      <w:r>
        <w:rPr>
          <w:color w:val="000000"/>
          <w:spacing w:val="0"/>
          <w:w w:val="100"/>
          <w:position w:val="0"/>
          <w:sz w:val="18"/>
          <w:szCs w:val="18"/>
        </w:rPr>
        <w:t>个月内推出.在准备.人力资源部门在其生产</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账户中购买了多个预 留实例</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RI）.</w:t>
      </w:r>
      <w:r>
        <w:rPr>
          <w:color w:val="000000"/>
          <w:spacing w:val="0"/>
          <w:w w:val="100"/>
          <w:position w:val="0"/>
          <w:sz w:val="18"/>
          <w:szCs w:val="18"/>
        </w:rPr>
        <w:t>人力资源部门将在此帐户上安装新的应用</w:t>
      </w:r>
      <w:r>
        <w:rPr>
          <w:color w:val="000000"/>
          <w:spacing w:val="0"/>
          <w:w w:val="100"/>
          <w:position w:val="0"/>
          <w:sz w:val="18"/>
          <w:szCs w:val="18"/>
          <w:lang w:val="zh-CN" w:eastAsia="zh-CN" w:bidi="zh-CN"/>
        </w:rPr>
        <w:t>程序.</w:t>
      </w:r>
      <w:r>
        <w:rPr>
          <w:rFonts w:ascii="Times New Roman" w:hAnsi="Times New Roman" w:eastAsia="Times New Roman" w:cs="Times New Roman"/>
          <w:color w:val="000000"/>
          <w:spacing w:val="0"/>
          <w:w w:val="100"/>
          <w:position w:val="0"/>
          <w:sz w:val="18"/>
          <w:szCs w:val="18"/>
          <w:lang w:val="en-US" w:eastAsia="en-US" w:bidi="en-US"/>
        </w:rPr>
        <w:t>HR</w:t>
      </w:r>
      <w:r>
        <w:rPr>
          <w:color w:val="000000"/>
          <w:spacing w:val="0"/>
          <w:w w:val="100"/>
          <w:position w:val="0"/>
          <w:sz w:val="18"/>
          <w:szCs w:val="18"/>
        </w:rPr>
        <w:t>部门希望确保其他部门不能共享</w:t>
      </w:r>
      <w:r>
        <w:rPr>
          <w:rFonts w:ascii="Times New Roman" w:hAnsi="Times New Roman" w:eastAsia="Times New Roman" w:cs="Times New Roman"/>
          <w:color w:val="000000"/>
          <w:spacing w:val="0"/>
          <w:w w:val="100"/>
          <w:position w:val="0"/>
          <w:sz w:val="18"/>
          <w:szCs w:val="18"/>
          <w:lang w:val="en-US" w:eastAsia="en-US" w:bidi="en-US"/>
        </w:rPr>
        <w:t>RI</w:t>
      </w:r>
      <w:r>
        <w:rPr>
          <w:color w:val="000000"/>
          <w:spacing w:val="0"/>
          <w:w w:val="100"/>
          <w:position w:val="0"/>
          <w:sz w:val="18"/>
          <w:szCs w:val="18"/>
        </w:rPr>
        <w:t>折扣 哪种解决方案可以满足这些要求？</w:t>
      </w:r>
    </w:p>
    <w:p>
      <w:pPr>
        <w:pStyle w:val="5"/>
        <w:keepNext w:val="0"/>
        <w:keepLines w:val="0"/>
        <w:widowControl w:val="0"/>
        <w:numPr>
          <w:ilvl w:val="0"/>
          <w:numId w:val="131"/>
        </w:numPr>
        <w:shd w:val="clear" w:color="auto" w:fill="auto"/>
        <w:tabs>
          <w:tab w:val="left" w:pos="294"/>
        </w:tabs>
        <w:bidi w:val="0"/>
        <w:spacing w:before="0" w:after="0" w:line="199" w:lineRule="exact"/>
        <w:ind w:left="0" w:right="0" w:firstLine="0"/>
        <w:jc w:val="left"/>
        <w:rPr>
          <w:sz w:val="18"/>
          <w:szCs w:val="18"/>
        </w:rPr>
      </w:pPr>
      <w:bookmarkStart w:id="521" w:name="bookmark523"/>
      <w:bookmarkEnd w:id="521"/>
      <w:r>
        <w:rPr>
          <w:rFonts w:ascii="宋体" w:hAnsi="宋体" w:eastAsia="宋体" w:cs="宋体"/>
          <w:color w:val="000000"/>
          <w:spacing w:val="0"/>
          <w:w w:val="100"/>
          <w:position w:val="0"/>
          <w:sz w:val="18"/>
          <w:szCs w:val="18"/>
          <w:lang w:val="zh-TW" w:eastAsia="zh-TW" w:bidi="zh-TW"/>
        </w:rPr>
        <w:t>在人力资源部门生产账户的</w:t>
      </w:r>
      <w:r>
        <w:rPr>
          <w:rFonts w:ascii="Times New Roman" w:hAnsi="Times New Roman" w:eastAsia="Times New Roman" w:cs="Times New Roman"/>
          <w:color w:val="000000"/>
          <w:spacing w:val="0"/>
          <w:w w:val="100"/>
          <w:position w:val="0"/>
          <w:sz w:val="18"/>
          <w:szCs w:val="18"/>
          <w:lang w:val="en-US" w:eastAsia="en-US" w:bidi="en-US"/>
        </w:rPr>
        <w:t>AWS Billing and Cost Management</w:t>
      </w:r>
      <w:r>
        <w:rPr>
          <w:rFonts w:ascii="宋体" w:hAnsi="宋体" w:eastAsia="宋体" w:cs="宋体"/>
          <w:color w:val="000000"/>
          <w:spacing w:val="0"/>
          <w:w w:val="100"/>
          <w:position w:val="0"/>
          <w:sz w:val="18"/>
          <w:szCs w:val="18"/>
          <w:lang w:val="zh-TW" w:eastAsia="zh-TW" w:bidi="zh-TW"/>
        </w:rPr>
        <w:t>控制台中，关闭</w:t>
      </w:r>
      <w:r>
        <w:rPr>
          <w:rFonts w:ascii="Times New Roman" w:hAnsi="Times New Roman" w:eastAsia="Times New Roman" w:cs="Times New Roman"/>
          <w:color w:val="000000"/>
          <w:spacing w:val="0"/>
          <w:w w:val="100"/>
          <w:position w:val="0"/>
          <w:sz w:val="18"/>
          <w:szCs w:val="18"/>
          <w:lang w:val="en-US" w:eastAsia="en-US" w:bidi="en-US"/>
        </w:rPr>
        <w:t>RI</w:t>
      </w:r>
      <w:r>
        <w:rPr>
          <w:rFonts w:ascii="宋体" w:hAnsi="宋体" w:eastAsia="宋体" w:cs="宋体"/>
          <w:color w:val="000000"/>
          <w:spacing w:val="0"/>
          <w:w w:val="100"/>
          <w:position w:val="0"/>
          <w:sz w:val="18"/>
          <w:szCs w:val="18"/>
          <w:lang w:val="zh-TW" w:eastAsia="zh-TW" w:bidi="zh-TW"/>
        </w:rPr>
        <w:t>共享</w:t>
      </w:r>
    </w:p>
    <w:p>
      <w:pPr>
        <w:pStyle w:val="4"/>
        <w:keepNext w:val="0"/>
        <w:keepLines w:val="0"/>
        <w:widowControl w:val="0"/>
        <w:numPr>
          <w:ilvl w:val="0"/>
          <w:numId w:val="132"/>
        </w:numPr>
        <w:shd w:val="clear" w:color="auto" w:fill="auto"/>
        <w:tabs>
          <w:tab w:val="left" w:pos="294"/>
        </w:tabs>
        <w:bidi w:val="0"/>
        <w:spacing w:before="0" w:after="0" w:line="199" w:lineRule="exact"/>
        <w:ind w:left="0" w:right="0" w:firstLine="0"/>
        <w:jc w:val="left"/>
        <w:rPr>
          <w:sz w:val="18"/>
          <w:szCs w:val="18"/>
        </w:rPr>
      </w:pPr>
      <w:bookmarkStart w:id="522" w:name="bookmark524"/>
      <w:bookmarkEnd w:id="522"/>
      <w:r>
        <w:rPr>
          <w:color w:val="000000"/>
          <w:spacing w:val="0"/>
          <w:w w:val="100"/>
          <w:position w:val="0"/>
          <w:sz w:val="18"/>
          <w:szCs w:val="18"/>
        </w:rPr>
        <w:t>从组织中删除人力资源部门的生产</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账户.仅将帐户添加到合并账单配置</w:t>
      </w:r>
    </w:p>
    <w:p>
      <w:pPr>
        <w:pStyle w:val="5"/>
        <w:keepNext w:val="0"/>
        <w:keepLines w:val="0"/>
        <w:widowControl w:val="0"/>
        <w:numPr>
          <w:ilvl w:val="0"/>
          <w:numId w:val="133"/>
        </w:numPr>
        <w:shd w:val="clear" w:color="auto" w:fill="auto"/>
        <w:tabs>
          <w:tab w:val="left" w:pos="294"/>
        </w:tabs>
        <w:bidi w:val="0"/>
        <w:spacing w:before="0" w:after="0" w:line="199" w:lineRule="exact"/>
        <w:ind w:left="0" w:right="0" w:firstLine="0"/>
        <w:jc w:val="left"/>
        <w:rPr>
          <w:sz w:val="18"/>
          <w:szCs w:val="18"/>
        </w:rPr>
      </w:pPr>
      <w:bookmarkStart w:id="523" w:name="bookmark525"/>
      <w:bookmarkEnd w:id="523"/>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AWS Billing and Cost Management</w:t>
      </w:r>
      <w:r>
        <w:rPr>
          <w:rFonts w:ascii="宋体" w:hAnsi="宋体" w:eastAsia="宋体" w:cs="宋体"/>
          <w:color w:val="000000"/>
          <w:spacing w:val="0"/>
          <w:w w:val="100"/>
          <w:position w:val="0"/>
          <w:sz w:val="18"/>
          <w:szCs w:val="18"/>
          <w:lang w:val="zh-TW" w:eastAsia="zh-TW" w:bidi="zh-TW"/>
        </w:rPr>
        <w:t>控制台中，使用组织的主账户为</w:t>
      </w:r>
      <w:r>
        <w:rPr>
          <w:rFonts w:ascii="Times New Roman" w:hAnsi="Times New Roman" w:eastAsia="Times New Roman" w:cs="Times New Roman"/>
          <w:color w:val="000000"/>
          <w:spacing w:val="0"/>
          <w:w w:val="100"/>
          <w:position w:val="0"/>
          <w:sz w:val="18"/>
          <w:szCs w:val="18"/>
          <w:lang w:val="en-US" w:eastAsia="en-US" w:bidi="en-US"/>
        </w:rPr>
        <w:t>HR</w:t>
      </w:r>
      <w:r>
        <w:rPr>
          <w:rFonts w:ascii="宋体" w:hAnsi="宋体" w:eastAsia="宋体" w:cs="宋体"/>
          <w:color w:val="000000"/>
          <w:spacing w:val="0"/>
          <w:w w:val="100"/>
          <w:position w:val="0"/>
          <w:sz w:val="18"/>
          <w:szCs w:val="18"/>
          <w:lang w:val="zh-TW" w:eastAsia="zh-TW" w:bidi="zh-TW"/>
        </w:rPr>
        <w:t>部门的生产</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账户关闭</w:t>
      </w:r>
      <w:r>
        <w:rPr>
          <w:rFonts w:ascii="Times New Roman" w:hAnsi="Times New Roman" w:eastAsia="Times New Roman" w:cs="Times New Roman"/>
          <w:color w:val="000000"/>
          <w:spacing w:val="0"/>
          <w:w w:val="100"/>
          <w:position w:val="0"/>
          <w:sz w:val="18"/>
          <w:szCs w:val="18"/>
          <w:lang w:val="en-US" w:eastAsia="en-US" w:bidi="en-US"/>
        </w:rPr>
        <w:t>RI</w:t>
      </w:r>
      <w:r>
        <w:rPr>
          <w:rFonts w:ascii="宋体" w:hAnsi="宋体" w:eastAsia="宋体" w:cs="宋体"/>
          <w:color w:val="000000"/>
          <w:spacing w:val="0"/>
          <w:w w:val="100"/>
          <w:position w:val="0"/>
          <w:sz w:val="18"/>
          <w:szCs w:val="18"/>
          <w:lang w:val="zh-TW" w:eastAsia="zh-TW" w:bidi="zh-TW"/>
        </w:rPr>
        <w:t>共享</w:t>
      </w:r>
    </w:p>
    <w:p>
      <w:pPr>
        <w:pStyle w:val="4"/>
        <w:keepNext w:val="0"/>
        <w:keepLines w:val="0"/>
        <w:widowControl w:val="0"/>
        <w:numPr>
          <w:ilvl w:val="0"/>
          <w:numId w:val="105"/>
        </w:numPr>
        <w:shd w:val="clear" w:color="auto" w:fill="auto"/>
        <w:tabs>
          <w:tab w:val="left" w:pos="294"/>
        </w:tabs>
        <w:bidi w:val="0"/>
        <w:spacing w:before="0" w:after="160" w:line="199" w:lineRule="exact"/>
        <w:ind w:left="0" w:right="0" w:firstLine="0"/>
        <w:jc w:val="left"/>
        <w:rPr>
          <w:sz w:val="18"/>
          <w:szCs w:val="18"/>
        </w:rPr>
      </w:pPr>
      <w:bookmarkStart w:id="524" w:name="bookmark526"/>
      <w:bookmarkEnd w:id="524"/>
      <w:r>
        <w:rPr>
          <w:color w:val="000000"/>
          <w:spacing w:val="0"/>
          <w:w w:val="100"/>
          <w:position w:val="0"/>
          <w:sz w:val="18"/>
          <w:szCs w:val="18"/>
        </w:rPr>
        <w:t>在组织中创建一个</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以限制对</w:t>
      </w:r>
      <w:r>
        <w:rPr>
          <w:rFonts w:ascii="Times New Roman" w:hAnsi="Times New Roman" w:eastAsia="Times New Roman" w:cs="Times New Roman"/>
          <w:color w:val="000000"/>
          <w:spacing w:val="0"/>
          <w:w w:val="100"/>
          <w:position w:val="0"/>
          <w:sz w:val="18"/>
          <w:szCs w:val="18"/>
          <w:lang w:val="en-US" w:eastAsia="en-US" w:bidi="en-US"/>
        </w:rPr>
        <w:t>RI</w:t>
      </w:r>
      <w:r>
        <w:rPr>
          <w:color w:val="000000"/>
          <w:spacing w:val="0"/>
          <w:w w:val="100"/>
          <w:position w:val="0"/>
          <w:sz w:val="18"/>
          <w:szCs w:val="18"/>
        </w:rPr>
        <w:t>的访问.将</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应用到其他部门的</w:t>
      </w:r>
      <w:r>
        <w:rPr>
          <w:rFonts w:ascii="Times New Roman" w:hAnsi="Times New Roman" w:eastAsia="Times New Roman" w:cs="Times New Roman"/>
          <w:color w:val="000000"/>
          <w:spacing w:val="0"/>
          <w:w w:val="100"/>
          <w:position w:val="0"/>
          <w:sz w:val="18"/>
          <w:szCs w:val="18"/>
          <w:lang w:val="en-US" w:eastAsia="en-US" w:bidi="en-US"/>
        </w:rPr>
        <w:t>0U</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199"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Q112.</w:t>
      </w:r>
      <w:r>
        <w:rPr>
          <w:color w:val="000000"/>
          <w:spacing w:val="0"/>
          <w:w w:val="100"/>
          <w:position w:val="0"/>
          <w:sz w:val="18"/>
          <w:szCs w:val="18"/>
        </w:rPr>
        <w:t>一家公司在</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中有一个组织，其中包括多个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账户.每个账户都有一个</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 xml:space="preserve">在一个名为 </w:t>
      </w:r>
      <w:r>
        <w:rPr>
          <w:rFonts w:ascii="Times New Roman" w:hAnsi="Times New Roman" w:eastAsia="Times New Roman" w:cs="Times New Roman"/>
          <w:color w:val="000000"/>
          <w:spacing w:val="0"/>
          <w:w w:val="100"/>
          <w:position w:val="0"/>
          <w:sz w:val="18"/>
          <w:szCs w:val="18"/>
          <w:lang w:val="en-US" w:eastAsia="en-US" w:bidi="en-US"/>
        </w:rPr>
        <w:t>Shared Services</w:t>
      </w:r>
      <w:r>
        <w:rPr>
          <w:color w:val="000000"/>
          <w:spacing w:val="0"/>
          <w:w w:val="100"/>
          <w:position w:val="0"/>
          <w:sz w:val="18"/>
          <w:szCs w:val="18"/>
        </w:rPr>
        <w:t>的账户中，有一个中转网关连接到</w:t>
      </w:r>
      <w:r>
        <w:rPr>
          <w:rFonts w:ascii="Times New Roman" w:hAnsi="Times New Roman" w:eastAsia="Times New Roman" w:cs="Times New Roman"/>
          <w:color w:val="000000"/>
          <w:spacing w:val="0"/>
          <w:w w:val="100"/>
          <w:position w:val="0"/>
          <w:sz w:val="18"/>
          <w:szCs w:val="18"/>
          <w:lang w:val="en-US" w:eastAsia="en-US" w:bidi="en-US"/>
        </w:rPr>
        <w:t>Direct Connect</w:t>
      </w:r>
      <w:r>
        <w:rPr>
          <w:color w:val="000000"/>
          <w:spacing w:val="0"/>
          <w:w w:val="100"/>
          <w:position w:val="0"/>
          <w:sz w:val="18"/>
          <w:szCs w:val="18"/>
        </w:rPr>
        <w:t xml:space="preserve">网关，该网美提供对公司本地网络的访问.公司配置 </w:t>
      </w:r>
      <w:r>
        <w:rPr>
          <w:rFonts w:ascii="Times New Roman" w:hAnsi="Times New Roman" w:eastAsia="Times New Roman" w:cs="Times New Roman"/>
          <w:color w:val="000000"/>
          <w:spacing w:val="0"/>
          <w:w w:val="100"/>
          <w:position w:val="0"/>
          <w:sz w:val="18"/>
          <w:szCs w:val="18"/>
          <w:lang w:val="en-US" w:eastAsia="en-US" w:bidi="en-US"/>
        </w:rPr>
        <w:t>AWS Resource Access Manager （AWS RAM）</w:t>
      </w:r>
      <w:r>
        <w:rPr>
          <w:color w:val="000000"/>
          <w:spacing w:val="0"/>
          <w:w w:val="100"/>
          <w:position w:val="0"/>
          <w:sz w:val="18"/>
          <w:szCs w:val="18"/>
        </w:rPr>
        <w:t>以将中转网关共享给组织中的所有账户.该公司已将所有</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附加到中 转网关，以方便彼此之间的</w:t>
      </w:r>
      <w:r>
        <w:rPr>
          <w:color w:val="000000"/>
          <w:spacing w:val="0"/>
          <w:w w:val="100"/>
          <w:position w:val="0"/>
          <w:sz w:val="18"/>
          <w:szCs w:val="18"/>
          <w:lang w:val="zh-CN" w:eastAsia="zh-CN" w:bidi="zh-CN"/>
        </w:rPr>
        <w:t>路由.</w:t>
      </w:r>
    </w:p>
    <w:p>
      <w:pPr>
        <w:pStyle w:val="4"/>
        <w:keepNext w:val="0"/>
        <w:keepLines w:val="0"/>
        <w:widowControl w:val="0"/>
        <w:shd w:val="clear" w:color="auto" w:fill="auto"/>
        <w:bidi w:val="0"/>
        <w:spacing w:before="0" w:after="160" w:line="199" w:lineRule="exact"/>
        <w:ind w:left="0" w:right="0" w:firstLine="0"/>
        <w:jc w:val="left"/>
        <w:rPr>
          <w:sz w:val="18"/>
          <w:szCs w:val="18"/>
        </w:rPr>
        <w:sectPr>
          <w:footnotePr>
            <w:numFmt w:val="decimal"/>
          </w:footnotePr>
          <w:pgSz w:w="11900" w:h="16840"/>
          <w:pgMar w:top="1627" w:right="1850" w:bottom="1627" w:left="1859" w:header="1199" w:footer="1199" w:gutter="0"/>
          <w:cols w:space="720" w:num="1"/>
          <w:rtlGutter w:val="0"/>
          <w:docGrid w:linePitch="360" w:charSpace="0"/>
        </w:sectPr>
      </w:pPr>
      <w:r>
        <w:rPr>
          <w:color w:val="000000"/>
          <w:spacing w:val="0"/>
          <w:w w:val="100"/>
          <w:position w:val="0"/>
          <w:sz w:val="18"/>
          <w:szCs w:val="18"/>
        </w:rPr>
        <w:t>公司使用</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服务器作为本地服务器.在本地和共享服务帐户</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中有一对</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服务器.公司发现公司在</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 启动的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实例无法解析地址私有本地域.哪种解决方案将允许所有</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实例解析木地地址’</w:t>
      </w:r>
    </w:p>
    <w:p>
      <w:pPr>
        <w:pStyle w:val="4"/>
        <w:keepNext w:val="0"/>
        <w:keepLines w:val="0"/>
        <w:widowControl w:val="0"/>
        <w:numPr>
          <w:ilvl w:val="0"/>
          <w:numId w:val="134"/>
        </w:numPr>
        <w:shd w:val="clear" w:color="auto" w:fill="auto"/>
        <w:tabs>
          <w:tab w:val="left" w:pos="281"/>
        </w:tabs>
        <w:bidi w:val="0"/>
        <w:spacing w:before="0" w:after="0" w:line="195" w:lineRule="exact"/>
        <w:ind w:left="0" w:right="0" w:firstLine="0"/>
        <w:jc w:val="left"/>
        <w:rPr>
          <w:sz w:val="18"/>
          <w:szCs w:val="18"/>
        </w:rPr>
      </w:pPr>
      <w:bookmarkStart w:id="525" w:name="bookmark527"/>
      <w:bookmarkEnd w:id="525"/>
      <w:r>
        <w:rPr>
          <w:color w:val="000000"/>
          <w:spacing w:val="0"/>
          <w:w w:val="100"/>
          <w:position w:val="0"/>
          <w:sz w:val="18"/>
          <w:szCs w:val="18"/>
        </w:rPr>
        <w:t>为共享服务账户</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中的本地域定义一个</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 xml:space="preserve">53 </w:t>
      </w:r>
      <w:r>
        <w:rPr>
          <w:rFonts w:ascii="Times New Roman" w:hAnsi="Times New Roman" w:eastAsia="Times New Roman" w:cs="Times New Roman"/>
          <w:color w:val="000000"/>
          <w:spacing w:val="0"/>
          <w:w w:val="100"/>
          <w:position w:val="0"/>
          <w:sz w:val="18"/>
          <w:szCs w:val="18"/>
          <w:lang w:val="en-US" w:eastAsia="en-US" w:bidi="en-US"/>
        </w:rPr>
        <w:t>Resolver</w:t>
      </w:r>
      <w:r>
        <w:rPr>
          <w:color w:val="000000"/>
          <w:spacing w:val="0"/>
          <w:w w:val="100"/>
          <w:position w:val="0"/>
          <w:sz w:val="18"/>
          <w:szCs w:val="18"/>
        </w:rPr>
        <w:t>出站终端节点.将出站端点配置为使用本地 域的</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服务器的</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地址.在</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服务器上配置转发器以指向</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的内部</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解析器</w:t>
      </w:r>
    </w:p>
    <w:p>
      <w:pPr>
        <w:pStyle w:val="5"/>
        <w:keepNext w:val="0"/>
        <w:keepLines w:val="0"/>
        <w:widowControl w:val="0"/>
        <w:numPr>
          <w:ilvl w:val="0"/>
          <w:numId w:val="134"/>
        </w:numPr>
        <w:shd w:val="clear" w:color="auto" w:fill="auto"/>
        <w:tabs>
          <w:tab w:val="left" w:pos="281"/>
        </w:tabs>
        <w:bidi w:val="0"/>
        <w:spacing w:before="0" w:after="0" w:line="195" w:lineRule="exact"/>
        <w:ind w:left="0" w:right="0" w:firstLine="0"/>
        <w:jc w:val="left"/>
        <w:rPr>
          <w:sz w:val="18"/>
          <w:szCs w:val="18"/>
        </w:rPr>
      </w:pPr>
      <w:bookmarkStart w:id="526" w:name="bookmark528"/>
      <w:bookmarkEnd w:id="526"/>
      <w:r>
        <w:rPr>
          <w:rFonts w:ascii="宋体" w:hAnsi="宋体" w:eastAsia="宋体" w:cs="宋体"/>
          <w:color w:val="000000"/>
          <w:spacing w:val="0"/>
          <w:w w:val="100"/>
          <w:position w:val="0"/>
          <w:sz w:val="18"/>
          <w:szCs w:val="18"/>
          <w:lang w:val="zh-TW" w:eastAsia="zh-TW" w:bidi="zh-TW"/>
        </w:rPr>
        <w:t>在共享服务账户</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中为本地域创建一个</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私有托管区域.配置</w:t>
      </w:r>
      <w:r>
        <w:rPr>
          <w:rFonts w:ascii="Times New Roman" w:hAnsi="Times New Roman" w:eastAsia="Times New Roman" w:cs="Times New Roman"/>
          <w:color w:val="000000"/>
          <w:spacing w:val="0"/>
          <w:w w:val="100"/>
          <w:position w:val="0"/>
          <w:sz w:val="18"/>
          <w:szCs w:val="18"/>
          <w:lang w:val="en-US" w:eastAsia="en-US" w:bidi="en-US"/>
        </w:rPr>
        <w:t>AWS Resource Access Manager (AWS RAM)</w:t>
      </w:r>
      <w:r>
        <w:rPr>
          <w:rFonts w:ascii="宋体" w:hAnsi="宋体" w:eastAsia="宋体" w:cs="宋体"/>
          <w:color w:val="000000"/>
          <w:spacing w:val="0"/>
          <w:w w:val="100"/>
          <w:position w:val="0"/>
          <w:sz w:val="18"/>
          <w:szCs w:val="18"/>
          <w:lang w:val="zh-TW" w:eastAsia="zh-TW" w:bidi="zh-TW"/>
        </w:rPr>
        <w:t>以将托管区域共享给组织中的所有账户.将</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私有托管区域与每个</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相关联</w:t>
      </w:r>
    </w:p>
    <w:p>
      <w:pPr>
        <w:pStyle w:val="5"/>
        <w:keepNext w:val="0"/>
        <w:keepLines w:val="0"/>
        <w:widowControl w:val="0"/>
        <w:numPr>
          <w:ilvl w:val="0"/>
          <w:numId w:val="134"/>
        </w:numPr>
        <w:shd w:val="clear" w:color="auto" w:fill="auto"/>
        <w:tabs>
          <w:tab w:val="left" w:pos="281"/>
        </w:tabs>
        <w:bidi w:val="0"/>
        <w:spacing w:before="0" w:after="0" w:line="195" w:lineRule="exact"/>
        <w:ind w:left="0" w:right="0" w:firstLine="0"/>
        <w:jc w:val="left"/>
        <w:rPr>
          <w:sz w:val="18"/>
          <w:szCs w:val="18"/>
        </w:rPr>
      </w:pPr>
      <w:bookmarkStart w:id="527" w:name="bookmark529"/>
      <w:bookmarkEnd w:id="527"/>
      <w:r>
        <w:rPr>
          <w:rFonts w:ascii="宋体" w:hAnsi="宋体" w:eastAsia="宋体" w:cs="宋体"/>
          <w:color w:val="000000"/>
          <w:spacing w:val="0"/>
          <w:w w:val="100"/>
          <w:position w:val="0"/>
          <w:sz w:val="18"/>
          <w:szCs w:val="18"/>
          <w:lang w:val="zh-TW" w:eastAsia="zh-TW" w:bidi="zh-TW"/>
        </w:rPr>
        <w:t>为共享服务账户</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中的本地域定义一个</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lang w:val="zh-TW" w:eastAsia="zh-TW" w:bidi="zh-TW"/>
        </w:rPr>
        <w:t xml:space="preserve">53 </w:t>
      </w:r>
      <w:r>
        <w:rPr>
          <w:rFonts w:ascii="Times New Roman" w:hAnsi="Times New Roman" w:eastAsia="Times New Roman" w:cs="Times New Roman"/>
          <w:color w:val="000000"/>
          <w:spacing w:val="0"/>
          <w:w w:val="100"/>
          <w:position w:val="0"/>
          <w:sz w:val="18"/>
          <w:szCs w:val="18"/>
          <w:lang w:val="en-US" w:eastAsia="en-US" w:bidi="en-US"/>
        </w:rPr>
        <w:t>Resolver</w:t>
      </w:r>
      <w:r>
        <w:rPr>
          <w:rFonts w:ascii="宋体" w:hAnsi="宋体" w:eastAsia="宋体" w:cs="宋体"/>
          <w:color w:val="000000"/>
          <w:spacing w:val="0"/>
          <w:w w:val="100"/>
          <w:position w:val="0"/>
          <w:sz w:val="18"/>
          <w:szCs w:val="18"/>
          <w:lang w:val="zh-TW" w:eastAsia="zh-TW" w:bidi="zh-TW"/>
        </w:rPr>
        <w:t xml:space="preserve">出站终端节点.将出站端点配置为使用本地 域的 </w:t>
      </w:r>
      <w:r>
        <w:rPr>
          <w:rFonts w:ascii="Times New Roman" w:hAnsi="Times New Roman" w:eastAsia="Times New Roman" w:cs="Times New Roman"/>
          <w:color w:val="000000"/>
          <w:spacing w:val="0"/>
          <w:w w:val="100"/>
          <w:position w:val="0"/>
          <w:sz w:val="18"/>
          <w:szCs w:val="18"/>
          <w:lang w:val="en-US" w:eastAsia="en-US" w:bidi="en-US"/>
        </w:rPr>
        <w:t xml:space="preserve">DNS </w:t>
      </w:r>
      <w:r>
        <w:rPr>
          <w:rFonts w:ascii="宋体" w:hAnsi="宋体" w:eastAsia="宋体" w:cs="宋体"/>
          <w:color w:val="000000"/>
          <w:spacing w:val="0"/>
          <w:w w:val="100"/>
          <w:position w:val="0"/>
          <w:sz w:val="18"/>
          <w:szCs w:val="18"/>
          <w:lang w:val="zh-TW" w:eastAsia="zh-TW" w:bidi="zh-TW"/>
        </w:rPr>
        <w:t xml:space="preserve">服务器的 </w:t>
      </w:r>
      <w:r>
        <w:rPr>
          <w:rFonts w:ascii="Times New Roman" w:hAnsi="Times New Roman" w:eastAsia="Times New Roman" w:cs="Times New Roman"/>
          <w:color w:val="000000"/>
          <w:spacing w:val="0"/>
          <w:w w:val="100"/>
          <w:position w:val="0"/>
          <w:sz w:val="18"/>
          <w:szCs w:val="18"/>
          <w:lang w:val="en-US" w:eastAsia="en-US" w:bidi="en-US"/>
        </w:rPr>
        <w:t xml:space="preserve">IP </w:t>
      </w:r>
      <w:r>
        <w:rPr>
          <w:rFonts w:ascii="宋体" w:hAnsi="宋体" w:eastAsia="宋体" w:cs="宋体"/>
          <w:color w:val="000000"/>
          <w:spacing w:val="0"/>
          <w:w w:val="100"/>
          <w:position w:val="0"/>
          <w:sz w:val="18"/>
          <w:szCs w:val="18"/>
          <w:lang w:val="zh-TW" w:eastAsia="zh-TW" w:bidi="zh-TW"/>
        </w:rPr>
        <w:t xml:space="preserve">地址.配置 </w:t>
      </w:r>
      <w:r>
        <w:rPr>
          <w:rFonts w:ascii="Times New Roman" w:hAnsi="Times New Roman" w:eastAsia="Times New Roman" w:cs="Times New Roman"/>
          <w:color w:val="000000"/>
          <w:spacing w:val="0"/>
          <w:w w:val="100"/>
          <w:position w:val="0"/>
          <w:sz w:val="18"/>
          <w:szCs w:val="18"/>
          <w:lang w:val="en-US" w:eastAsia="en-US" w:bidi="en-US"/>
        </w:rPr>
        <w:t>AWS Resource Access Manager (AWS RAM)</w:t>
      </w:r>
      <w:r>
        <w:rPr>
          <w:rFonts w:ascii="宋体" w:hAnsi="宋体" w:eastAsia="宋体" w:cs="宋体"/>
          <w:color w:val="000000"/>
          <w:spacing w:val="0"/>
          <w:w w:val="100"/>
          <w:position w:val="0"/>
          <w:sz w:val="18"/>
          <w:szCs w:val="18"/>
          <w:lang w:val="zh-TW" w:eastAsia="zh-TW" w:bidi="zh-TW"/>
        </w:rPr>
        <w:t xml:space="preserve">以将 </w:t>
      </w:r>
      <w:r>
        <w:rPr>
          <w:rFonts w:ascii="Times New Roman" w:hAnsi="Times New Roman" w:eastAsia="Times New Roman" w:cs="Times New Roman"/>
          <w:color w:val="000000"/>
          <w:spacing w:val="0"/>
          <w:w w:val="100"/>
          <w:position w:val="0"/>
          <w:sz w:val="18"/>
          <w:szCs w:val="18"/>
          <w:lang w:val="en-US" w:eastAsia="en-US" w:bidi="en-US"/>
        </w:rPr>
        <w:t xml:space="preserve">Route 53 Resolver </w:t>
      </w:r>
      <w:r>
        <w:rPr>
          <w:rFonts w:ascii="宋体" w:hAnsi="宋体" w:eastAsia="宋体" w:cs="宋体"/>
          <w:color w:val="000000"/>
          <w:spacing w:val="0"/>
          <w:w w:val="100"/>
          <w:position w:val="0"/>
          <w:sz w:val="18"/>
          <w:szCs w:val="18"/>
          <w:lang w:val="zh-TW" w:eastAsia="zh-TW" w:bidi="zh-TW"/>
        </w:rPr>
        <w:t>规则共享 给组织中的所有账户.将</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lang w:val="zh-TW" w:eastAsia="zh-TW" w:bidi="zh-TW"/>
        </w:rPr>
        <w:t xml:space="preserve">53 </w:t>
      </w:r>
      <w:r>
        <w:rPr>
          <w:rFonts w:ascii="Times New Roman" w:hAnsi="Times New Roman" w:eastAsia="Times New Roman" w:cs="Times New Roman"/>
          <w:color w:val="000000"/>
          <w:spacing w:val="0"/>
          <w:w w:val="100"/>
          <w:position w:val="0"/>
          <w:sz w:val="18"/>
          <w:szCs w:val="18"/>
          <w:lang w:val="en-US" w:eastAsia="en-US" w:bidi="en-US"/>
        </w:rPr>
        <w:t>Resolver</w:t>
      </w:r>
      <w:r>
        <w:rPr>
          <w:rFonts w:ascii="宋体" w:hAnsi="宋体" w:eastAsia="宋体" w:cs="宋体"/>
          <w:color w:val="000000"/>
          <w:spacing w:val="0"/>
          <w:w w:val="100"/>
          <w:position w:val="0"/>
          <w:sz w:val="18"/>
          <w:szCs w:val="18"/>
          <w:lang w:val="zh-TW" w:eastAsia="zh-TW" w:bidi="zh-TW"/>
        </w:rPr>
        <w:t>规则与每个</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相关联</w:t>
      </w:r>
    </w:p>
    <w:p>
      <w:pPr>
        <w:pStyle w:val="5"/>
        <w:keepNext w:val="0"/>
        <w:keepLines w:val="0"/>
        <w:widowControl w:val="0"/>
        <w:numPr>
          <w:ilvl w:val="0"/>
          <w:numId w:val="134"/>
        </w:numPr>
        <w:shd w:val="clear" w:color="auto" w:fill="auto"/>
        <w:tabs>
          <w:tab w:val="left" w:pos="281"/>
        </w:tabs>
        <w:bidi w:val="0"/>
        <w:spacing w:before="0" w:after="180" w:line="195" w:lineRule="exact"/>
        <w:ind w:left="0" w:right="0" w:firstLine="0"/>
        <w:jc w:val="left"/>
        <w:rPr>
          <w:sz w:val="18"/>
          <w:szCs w:val="18"/>
        </w:rPr>
      </w:pPr>
      <w:bookmarkStart w:id="528" w:name="bookmark530"/>
      <w:bookmarkEnd w:id="528"/>
      <w:r>
        <w:rPr>
          <w:rFonts w:ascii="宋体" w:hAnsi="宋体" w:eastAsia="宋体" w:cs="宋体"/>
          <w:color w:val="000000"/>
          <w:spacing w:val="0"/>
          <w:w w:val="100"/>
          <w:position w:val="0"/>
          <w:sz w:val="18"/>
          <w:szCs w:val="18"/>
          <w:lang w:val="zh-TW" w:eastAsia="zh-TW" w:bidi="zh-TW"/>
        </w:rPr>
        <w:t>为共享服务账户</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中的本地域定义一个</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lang w:val="zh-TW" w:eastAsia="zh-TW" w:bidi="zh-TW"/>
        </w:rPr>
        <w:t xml:space="preserve">53 </w:t>
      </w:r>
      <w:r>
        <w:rPr>
          <w:rFonts w:ascii="Times New Roman" w:hAnsi="Times New Roman" w:eastAsia="Times New Roman" w:cs="Times New Roman"/>
          <w:color w:val="000000"/>
          <w:spacing w:val="0"/>
          <w:w w:val="100"/>
          <w:position w:val="0"/>
          <w:sz w:val="18"/>
          <w:szCs w:val="18"/>
          <w:lang w:val="en-US" w:eastAsia="en-US" w:bidi="en-US"/>
        </w:rPr>
        <w:t>Resolver</w:t>
      </w:r>
      <w:r>
        <w:rPr>
          <w:rFonts w:ascii="宋体" w:hAnsi="宋体" w:eastAsia="宋体" w:cs="宋体"/>
          <w:color w:val="000000"/>
          <w:spacing w:val="0"/>
          <w:w w:val="100"/>
          <w:position w:val="0"/>
          <w:sz w:val="18"/>
          <w:szCs w:val="18"/>
          <w:lang w:val="zh-TW" w:eastAsia="zh-TW" w:bidi="zh-TW"/>
        </w:rPr>
        <w:t xml:space="preserve">入站端点.将入站端点配置为使用本地域的 </w:t>
      </w:r>
      <w:r>
        <w:rPr>
          <w:rFonts w:ascii="Times New Roman" w:hAnsi="Times New Roman" w:eastAsia="Times New Roman" w:cs="Times New Roman"/>
          <w:color w:val="000000"/>
          <w:spacing w:val="0"/>
          <w:w w:val="100"/>
          <w:position w:val="0"/>
          <w:sz w:val="18"/>
          <w:szCs w:val="18"/>
          <w:lang w:val="en-US" w:eastAsia="en-US" w:bidi="en-US"/>
        </w:rPr>
        <w:t xml:space="preserve">DNS </w:t>
      </w:r>
      <w:r>
        <w:rPr>
          <w:rFonts w:ascii="宋体" w:hAnsi="宋体" w:eastAsia="宋体" w:cs="宋体"/>
          <w:color w:val="000000"/>
          <w:spacing w:val="0"/>
          <w:w w:val="100"/>
          <w:position w:val="0"/>
          <w:sz w:val="18"/>
          <w:szCs w:val="18"/>
          <w:lang w:val="zh-TW" w:eastAsia="zh-TW" w:bidi="zh-TW"/>
        </w:rPr>
        <w:t xml:space="preserve">服务器的 </w:t>
      </w:r>
      <w:r>
        <w:rPr>
          <w:rFonts w:ascii="Times New Roman" w:hAnsi="Times New Roman" w:eastAsia="Times New Roman" w:cs="Times New Roman"/>
          <w:color w:val="000000"/>
          <w:spacing w:val="0"/>
          <w:w w:val="100"/>
          <w:position w:val="0"/>
          <w:sz w:val="18"/>
          <w:szCs w:val="18"/>
          <w:lang w:val="en-US" w:eastAsia="en-US" w:bidi="en-US"/>
        </w:rPr>
        <w:t xml:space="preserve">IP </w:t>
      </w:r>
      <w:r>
        <w:rPr>
          <w:rFonts w:ascii="宋体" w:hAnsi="宋体" w:eastAsia="宋体" w:cs="宋体"/>
          <w:color w:val="000000"/>
          <w:spacing w:val="0"/>
          <w:w w:val="100"/>
          <w:position w:val="0"/>
          <w:sz w:val="18"/>
          <w:szCs w:val="18"/>
          <w:lang w:val="zh-TW" w:eastAsia="zh-TW" w:bidi="zh-TW"/>
        </w:rPr>
        <w:t xml:space="preserve">地址.配置 </w:t>
      </w:r>
      <w:r>
        <w:rPr>
          <w:rFonts w:ascii="Times New Roman" w:hAnsi="Times New Roman" w:eastAsia="Times New Roman" w:cs="Times New Roman"/>
          <w:color w:val="000000"/>
          <w:spacing w:val="0"/>
          <w:w w:val="100"/>
          <w:position w:val="0"/>
          <w:sz w:val="18"/>
          <w:szCs w:val="18"/>
          <w:lang w:val="en-US" w:eastAsia="en-US" w:bidi="en-US"/>
        </w:rPr>
        <w:t>AWS Resource Access Manager (AWS RAM)</w:t>
      </w:r>
      <w:r>
        <w:rPr>
          <w:rFonts w:ascii="宋体" w:hAnsi="宋体" w:eastAsia="宋体" w:cs="宋体"/>
          <w:color w:val="000000"/>
          <w:spacing w:val="0"/>
          <w:w w:val="100"/>
          <w:position w:val="0"/>
          <w:sz w:val="18"/>
          <w:szCs w:val="18"/>
          <w:lang w:val="zh-TW" w:eastAsia="zh-TW" w:bidi="zh-TW"/>
        </w:rPr>
        <w:t xml:space="preserve">以将 </w:t>
      </w:r>
      <w:r>
        <w:rPr>
          <w:rFonts w:ascii="Times New Roman" w:hAnsi="Times New Roman" w:eastAsia="Times New Roman" w:cs="Times New Roman"/>
          <w:color w:val="000000"/>
          <w:spacing w:val="0"/>
          <w:w w:val="100"/>
          <w:position w:val="0"/>
          <w:sz w:val="18"/>
          <w:szCs w:val="18"/>
          <w:lang w:val="en-US" w:eastAsia="en-US" w:bidi="en-US"/>
        </w:rPr>
        <w:t xml:space="preserve">Route 53 Resolver </w:t>
      </w:r>
      <w:r>
        <w:rPr>
          <w:rFonts w:ascii="宋体" w:hAnsi="宋体" w:eastAsia="宋体" w:cs="宋体"/>
          <w:color w:val="000000"/>
          <w:spacing w:val="0"/>
          <w:w w:val="100"/>
          <w:position w:val="0"/>
          <w:sz w:val="18"/>
          <w:szCs w:val="18"/>
          <w:lang w:val="zh-TW" w:eastAsia="zh-TW" w:bidi="zh-TW"/>
        </w:rPr>
        <w:t>规则共享给组织 中的所有账户.将</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lang w:val="zh-TW" w:eastAsia="zh-TW" w:bidi="zh-TW"/>
        </w:rPr>
        <w:t xml:space="preserve">53 </w:t>
      </w:r>
      <w:r>
        <w:rPr>
          <w:rFonts w:ascii="Times New Roman" w:hAnsi="Times New Roman" w:eastAsia="Times New Roman" w:cs="Times New Roman"/>
          <w:color w:val="000000"/>
          <w:spacing w:val="0"/>
          <w:w w:val="100"/>
          <w:position w:val="0"/>
          <w:sz w:val="18"/>
          <w:szCs w:val="18"/>
          <w:lang w:val="en-US" w:eastAsia="en-US" w:bidi="en-US"/>
        </w:rPr>
        <w:t>Resolver</w:t>
      </w:r>
      <w:r>
        <w:rPr>
          <w:rFonts w:ascii="宋体" w:hAnsi="宋体" w:eastAsia="宋体" w:cs="宋体"/>
          <w:color w:val="000000"/>
          <w:spacing w:val="0"/>
          <w:w w:val="100"/>
          <w:position w:val="0"/>
          <w:sz w:val="18"/>
          <w:szCs w:val="18"/>
          <w:lang w:val="zh-TW" w:eastAsia="zh-TW" w:bidi="zh-TW"/>
        </w:rPr>
        <w:t>规则与每个</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相关联</w:t>
      </w:r>
    </w:p>
    <w:p>
      <w:pPr>
        <w:pStyle w:val="4"/>
        <w:keepNext w:val="0"/>
        <w:keepLines w:val="0"/>
        <w:widowControl w:val="0"/>
        <w:shd w:val="clear" w:color="auto" w:fill="auto"/>
        <w:bidi w:val="0"/>
        <w:spacing w:before="0" w:after="0" w:line="195"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80" w:line="195"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Q113. </w:t>
      </w:r>
      <w:r>
        <w:rPr>
          <w:color w:val="000000"/>
          <w:spacing w:val="0"/>
          <w:w w:val="100"/>
          <w:position w:val="0"/>
          <w:sz w:val="18"/>
          <w:szCs w:val="18"/>
        </w:rPr>
        <w:t>•家公司正在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云中运行应用程序.公司的安全团队必须批准所有新</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用户的创建.创建新的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用户时， 必须自动删除该用户的所有访问权限.然后，安全团队必须收到批准用户的通知.该公司在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账户中拥有多区域</w:t>
      </w:r>
      <w:r>
        <w:rPr>
          <w:rFonts w:ascii="Times New Roman" w:hAnsi="Times New Roman" w:eastAsia="Times New Roman" w:cs="Times New Roman"/>
          <w:color w:val="000000"/>
          <w:spacing w:val="0"/>
          <w:w w:val="100"/>
          <w:position w:val="0"/>
          <w:sz w:val="18"/>
          <w:szCs w:val="18"/>
          <w:lang w:val="en-US" w:eastAsia="en-US" w:bidi="en-US"/>
        </w:rPr>
        <w:t xml:space="preserve">AWS CloudTrail </w:t>
      </w:r>
      <w:r>
        <w:rPr>
          <w:color w:val="000000"/>
          <w:spacing w:val="0"/>
          <w:w w:val="100"/>
          <w:position w:val="0"/>
          <w:sz w:val="18"/>
          <w:szCs w:val="18"/>
        </w:rPr>
        <w:t>跟踪.</w:t>
      </w:r>
    </w:p>
    <w:p>
      <w:pPr>
        <w:pStyle w:val="4"/>
        <w:keepNext w:val="0"/>
        <w:keepLines w:val="0"/>
        <w:widowControl w:val="0"/>
        <w:shd w:val="clear" w:color="auto" w:fill="auto"/>
        <w:bidi w:val="0"/>
        <w:spacing w:before="0" w:after="180" w:line="195" w:lineRule="exact"/>
        <w:ind w:left="0" w:right="0" w:firstLine="0"/>
        <w:jc w:val="left"/>
        <w:rPr>
          <w:sz w:val="18"/>
          <w:szCs w:val="18"/>
        </w:rPr>
      </w:pPr>
      <w:r>
        <w:rPr>
          <w:color w:val="000000"/>
          <w:spacing w:val="0"/>
          <w:w w:val="100"/>
          <w:position w:val="0"/>
          <w:sz w:val="18"/>
          <w:szCs w:val="18"/>
        </w:rPr>
        <w:t>哪种步骤组合可以满足这些要求？(选择三项</w:t>
      </w:r>
      <w:r>
        <w:rPr>
          <w:color w:val="000000"/>
          <w:spacing w:val="0"/>
          <w:w w:val="100"/>
          <w:position w:val="0"/>
          <w:sz w:val="18"/>
          <w:szCs w:val="18"/>
          <w:lang w:val="en-US" w:eastAsia="en-US" w:bidi="en-US"/>
        </w:rPr>
        <w:t>.)</w:t>
      </w:r>
    </w:p>
    <w:p>
      <w:pPr>
        <w:pStyle w:val="5"/>
        <w:keepNext w:val="0"/>
        <w:keepLines w:val="0"/>
        <w:widowControl w:val="0"/>
        <w:numPr>
          <w:ilvl w:val="0"/>
          <w:numId w:val="135"/>
        </w:numPr>
        <w:shd w:val="clear" w:color="auto" w:fill="auto"/>
        <w:tabs>
          <w:tab w:val="left" w:pos="281"/>
        </w:tabs>
        <w:bidi w:val="0"/>
        <w:spacing w:before="0" w:after="0" w:line="186" w:lineRule="exact"/>
        <w:ind w:left="0" w:right="0" w:firstLine="0"/>
        <w:jc w:val="left"/>
        <w:rPr>
          <w:sz w:val="18"/>
          <w:szCs w:val="18"/>
        </w:rPr>
      </w:pPr>
      <w:bookmarkStart w:id="529" w:name="bookmark531"/>
      <w:bookmarkEnd w:id="529"/>
      <w:r>
        <w:rPr>
          <w:rFonts w:ascii="宋体" w:hAnsi="宋体" w:eastAsia="宋体" w:cs="宋体"/>
          <w:color w:val="000000"/>
          <w:spacing w:val="0"/>
          <w:w w:val="100"/>
          <w:position w:val="0"/>
          <w:sz w:val="18"/>
          <w:szCs w:val="18"/>
          <w:lang w:val="zh-TW" w:eastAsia="zh-TW" w:bidi="zh-TW"/>
        </w:rPr>
        <w:t xml:space="preserve">创建一个 </w:t>
      </w:r>
      <w:r>
        <w:rPr>
          <w:rFonts w:ascii="Times New Roman" w:hAnsi="Times New Roman" w:eastAsia="Times New Roman" w:cs="Times New Roman"/>
          <w:color w:val="000000"/>
          <w:spacing w:val="0"/>
          <w:w w:val="100"/>
          <w:position w:val="0"/>
          <w:sz w:val="18"/>
          <w:szCs w:val="18"/>
          <w:lang w:val="en-US" w:eastAsia="en-US" w:bidi="en-US"/>
        </w:rPr>
        <w:t xml:space="preserve">Amazon EventBridge </w:t>
      </w:r>
      <w:r>
        <w:rPr>
          <w:rFonts w:ascii="宋体" w:hAnsi="宋体" w:eastAsia="宋体" w:cs="宋体"/>
          <w:color w:val="000000"/>
          <w:spacing w:val="0"/>
          <w:w w:val="100"/>
          <w:position w:val="0"/>
          <w:sz w:val="18"/>
          <w:szCs w:val="18"/>
          <w:lang w:val="zh-TW" w:eastAsia="zh-TW" w:bidi="zh-TW"/>
        </w:rPr>
        <w:t xml:space="preserve">规则.定义一个模式，其中 </w:t>
      </w:r>
      <w:r>
        <w:rPr>
          <w:rFonts w:ascii="Times New Roman" w:hAnsi="Times New Roman" w:eastAsia="Times New Roman" w:cs="Times New Roman"/>
          <w:color w:val="000000"/>
          <w:spacing w:val="0"/>
          <w:w w:val="100"/>
          <w:position w:val="0"/>
          <w:sz w:val="18"/>
          <w:szCs w:val="18"/>
          <w:lang w:val="en-US" w:eastAsia="en-US" w:bidi="en-US"/>
        </w:rPr>
        <w:t xml:space="preserve">detail-type </w:t>
      </w:r>
      <w:r>
        <w:rPr>
          <w:rFonts w:ascii="宋体" w:hAnsi="宋体" w:eastAsia="宋体" w:cs="宋体"/>
          <w:color w:val="000000"/>
          <w:spacing w:val="0"/>
          <w:w w:val="100"/>
          <w:position w:val="0"/>
          <w:sz w:val="18"/>
          <w:szCs w:val="18"/>
          <w:lang w:val="zh-TW" w:eastAsia="zh-TW" w:bidi="zh-TW"/>
        </w:rPr>
        <w:t xml:space="preserve">值设置为 </w:t>
      </w:r>
      <w:r>
        <w:rPr>
          <w:rFonts w:ascii="Times New Roman" w:hAnsi="Times New Roman" w:eastAsia="Times New Roman" w:cs="Times New Roman"/>
          <w:color w:val="000000"/>
          <w:spacing w:val="0"/>
          <w:w w:val="100"/>
          <w:position w:val="0"/>
          <w:sz w:val="18"/>
          <w:szCs w:val="18"/>
          <w:lang w:val="en-US" w:eastAsia="en-US" w:bidi="en-US"/>
        </w:rPr>
        <w:t xml:space="preserve">AWS API Call via CloudTrail, eventName </w:t>
      </w:r>
      <w:r>
        <w:rPr>
          <w:rFonts w:ascii="宋体" w:hAnsi="宋体" w:eastAsia="宋体" w:cs="宋体"/>
          <w:color w:val="000000"/>
          <w:spacing w:val="0"/>
          <w:w w:val="100"/>
          <w:position w:val="0"/>
          <w:sz w:val="18"/>
          <w:szCs w:val="18"/>
          <w:lang w:val="zh-TW" w:eastAsia="zh-TW" w:bidi="zh-TW"/>
        </w:rPr>
        <w:t xml:space="preserve">为 </w:t>
      </w:r>
      <w:r>
        <w:rPr>
          <w:rFonts w:ascii="Times New Roman" w:hAnsi="Times New Roman" w:eastAsia="Times New Roman" w:cs="Times New Roman"/>
          <w:color w:val="000000"/>
          <w:spacing w:val="0"/>
          <w:w w:val="100"/>
          <w:position w:val="0"/>
          <w:sz w:val="18"/>
          <w:szCs w:val="18"/>
          <w:lang w:val="en-US" w:eastAsia="en-US" w:bidi="en-US"/>
        </w:rPr>
        <w:t>Create User</w:t>
      </w:r>
    </w:p>
    <w:p>
      <w:pPr>
        <w:pStyle w:val="5"/>
        <w:keepNext w:val="0"/>
        <w:keepLines w:val="0"/>
        <w:widowControl w:val="0"/>
        <w:numPr>
          <w:ilvl w:val="0"/>
          <w:numId w:val="135"/>
        </w:numPr>
        <w:shd w:val="clear" w:color="auto" w:fill="auto"/>
        <w:tabs>
          <w:tab w:val="left" w:pos="281"/>
        </w:tabs>
        <w:bidi w:val="0"/>
        <w:spacing w:before="0" w:after="0" w:line="186" w:lineRule="exact"/>
        <w:ind w:left="0" w:right="0" w:firstLine="0"/>
        <w:jc w:val="left"/>
        <w:rPr>
          <w:sz w:val="18"/>
          <w:szCs w:val="18"/>
        </w:rPr>
      </w:pPr>
      <w:bookmarkStart w:id="530" w:name="bookmark532"/>
      <w:bookmarkEnd w:id="530"/>
      <w:r>
        <w:rPr>
          <w:rFonts w:ascii="宋体" w:hAnsi="宋体" w:eastAsia="宋体" w:cs="宋体"/>
          <w:color w:val="000000"/>
          <w:spacing w:val="0"/>
          <w:w w:val="100"/>
          <w:position w:val="0"/>
          <w:sz w:val="18"/>
          <w:szCs w:val="18"/>
          <w:lang w:val="zh-TW" w:eastAsia="zh-TW" w:bidi="zh-TW"/>
        </w:rPr>
        <w:t xml:space="preserve">配置 </w:t>
      </w:r>
      <w:r>
        <w:rPr>
          <w:rFonts w:ascii="Times New Roman" w:hAnsi="Times New Roman" w:eastAsia="Times New Roman" w:cs="Times New Roman"/>
          <w:color w:val="000000"/>
          <w:spacing w:val="0"/>
          <w:w w:val="100"/>
          <w:position w:val="0"/>
          <w:sz w:val="18"/>
          <w:szCs w:val="18"/>
          <w:lang w:val="en-US" w:eastAsia="en-US" w:bidi="en-US"/>
        </w:rPr>
        <w:t xml:space="preserve">CloudTrail </w:t>
      </w:r>
      <w:r>
        <w:rPr>
          <w:rFonts w:ascii="宋体" w:hAnsi="宋体" w:eastAsia="宋体" w:cs="宋体"/>
          <w:color w:val="000000"/>
          <w:spacing w:val="0"/>
          <w:w w:val="100"/>
          <w:position w:val="0"/>
          <w:sz w:val="18"/>
          <w:szCs w:val="18"/>
          <w:lang w:val="zh-TW" w:eastAsia="zh-TW" w:bidi="zh-TW"/>
        </w:rPr>
        <w:t xml:space="preserve">以将 </w:t>
      </w:r>
      <w:r>
        <w:rPr>
          <w:rFonts w:ascii="Times New Roman" w:hAnsi="Times New Roman" w:eastAsia="Times New Roman" w:cs="Times New Roman"/>
          <w:color w:val="000000"/>
          <w:spacing w:val="0"/>
          <w:w w:val="100"/>
          <w:position w:val="0"/>
          <w:sz w:val="18"/>
          <w:szCs w:val="18"/>
          <w:lang w:val="en-US" w:eastAsia="en-US" w:bidi="en-US"/>
        </w:rPr>
        <w:t xml:space="preserve">CreateUser </w:t>
      </w:r>
      <w:r>
        <w:rPr>
          <w:rFonts w:ascii="宋体" w:hAnsi="宋体" w:eastAsia="宋体" w:cs="宋体"/>
          <w:color w:val="000000"/>
          <w:spacing w:val="0"/>
          <w:w w:val="100"/>
          <w:position w:val="0"/>
          <w:sz w:val="18"/>
          <w:szCs w:val="18"/>
          <w:lang w:val="zh-TW" w:eastAsia="zh-TW" w:bidi="zh-TW"/>
        </w:rPr>
        <w:t xml:space="preserve">事件的通知发送到 </w:t>
      </w:r>
      <w:r>
        <w:rPr>
          <w:rFonts w:ascii="Times New Roman" w:hAnsi="Times New Roman" w:eastAsia="Times New Roman" w:cs="Times New Roman"/>
          <w:color w:val="000000"/>
          <w:spacing w:val="0"/>
          <w:w w:val="100"/>
          <w:position w:val="0"/>
          <w:sz w:val="18"/>
          <w:szCs w:val="18"/>
          <w:lang w:val="en-US" w:eastAsia="en-US" w:bidi="en-US"/>
        </w:rPr>
        <w:t>Amazon Simple Notification Service (Amazon SNS)</w:t>
      </w:r>
      <w:r>
        <w:rPr>
          <w:rFonts w:ascii="宋体" w:hAnsi="宋体" w:eastAsia="宋体" w:cs="宋体"/>
          <w:color w:val="000000"/>
          <w:spacing w:val="0"/>
          <w:w w:val="100"/>
          <w:position w:val="0"/>
          <w:sz w:val="18"/>
          <w:szCs w:val="18"/>
          <w:lang w:val="zh-TW" w:eastAsia="zh-TW" w:bidi="zh-TW"/>
        </w:rPr>
        <w:t>主题</w:t>
      </w:r>
    </w:p>
    <w:p>
      <w:pPr>
        <w:pStyle w:val="5"/>
        <w:keepNext w:val="0"/>
        <w:keepLines w:val="0"/>
        <w:widowControl w:val="0"/>
        <w:numPr>
          <w:ilvl w:val="0"/>
          <w:numId w:val="135"/>
        </w:numPr>
        <w:shd w:val="clear" w:color="auto" w:fill="auto"/>
        <w:tabs>
          <w:tab w:val="left" w:pos="281"/>
        </w:tabs>
        <w:bidi w:val="0"/>
        <w:spacing w:before="0" w:after="0" w:line="186" w:lineRule="exact"/>
        <w:ind w:left="0" w:right="0" w:firstLine="0"/>
        <w:jc w:val="left"/>
        <w:rPr>
          <w:sz w:val="18"/>
          <w:szCs w:val="18"/>
        </w:rPr>
      </w:pPr>
      <w:bookmarkStart w:id="531" w:name="bookmark533"/>
      <w:bookmarkEnd w:id="531"/>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Fargate</w:t>
      </w:r>
      <w:r>
        <w:rPr>
          <w:rFonts w:ascii="宋体" w:hAnsi="宋体" w:eastAsia="宋体" w:cs="宋体"/>
          <w:color w:val="000000"/>
          <w:spacing w:val="0"/>
          <w:w w:val="100"/>
          <w:position w:val="0"/>
          <w:sz w:val="18"/>
          <w:szCs w:val="18"/>
          <w:lang w:val="zh-TW" w:eastAsia="zh-TW" w:bidi="zh-TW"/>
        </w:rPr>
        <w:t>技术调用在</w:t>
      </w:r>
      <w:r>
        <w:rPr>
          <w:rFonts w:ascii="Times New Roman" w:hAnsi="Times New Roman" w:eastAsia="Times New Roman" w:cs="Times New Roman"/>
          <w:color w:val="000000"/>
          <w:spacing w:val="0"/>
          <w:w w:val="100"/>
          <w:position w:val="0"/>
          <w:sz w:val="18"/>
          <w:szCs w:val="18"/>
          <w:lang w:val="en-US" w:eastAsia="en-US" w:bidi="en-US"/>
        </w:rPr>
        <w:t>Amazon Elastic Container Service (Amazon ECS)</w:t>
      </w:r>
      <w:r>
        <w:rPr>
          <w:rFonts w:ascii="宋体" w:hAnsi="宋体" w:eastAsia="宋体" w:cs="宋体"/>
          <w:color w:val="000000"/>
          <w:spacing w:val="0"/>
          <w:w w:val="100"/>
          <w:position w:val="0"/>
          <w:sz w:val="18"/>
          <w:szCs w:val="18"/>
          <w:lang w:val="zh-TW" w:eastAsia="zh-TW" w:bidi="zh-TW"/>
        </w:rPr>
        <w:t>中运行的容器以删除謗问权限</w:t>
      </w:r>
    </w:p>
    <w:p>
      <w:pPr>
        <w:pStyle w:val="5"/>
        <w:keepNext w:val="0"/>
        <w:keepLines w:val="0"/>
        <w:widowControl w:val="0"/>
        <w:numPr>
          <w:ilvl w:val="0"/>
          <w:numId w:val="135"/>
        </w:numPr>
        <w:shd w:val="clear" w:color="auto" w:fill="auto"/>
        <w:tabs>
          <w:tab w:val="left" w:pos="281"/>
        </w:tabs>
        <w:bidi w:val="0"/>
        <w:spacing w:before="0" w:after="0" w:line="186" w:lineRule="exact"/>
        <w:ind w:left="0" w:right="0" w:firstLine="0"/>
        <w:jc w:val="left"/>
        <w:rPr>
          <w:sz w:val="18"/>
          <w:szCs w:val="18"/>
        </w:rPr>
      </w:pPr>
      <w:bookmarkStart w:id="532" w:name="bookmark534"/>
      <w:bookmarkEnd w:id="532"/>
      <w:r>
        <w:rPr>
          <w:rFonts w:ascii="宋体" w:hAnsi="宋体" w:eastAsia="宋体" w:cs="宋体"/>
          <w:color w:val="000000"/>
          <w:spacing w:val="0"/>
          <w:w w:val="100"/>
          <w:position w:val="0"/>
          <w:sz w:val="18"/>
          <w:szCs w:val="18"/>
          <w:lang w:val="zh-TW" w:eastAsia="zh-TW" w:bidi="zh-TW"/>
        </w:rPr>
        <w:t>调用</w:t>
      </w:r>
      <w:r>
        <w:rPr>
          <w:rFonts w:ascii="Times New Roman" w:hAnsi="Times New Roman" w:eastAsia="Times New Roman" w:cs="Times New Roman"/>
          <w:color w:val="000000"/>
          <w:spacing w:val="0"/>
          <w:w w:val="100"/>
          <w:position w:val="0"/>
          <w:sz w:val="18"/>
          <w:szCs w:val="18"/>
          <w:lang w:val="en-US" w:eastAsia="en-US" w:bidi="en-US"/>
        </w:rPr>
        <w:t>AWS Step Functions</w:t>
      </w:r>
      <w:r>
        <w:rPr>
          <w:rFonts w:ascii="宋体" w:hAnsi="宋体" w:eastAsia="宋体" w:cs="宋体"/>
          <w:color w:val="000000"/>
          <w:spacing w:val="0"/>
          <w:w w:val="100"/>
          <w:position w:val="0"/>
          <w:sz w:val="18"/>
          <w:szCs w:val="18"/>
          <w:lang w:val="zh-TW" w:eastAsia="zh-TW" w:bidi="zh-TW"/>
        </w:rPr>
        <w:t>状态机以删除访问权限</w:t>
      </w:r>
    </w:p>
    <w:p>
      <w:pPr>
        <w:pStyle w:val="5"/>
        <w:keepNext w:val="0"/>
        <w:keepLines w:val="0"/>
        <w:widowControl w:val="0"/>
        <w:numPr>
          <w:ilvl w:val="0"/>
          <w:numId w:val="135"/>
        </w:numPr>
        <w:shd w:val="clear" w:color="auto" w:fill="auto"/>
        <w:tabs>
          <w:tab w:val="left" w:pos="281"/>
        </w:tabs>
        <w:bidi w:val="0"/>
        <w:spacing w:before="0" w:after="100" w:line="186" w:lineRule="exact"/>
        <w:ind w:left="0" w:right="0" w:firstLine="0"/>
        <w:jc w:val="left"/>
        <w:rPr>
          <w:sz w:val="18"/>
          <w:szCs w:val="18"/>
        </w:rPr>
      </w:pPr>
      <w:bookmarkStart w:id="533" w:name="bookmark535"/>
      <w:bookmarkEnd w:id="533"/>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Amazon Simple Notification Service(Amazon SNS)</w:t>
      </w:r>
      <w:r>
        <w:rPr>
          <w:rFonts w:ascii="宋体" w:hAnsi="宋体" w:eastAsia="宋体" w:cs="宋体"/>
          <w:color w:val="000000"/>
          <w:spacing w:val="0"/>
          <w:w w:val="100"/>
          <w:position w:val="0"/>
          <w:sz w:val="18"/>
          <w:szCs w:val="18"/>
          <w:lang w:val="zh-TW" w:eastAsia="zh-TW" w:bidi="zh-TW"/>
        </w:rPr>
        <w:t>通知安全团队</w:t>
      </w:r>
    </w:p>
    <w:p>
      <w:pPr>
        <w:pStyle w:val="5"/>
        <w:keepNext w:val="0"/>
        <w:keepLines w:val="0"/>
        <w:widowControl w:val="0"/>
        <w:numPr>
          <w:ilvl w:val="0"/>
          <w:numId w:val="135"/>
        </w:numPr>
        <w:shd w:val="clear" w:color="auto" w:fill="auto"/>
        <w:tabs>
          <w:tab w:val="left" w:pos="281"/>
        </w:tabs>
        <w:bidi w:val="0"/>
        <w:spacing w:before="0" w:after="180" w:line="195" w:lineRule="exact"/>
        <w:ind w:left="0" w:right="0" w:firstLine="0"/>
        <w:jc w:val="left"/>
        <w:rPr>
          <w:sz w:val="18"/>
          <w:szCs w:val="18"/>
        </w:rPr>
      </w:pPr>
      <w:bookmarkStart w:id="534" w:name="bookmark536"/>
      <w:bookmarkEnd w:id="534"/>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Pinpoint</w:t>
      </w:r>
      <w:r>
        <w:rPr>
          <w:rFonts w:ascii="宋体" w:hAnsi="宋体" w:eastAsia="宋体" w:cs="宋体"/>
          <w:color w:val="000000"/>
          <w:spacing w:val="0"/>
          <w:w w:val="100"/>
          <w:position w:val="0"/>
          <w:sz w:val="18"/>
          <w:szCs w:val="18"/>
          <w:lang w:val="zh-TW" w:eastAsia="zh-TW" w:bidi="zh-TW"/>
        </w:rPr>
        <w:t>通知安金团队</w:t>
      </w:r>
    </w:p>
    <w:p>
      <w:pPr>
        <w:pStyle w:val="5"/>
        <w:keepNext w:val="0"/>
        <w:keepLines w:val="0"/>
        <w:widowControl w:val="0"/>
        <w:shd w:val="clear" w:color="auto" w:fill="auto"/>
        <w:bidi w:val="0"/>
        <w:spacing w:before="0" w:after="0" w:line="195"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ADE</w:t>
      </w:r>
    </w:p>
    <w:p>
      <w:pPr>
        <w:pStyle w:val="4"/>
        <w:keepNext w:val="0"/>
        <w:keepLines w:val="0"/>
        <w:widowControl w:val="0"/>
        <w:shd w:val="clear" w:color="auto" w:fill="auto"/>
        <w:bidi w:val="0"/>
        <w:spacing w:before="0" w:after="180" w:line="195"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3"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Q114</w:t>
      </w:r>
      <w:r>
        <w:rPr>
          <w:color w:val="000000"/>
          <w:spacing w:val="0"/>
          <w:w w:val="100"/>
          <w:position w:val="0"/>
          <w:sz w:val="18"/>
          <w:szCs w:val="18"/>
        </w:rPr>
        <w:t>.一家国际快递公司在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上托管了一个快递管理系统.司机使用系统上传交货确认.确认包括收件人的签名或收件 人的包裹照片.司机的手持设备通过</w:t>
      </w:r>
      <w:r>
        <w:rPr>
          <w:rFonts w:ascii="Times New Roman" w:hAnsi="Times New Roman" w:eastAsia="Times New Roman" w:cs="Times New Roman"/>
          <w:color w:val="000000"/>
          <w:spacing w:val="0"/>
          <w:w w:val="100"/>
          <w:position w:val="0"/>
          <w:sz w:val="18"/>
          <w:szCs w:val="18"/>
          <w:lang w:val="en-US" w:eastAsia="en-US" w:bidi="en-US"/>
        </w:rPr>
        <w:t>FTP</w:t>
      </w:r>
      <w:r>
        <w:rPr>
          <w:color w:val="000000"/>
          <w:spacing w:val="0"/>
          <w:w w:val="100"/>
          <w:position w:val="0"/>
          <w:sz w:val="18"/>
          <w:szCs w:val="18"/>
        </w:rPr>
        <w:t>将签名和照片上传到单个</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实例.每个手持设备根据登录用户在目录 中保存一个文件，文件名与交付编号匹配.在查询中央数据库以提取交付信息后，</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实例将元数据添加到文件中.然后 将文件放置在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中进行存档.随着公司的扩张，司机报告系统拒绝连接</w:t>
      </w:r>
      <w:r>
        <w:rPr>
          <w:rFonts w:ascii="Times New Roman" w:hAnsi="Times New Roman" w:eastAsia="Times New Roman" w:cs="Times New Roman"/>
          <w:color w:val="000000"/>
          <w:spacing w:val="0"/>
          <w:w w:val="100"/>
          <w:position w:val="0"/>
          <w:sz w:val="18"/>
          <w:szCs w:val="18"/>
          <w:lang w:val="en-US" w:eastAsia="en-US" w:bidi="en-US"/>
        </w:rPr>
        <w:t>.FTP</w:t>
      </w:r>
      <w:r>
        <w:rPr>
          <w:color w:val="000000"/>
          <w:spacing w:val="0"/>
          <w:w w:val="100"/>
          <w:position w:val="0"/>
          <w:sz w:val="18"/>
          <w:szCs w:val="18"/>
        </w:rPr>
        <w:t>服务器由于连接中断和内存问题 而出现问题.针对这些问题，系统工程师安排了一个</w:t>
      </w:r>
      <w:r>
        <w:rPr>
          <w:rFonts w:ascii="Times New Roman" w:hAnsi="Times New Roman" w:eastAsia="Times New Roman" w:cs="Times New Roman"/>
          <w:color w:val="000000"/>
          <w:spacing w:val="0"/>
          <w:w w:val="100"/>
          <w:position w:val="0"/>
          <w:sz w:val="18"/>
          <w:szCs w:val="18"/>
          <w:lang w:val="en-US" w:eastAsia="en-US" w:bidi="en-US"/>
        </w:rPr>
        <w:t>cron</w:t>
      </w:r>
      <w:r>
        <w:rPr>
          <w:color w:val="000000"/>
          <w:spacing w:val="0"/>
          <w:w w:val="100"/>
          <w:position w:val="0"/>
          <w:sz w:val="18"/>
          <w:szCs w:val="18"/>
        </w:rPr>
        <w:t>任务，每</w:t>
      </w:r>
      <w:r>
        <w:rPr>
          <w:rFonts w:ascii="Times New Roman" w:hAnsi="Times New Roman" w:eastAsia="Times New Roman" w:cs="Times New Roman"/>
          <w:color w:val="000000"/>
          <w:spacing w:val="0"/>
          <w:w w:val="100"/>
          <w:position w:val="0"/>
          <w:sz w:val="18"/>
          <w:szCs w:val="18"/>
        </w:rPr>
        <w:t>30</w:t>
      </w:r>
      <w:r>
        <w:rPr>
          <w:color w:val="000000"/>
          <w:spacing w:val="0"/>
          <w:w w:val="100"/>
          <w:position w:val="0"/>
          <w:sz w:val="18"/>
          <w:szCs w:val="18"/>
        </w:rPr>
        <w:t>分钟重启一次</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实例.计费团队报告说，文件并 不总是在存档中，而且中央系统并不总是更新.解决方案架构师需要设计一个最大化可扩展性的解决方案，以确保存档始 终接收文件并且系统始终得到更新.手持设备无法修改，因此公司无法部署新的应用</w:t>
      </w:r>
      <w:r>
        <w:rPr>
          <w:color w:val="000000"/>
          <w:spacing w:val="0"/>
          <w:w w:val="100"/>
          <w:position w:val="0"/>
          <w:sz w:val="18"/>
          <w:szCs w:val="18"/>
          <w:lang w:val="zh-CN" w:eastAsia="zh-CN" w:bidi="zh-CN"/>
        </w:rPr>
        <w:t>程序.</w:t>
      </w:r>
    </w:p>
    <w:p>
      <w:pPr>
        <w:pStyle w:val="4"/>
        <w:keepNext w:val="0"/>
        <w:keepLines w:val="0"/>
        <w:widowControl w:val="0"/>
        <w:shd w:val="clear" w:color="auto" w:fill="auto"/>
        <w:bidi w:val="0"/>
        <w:spacing w:before="0" w:after="180" w:line="203" w:lineRule="exact"/>
        <w:ind w:left="0" w:right="0" w:firstLine="0"/>
        <w:jc w:val="left"/>
        <w:rPr>
          <w:sz w:val="18"/>
          <w:szCs w:val="18"/>
        </w:rPr>
      </w:pPr>
      <w:r>
        <w:rPr>
          <w:color w:val="000000"/>
          <w:spacing w:val="0"/>
          <w:w w:val="100"/>
          <w:position w:val="0"/>
          <w:sz w:val="18"/>
          <w:szCs w:val="18"/>
        </w:rPr>
        <w:t>哪种解决方案可以满足这些要求？</w:t>
      </w:r>
    </w:p>
    <w:p>
      <w:pPr>
        <w:pStyle w:val="5"/>
        <w:keepNext w:val="0"/>
        <w:keepLines w:val="0"/>
        <w:widowControl w:val="0"/>
        <w:numPr>
          <w:ilvl w:val="0"/>
          <w:numId w:val="136"/>
        </w:numPr>
        <w:shd w:val="clear" w:color="auto" w:fill="auto"/>
        <w:tabs>
          <w:tab w:val="left" w:pos="290"/>
        </w:tabs>
        <w:bidi w:val="0"/>
        <w:spacing w:before="0" w:after="0" w:line="204" w:lineRule="exact"/>
        <w:ind w:left="0" w:right="0" w:firstLine="0"/>
        <w:jc w:val="left"/>
        <w:rPr>
          <w:sz w:val="18"/>
          <w:szCs w:val="18"/>
        </w:rPr>
      </w:pPr>
      <w:bookmarkStart w:id="535" w:name="bookmark537"/>
      <w:bookmarkEnd w:id="535"/>
      <w:r>
        <w:rPr>
          <w:rFonts w:ascii="宋体" w:hAnsi="宋体" w:eastAsia="宋体" w:cs="宋体"/>
          <w:color w:val="000000"/>
          <w:spacing w:val="0"/>
          <w:w w:val="100"/>
          <w:position w:val="0"/>
          <w:sz w:val="18"/>
          <w:szCs w:val="18"/>
          <w:lang w:val="zh-TW" w:eastAsia="zh-TW" w:bidi="zh-TW"/>
        </w:rPr>
        <w:t xml:space="preserve">创建现有 </w:t>
      </w:r>
      <w:r>
        <w:rPr>
          <w:rFonts w:ascii="Times New Roman" w:hAnsi="Times New Roman" w:eastAsia="Times New Roman" w:cs="Times New Roman"/>
          <w:color w:val="000000"/>
          <w:spacing w:val="0"/>
          <w:w w:val="100"/>
          <w:position w:val="0"/>
          <w:sz w:val="18"/>
          <w:szCs w:val="18"/>
          <w:lang w:val="en-US" w:eastAsia="en-US" w:bidi="en-US"/>
        </w:rPr>
        <w:t xml:space="preserve">EC2 </w:t>
      </w:r>
      <w:r>
        <w:rPr>
          <w:rFonts w:ascii="宋体" w:hAnsi="宋体" w:eastAsia="宋体" w:cs="宋体"/>
          <w:color w:val="000000"/>
          <w:spacing w:val="0"/>
          <w:w w:val="100"/>
          <w:position w:val="0"/>
          <w:sz w:val="18"/>
          <w:szCs w:val="18"/>
          <w:lang w:val="zh-TW" w:eastAsia="zh-TW" w:bidi="zh-TW"/>
        </w:rPr>
        <w:t xml:space="preserve">实例的 </w:t>
      </w:r>
      <w:r>
        <w:rPr>
          <w:rFonts w:ascii="Times New Roman" w:hAnsi="Times New Roman" w:eastAsia="Times New Roman" w:cs="Times New Roman"/>
          <w:color w:val="000000"/>
          <w:spacing w:val="0"/>
          <w:w w:val="100"/>
          <w:position w:val="0"/>
          <w:sz w:val="18"/>
          <w:szCs w:val="18"/>
          <w:lang w:val="en-US" w:eastAsia="en-US" w:bidi="en-US"/>
        </w:rPr>
        <w:t>AMI.</w:t>
      </w:r>
      <w:r>
        <w:rPr>
          <w:rFonts w:ascii="宋体" w:hAnsi="宋体" w:eastAsia="宋体" w:cs="宋体"/>
          <w:color w:val="000000"/>
          <w:spacing w:val="0"/>
          <w:w w:val="100"/>
          <w:position w:val="0"/>
          <w:sz w:val="18"/>
          <w:szCs w:val="18"/>
          <w:lang w:val="zh-TW" w:eastAsia="zh-TW" w:bidi="zh-TW"/>
        </w:rPr>
        <w:t xml:space="preserve">在 </w:t>
      </w:r>
      <w:r>
        <w:rPr>
          <w:rFonts w:ascii="Times New Roman" w:hAnsi="Times New Roman" w:eastAsia="Times New Roman" w:cs="Times New Roman"/>
          <w:color w:val="000000"/>
          <w:spacing w:val="0"/>
          <w:w w:val="100"/>
          <w:position w:val="0"/>
          <w:sz w:val="18"/>
          <w:szCs w:val="18"/>
          <w:lang w:val="en-US" w:eastAsia="en-US" w:bidi="en-US"/>
        </w:rPr>
        <w:t xml:space="preserve">Application Load Balancer </w:t>
      </w:r>
      <w:r>
        <w:rPr>
          <w:rFonts w:ascii="宋体" w:hAnsi="宋体" w:eastAsia="宋体" w:cs="宋体"/>
          <w:color w:val="000000"/>
          <w:spacing w:val="0"/>
          <w:w w:val="100"/>
          <w:position w:val="0"/>
          <w:sz w:val="18"/>
          <w:szCs w:val="18"/>
          <w:lang w:val="zh-TW" w:eastAsia="zh-TW" w:bidi="zh-TW"/>
        </w:rPr>
        <w:t xml:space="preserve">后面创建 </w:t>
      </w:r>
      <w:r>
        <w:rPr>
          <w:rFonts w:ascii="Times New Roman" w:hAnsi="Times New Roman" w:eastAsia="Times New Roman" w:cs="Times New Roman"/>
          <w:color w:val="000000"/>
          <w:spacing w:val="0"/>
          <w:w w:val="100"/>
          <w:position w:val="0"/>
          <w:sz w:val="18"/>
          <w:szCs w:val="18"/>
          <w:lang w:val="en-US" w:eastAsia="en-US" w:bidi="en-US"/>
        </w:rPr>
        <w:t xml:space="preserve">EC2 </w:t>
      </w:r>
      <w:r>
        <w:rPr>
          <w:rFonts w:ascii="宋体" w:hAnsi="宋体" w:eastAsia="宋体" w:cs="宋体"/>
          <w:color w:val="000000"/>
          <w:spacing w:val="0"/>
          <w:w w:val="100"/>
          <w:position w:val="0"/>
          <w:sz w:val="18"/>
          <w:szCs w:val="18"/>
          <w:lang w:val="zh-TW" w:eastAsia="zh-TW" w:bidi="zh-TW"/>
        </w:rPr>
        <w:t xml:space="preserve">实例的 </w:t>
      </w:r>
      <w:r>
        <w:rPr>
          <w:rFonts w:ascii="Times New Roman" w:hAnsi="Times New Roman" w:eastAsia="Times New Roman" w:cs="Times New Roman"/>
          <w:color w:val="000000"/>
          <w:spacing w:val="0"/>
          <w:w w:val="100"/>
          <w:position w:val="0"/>
          <w:sz w:val="18"/>
          <w:szCs w:val="18"/>
          <w:lang w:val="en-US" w:eastAsia="en-US" w:bidi="en-US"/>
        </w:rPr>
        <w:t xml:space="preserve">Auto Scaling </w:t>
      </w:r>
      <w:r>
        <w:rPr>
          <w:rFonts w:ascii="宋体" w:hAnsi="宋体" w:eastAsia="宋体" w:cs="宋体"/>
          <w:color w:val="000000"/>
          <w:spacing w:val="0"/>
          <w:w w:val="100"/>
          <w:position w:val="0"/>
          <w:sz w:val="18"/>
          <w:szCs w:val="18"/>
          <w:lang w:val="zh-TW" w:eastAsia="zh-TW" w:bidi="zh-TW"/>
        </w:rPr>
        <w:t xml:space="preserve">组.将 </w:t>
      </w:r>
      <w:r>
        <w:rPr>
          <w:rFonts w:ascii="Times New Roman" w:hAnsi="Times New Roman" w:eastAsia="Times New Roman" w:cs="Times New Roman"/>
          <w:color w:val="000000"/>
          <w:spacing w:val="0"/>
          <w:w w:val="100"/>
          <w:position w:val="0"/>
          <w:sz w:val="18"/>
          <w:szCs w:val="18"/>
          <w:lang w:val="en-US" w:eastAsia="en-US" w:bidi="en-US"/>
        </w:rPr>
        <w:t xml:space="preserve">Auto Scaling </w:t>
      </w:r>
      <w:r>
        <w:rPr>
          <w:rFonts w:ascii="宋体" w:hAnsi="宋体" w:eastAsia="宋体" w:cs="宋体"/>
          <w:color w:val="000000"/>
          <w:spacing w:val="0"/>
          <w:w w:val="100"/>
          <w:position w:val="0"/>
          <w:sz w:val="18"/>
          <w:szCs w:val="18"/>
          <w:lang w:val="zh-TW" w:eastAsia="zh-TW" w:bidi="zh-TW"/>
        </w:rPr>
        <w:t>组配置为至少具有三个实例</w:t>
      </w:r>
    </w:p>
    <w:p>
      <w:pPr>
        <w:pStyle w:val="5"/>
        <w:keepNext w:val="0"/>
        <w:keepLines w:val="0"/>
        <w:widowControl w:val="0"/>
        <w:numPr>
          <w:ilvl w:val="0"/>
          <w:numId w:val="136"/>
        </w:numPr>
        <w:shd w:val="clear" w:color="auto" w:fill="auto"/>
        <w:tabs>
          <w:tab w:val="left" w:pos="290"/>
        </w:tabs>
        <w:bidi w:val="0"/>
        <w:spacing w:before="0" w:after="0" w:line="204" w:lineRule="exact"/>
        <w:ind w:left="0" w:right="0" w:firstLine="0"/>
        <w:jc w:val="left"/>
        <w:rPr>
          <w:sz w:val="18"/>
          <w:szCs w:val="18"/>
        </w:rPr>
      </w:pPr>
      <w:bookmarkStart w:id="536" w:name="bookmark538"/>
      <w:bookmarkEnd w:id="536"/>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 xml:space="preserve">AWS Transfer Family </w:t>
      </w:r>
      <w:r>
        <w:rPr>
          <w:rFonts w:ascii="宋体" w:hAnsi="宋体" w:eastAsia="宋体" w:cs="宋体"/>
          <w:color w:val="000000"/>
          <w:spacing w:val="0"/>
          <w:w w:val="100"/>
          <w:position w:val="0"/>
          <w:sz w:val="18"/>
          <w:szCs w:val="18"/>
          <w:lang w:val="zh-TW" w:eastAsia="zh-TW" w:bidi="zh-TW"/>
        </w:rPr>
        <w:t xml:space="preserve">创建•个 </w:t>
      </w:r>
      <w:r>
        <w:rPr>
          <w:rFonts w:ascii="Times New Roman" w:hAnsi="Times New Roman" w:eastAsia="Times New Roman" w:cs="Times New Roman"/>
          <w:color w:val="000000"/>
          <w:spacing w:val="0"/>
          <w:w w:val="100"/>
          <w:position w:val="0"/>
          <w:sz w:val="18"/>
          <w:szCs w:val="18"/>
          <w:lang w:val="en-US" w:eastAsia="en-US" w:bidi="en-US"/>
        </w:rPr>
        <w:t xml:space="preserve">FTP </w:t>
      </w:r>
      <w:r>
        <w:rPr>
          <w:rFonts w:ascii="宋体" w:hAnsi="宋体" w:eastAsia="宋体" w:cs="宋体"/>
          <w:color w:val="000000"/>
          <w:spacing w:val="0"/>
          <w:w w:val="100"/>
          <w:position w:val="0"/>
          <w:sz w:val="18"/>
          <w:szCs w:val="18"/>
          <w:lang w:val="zh-TW" w:eastAsia="zh-TW" w:bidi="zh-TW"/>
        </w:rPr>
        <w:t xml:space="preserve">服务器，将文件放置在 </w:t>
      </w:r>
      <w:r>
        <w:rPr>
          <w:rFonts w:ascii="Times New Roman" w:hAnsi="Times New Roman" w:eastAsia="Times New Roman" w:cs="Times New Roman"/>
          <w:color w:val="000000"/>
          <w:spacing w:val="0"/>
          <w:w w:val="100"/>
          <w:position w:val="0"/>
          <w:sz w:val="18"/>
          <w:szCs w:val="18"/>
          <w:lang w:val="en-US" w:eastAsia="en-US" w:bidi="en-US"/>
        </w:rPr>
        <w:t>Amazon Elastic File System (Amazon EFS)</w:t>
      </w:r>
      <w:r>
        <w:rPr>
          <w:rFonts w:ascii="宋体" w:hAnsi="宋体" w:eastAsia="宋体" w:cs="宋体"/>
          <w:color w:val="000000"/>
          <w:spacing w:val="0"/>
          <w:w w:val="100"/>
          <w:position w:val="0"/>
          <w:sz w:val="18"/>
          <w:szCs w:val="18"/>
          <w:lang w:val="zh-TW" w:eastAsia="zh-TW" w:bidi="zh-TW"/>
        </w:rPr>
        <w:t>中. 将</w:t>
      </w:r>
      <w:r>
        <w:rPr>
          <w:rFonts w:ascii="Times New Roman" w:hAnsi="Times New Roman" w:eastAsia="Times New Roman" w:cs="Times New Roman"/>
          <w:color w:val="000000"/>
          <w:spacing w:val="0"/>
          <w:w w:val="100"/>
          <w:position w:val="0"/>
          <w:sz w:val="18"/>
          <w:szCs w:val="18"/>
          <w:lang w:val="en-US" w:eastAsia="en-US" w:bidi="en-US"/>
        </w:rPr>
        <w:t>EFS</w:t>
      </w:r>
      <w:r>
        <w:rPr>
          <w:rFonts w:ascii="宋体" w:hAnsi="宋体" w:eastAsia="宋体" w:cs="宋体"/>
          <w:color w:val="000000"/>
          <w:spacing w:val="0"/>
          <w:w w:val="100"/>
          <w:position w:val="0"/>
          <w:sz w:val="18"/>
          <w:szCs w:val="18"/>
          <w:lang w:val="zh-TW" w:eastAsia="zh-TW" w:bidi="zh-TW"/>
        </w:rPr>
        <w:t>卷挂载到现有的</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w:t>
      </w:r>
      <w:r>
        <w:rPr>
          <w:rFonts w:ascii="宋体" w:hAnsi="宋体" w:eastAsia="宋体" w:cs="宋体"/>
          <w:color w:val="000000"/>
          <w:spacing w:val="0"/>
          <w:w w:val="100"/>
          <w:position w:val="0"/>
          <w:sz w:val="18"/>
          <w:szCs w:val="18"/>
          <w:lang w:val="zh-CN" w:eastAsia="zh-CN" w:bidi="zh-CN"/>
        </w:rPr>
        <w:t>.将</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实例指向文件处理的新路径</w:t>
      </w:r>
    </w:p>
    <w:p>
      <w:pPr>
        <w:pStyle w:val="5"/>
        <w:keepNext w:val="0"/>
        <w:keepLines w:val="0"/>
        <w:widowControl w:val="0"/>
        <w:numPr>
          <w:ilvl w:val="0"/>
          <w:numId w:val="136"/>
        </w:numPr>
        <w:shd w:val="clear" w:color="auto" w:fill="auto"/>
        <w:tabs>
          <w:tab w:val="left" w:pos="290"/>
        </w:tabs>
        <w:bidi w:val="0"/>
        <w:spacing w:before="0" w:after="0" w:line="204" w:lineRule="exact"/>
        <w:ind w:left="0" w:right="0" w:firstLine="0"/>
        <w:jc w:val="left"/>
        <w:rPr>
          <w:sz w:val="18"/>
          <w:szCs w:val="18"/>
        </w:rPr>
      </w:pPr>
      <w:bookmarkStart w:id="537" w:name="bookmark539"/>
      <w:bookmarkEnd w:id="537"/>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 xml:space="preserve">AWS Transfer Family </w:t>
      </w:r>
      <w:r>
        <w:rPr>
          <w:rFonts w:ascii="宋体" w:hAnsi="宋体" w:eastAsia="宋体" w:cs="宋体"/>
          <w:color w:val="000000"/>
          <w:spacing w:val="0"/>
          <w:w w:val="100"/>
          <w:position w:val="0"/>
          <w:sz w:val="18"/>
          <w:szCs w:val="18"/>
          <w:lang w:val="zh-TW" w:eastAsia="zh-TW" w:bidi="zh-TW"/>
        </w:rPr>
        <w:t>创建</w:t>
      </w:r>
      <w:r>
        <w:rPr>
          <w:rFonts w:ascii="宋体" w:hAnsi="宋体" w:eastAsia="宋体" w:cs="宋体"/>
          <w:color w:val="000000"/>
          <w:spacing w:val="0"/>
          <w:w w:val="100"/>
          <w:position w:val="0"/>
          <w:sz w:val="18"/>
          <w:szCs w:val="18"/>
          <w:lang w:val="en-US" w:eastAsia="en-US" w:bidi="en-US"/>
        </w:rPr>
        <w:t>一</w:t>
      </w:r>
      <w:r>
        <w:rPr>
          <w:rFonts w:ascii="宋体" w:hAnsi="宋体" w:eastAsia="宋体" w:cs="宋体"/>
          <w:color w:val="000000"/>
          <w:spacing w:val="0"/>
          <w:w w:val="100"/>
          <w:position w:val="0"/>
          <w:sz w:val="18"/>
          <w:szCs w:val="18"/>
          <w:lang w:val="zh-TW" w:eastAsia="zh-TW" w:bidi="zh-TW"/>
        </w:rPr>
        <w:t xml:space="preserve">个 </w:t>
      </w:r>
      <w:r>
        <w:rPr>
          <w:rFonts w:ascii="Times New Roman" w:hAnsi="Times New Roman" w:eastAsia="Times New Roman" w:cs="Times New Roman"/>
          <w:color w:val="000000"/>
          <w:spacing w:val="0"/>
          <w:w w:val="100"/>
          <w:position w:val="0"/>
          <w:sz w:val="18"/>
          <w:szCs w:val="18"/>
          <w:lang w:val="en-US" w:eastAsia="en-US" w:bidi="en-US"/>
        </w:rPr>
        <w:t xml:space="preserve">FTP </w:t>
      </w:r>
      <w:r>
        <w:rPr>
          <w:rFonts w:ascii="宋体" w:hAnsi="宋体" w:eastAsia="宋体" w:cs="宋体"/>
          <w:color w:val="000000"/>
          <w:spacing w:val="0"/>
          <w:w w:val="100"/>
          <w:position w:val="0"/>
          <w:sz w:val="18"/>
          <w:szCs w:val="18"/>
          <w:lang w:val="zh-TW" w:eastAsia="zh-TW" w:bidi="zh-TW"/>
        </w:rPr>
        <w:t xml:space="preserve">服务器，将文件放在 </w:t>
      </w:r>
      <w:r>
        <w:rPr>
          <w:rFonts w:ascii="Times New Roman" w:hAnsi="Times New Roman" w:eastAsia="Times New Roman" w:cs="Times New Roman"/>
          <w:color w:val="000000"/>
          <w:spacing w:val="0"/>
          <w:w w:val="100"/>
          <w:position w:val="0"/>
          <w:sz w:val="18"/>
          <w:szCs w:val="18"/>
          <w:lang w:val="en-US" w:eastAsia="en-US" w:bidi="en-US"/>
        </w:rPr>
        <w:t xml:space="preserve">Amazon S3 </w:t>
      </w:r>
      <w:r>
        <w:rPr>
          <w:rFonts w:ascii="宋体" w:hAnsi="宋体" w:eastAsia="宋体" w:cs="宋体"/>
          <w:color w:val="000000"/>
          <w:spacing w:val="0"/>
          <w:w w:val="100"/>
          <w:position w:val="0"/>
          <w:sz w:val="18"/>
          <w:szCs w:val="18"/>
          <w:lang w:val="zh-TW" w:eastAsia="zh-TW" w:bidi="zh-TW"/>
        </w:rPr>
        <w:t xml:space="preserve">中.通过 </w:t>
      </w:r>
      <w:r>
        <w:rPr>
          <w:rFonts w:ascii="Times New Roman" w:hAnsi="Times New Roman" w:eastAsia="Times New Roman" w:cs="Times New Roman"/>
          <w:color w:val="000000"/>
          <w:spacing w:val="0"/>
          <w:w w:val="100"/>
          <w:position w:val="0"/>
          <w:sz w:val="18"/>
          <w:szCs w:val="18"/>
          <w:lang w:val="en-US" w:eastAsia="en-US" w:bidi="en-US"/>
        </w:rPr>
        <w:t>Amazon Simple Notification Service (Amazon SNS)</w:t>
      </w: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事件通知来调用</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函数.配置</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函数以添加元数蠢并更新交付系 统</w:t>
      </w:r>
    </w:p>
    <w:p>
      <w:pPr>
        <w:pStyle w:val="5"/>
        <w:keepNext w:val="0"/>
        <w:keepLines w:val="0"/>
        <w:widowControl w:val="0"/>
        <w:numPr>
          <w:ilvl w:val="0"/>
          <w:numId w:val="136"/>
        </w:numPr>
        <w:shd w:val="clear" w:color="auto" w:fill="auto"/>
        <w:tabs>
          <w:tab w:val="left" w:pos="299"/>
        </w:tabs>
        <w:bidi w:val="0"/>
        <w:spacing w:before="0" w:after="180" w:line="204" w:lineRule="exact"/>
        <w:ind w:left="0" w:right="0" w:firstLine="0"/>
        <w:jc w:val="left"/>
        <w:rPr>
          <w:sz w:val="18"/>
          <w:szCs w:val="18"/>
        </w:rPr>
      </w:pPr>
      <w:bookmarkStart w:id="538" w:name="bookmark540"/>
      <w:bookmarkEnd w:id="538"/>
      <w:r>
        <w:rPr>
          <w:rFonts w:ascii="宋体" w:hAnsi="宋体" w:eastAsia="宋体" w:cs="宋体"/>
          <w:color w:val="000000"/>
          <w:spacing w:val="0"/>
          <w:w w:val="100"/>
          <w:position w:val="0"/>
          <w:sz w:val="18"/>
          <w:szCs w:val="18"/>
          <w:lang w:val="zh-TW" w:eastAsia="zh-TW" w:bidi="zh-TW"/>
        </w:rPr>
        <w:t>更新手持设备以将文件直接放在</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中.通过</w:t>
      </w:r>
      <w:r>
        <w:rPr>
          <w:rFonts w:ascii="Times New Roman" w:hAnsi="Times New Roman" w:eastAsia="Times New Roman" w:cs="Times New Roman"/>
          <w:color w:val="000000"/>
          <w:spacing w:val="0"/>
          <w:w w:val="100"/>
          <w:position w:val="0"/>
          <w:sz w:val="18"/>
          <w:szCs w:val="18"/>
          <w:lang w:val="en-US" w:eastAsia="en-US" w:bidi="en-US"/>
        </w:rPr>
        <w:t>Amazon Simple Queue Service (Amazon SQS)</w:t>
      </w: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事 件通知来调用</w:t>
      </w:r>
      <w:r>
        <w:rPr>
          <w:rFonts w:ascii="Times New Roman" w:hAnsi="Times New Roman" w:eastAsia="Times New Roman" w:cs="Times New Roman"/>
          <w:color w:val="000000"/>
          <w:spacing w:val="0"/>
          <w:w w:val="100"/>
          <w:position w:val="0"/>
          <w:sz w:val="18"/>
          <w:szCs w:val="18"/>
          <w:lang w:val="en-US" w:eastAsia="en-US" w:bidi="en-US"/>
        </w:rPr>
        <w:t>AWSLambda</w:t>
      </w:r>
      <w:r>
        <w:rPr>
          <w:rFonts w:ascii="宋体" w:hAnsi="宋体" w:eastAsia="宋体" w:cs="宋体"/>
          <w:color w:val="000000"/>
          <w:spacing w:val="0"/>
          <w:w w:val="100"/>
          <w:position w:val="0"/>
          <w:sz w:val="18"/>
          <w:szCs w:val="18"/>
          <w:lang w:val="zh-TW" w:eastAsia="zh-TW" w:bidi="zh-TW"/>
        </w:rPr>
        <w:t>函数</w:t>
      </w:r>
      <w:r>
        <w:rPr>
          <w:rFonts w:ascii="宋体" w:hAnsi="宋体" w:eastAsia="宋体" w:cs="宋体"/>
          <w:color w:val="000000"/>
          <w:spacing w:val="0"/>
          <w:w w:val="100"/>
          <w:position w:val="0"/>
          <w:sz w:val="18"/>
          <w:szCs w:val="18"/>
          <w:lang w:val="zh-CN" w:eastAsia="zh-CN" w:bidi="zh-CN"/>
        </w:rPr>
        <w:t>,配置</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函数以添加元数据并更新交付系统</w:t>
      </w:r>
    </w:p>
    <w:p>
      <w:pPr>
        <w:pStyle w:val="4"/>
        <w:keepNext w:val="0"/>
        <w:keepLines w:val="0"/>
        <w:widowControl w:val="0"/>
        <w:shd w:val="clear" w:color="auto" w:fill="auto"/>
        <w:bidi w:val="0"/>
        <w:spacing w:before="0" w:after="0" w:line="195"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40" w:line="195" w:lineRule="exact"/>
        <w:ind w:left="0" w:right="0" w:firstLine="0"/>
        <w:jc w:val="left"/>
        <w:rPr>
          <w:sz w:val="18"/>
          <w:szCs w:val="18"/>
        </w:rPr>
        <w:sectPr>
          <w:footnotePr>
            <w:numFmt w:val="decimal"/>
          </w:footnotePr>
          <w:pgSz w:w="11900" w:h="16840"/>
          <w:pgMar w:top="1536" w:right="1876" w:bottom="1536" w:left="1867" w:header="1108" w:footer="1108" w:gutter="0"/>
          <w:cols w:space="720" w:num="1"/>
          <w:rtlGutter w:val="0"/>
          <w:docGrid w:linePitch="360" w:charSpace="0"/>
        </w:sectPr>
      </w:pPr>
      <w:r>
        <w:rPr>
          <w:color w:val="000000"/>
          <w:spacing w:val="0"/>
          <w:w w:val="100"/>
          <w:position w:val="0"/>
          <w:sz w:val="18"/>
          <w:szCs w:val="18"/>
        </w:rPr>
        <w:t>解析：</w:t>
      </w:r>
    </w:p>
    <w:p>
      <w:pPr>
        <w:pStyle w:val="4"/>
        <w:keepNext w:val="0"/>
        <w:keepLines w:val="0"/>
        <w:widowControl w:val="0"/>
        <w:shd w:val="clear" w:color="auto" w:fill="auto"/>
        <w:bidi w:val="0"/>
        <w:spacing w:before="0" w:after="0" w:line="204"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Q115.</w:t>
      </w:r>
      <w:r>
        <w:rPr>
          <w:color w:val="000000"/>
          <w:spacing w:val="0"/>
          <w:w w:val="100"/>
          <w:position w:val="0"/>
          <w:sz w:val="18"/>
          <w:szCs w:val="18"/>
        </w:rPr>
        <w:t>某公司正在运行一个关键应用程序，该应用程序使用</w:t>
      </w:r>
      <w:r>
        <w:rPr>
          <w:rFonts w:ascii="Times New Roman" w:hAnsi="Times New Roman" w:eastAsia="Times New Roman" w:cs="Times New Roman"/>
          <w:color w:val="000000"/>
          <w:spacing w:val="0"/>
          <w:w w:val="100"/>
          <w:position w:val="0"/>
          <w:sz w:val="18"/>
          <w:szCs w:val="18"/>
          <w:lang w:val="en-US" w:eastAsia="en-US" w:bidi="en-US"/>
        </w:rPr>
        <w:t>Amazon RDS for MySQL</w:t>
      </w:r>
      <w:r>
        <w:rPr>
          <w:color w:val="000000"/>
          <w:spacing w:val="0"/>
          <w:w w:val="100"/>
          <w:position w:val="0"/>
          <w:sz w:val="18"/>
          <w:szCs w:val="18"/>
        </w:rPr>
        <w:t>数据库存储数据</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数据库实例 以多可用区模式</w:t>
      </w:r>
      <w:r>
        <w:rPr>
          <w:color w:val="000000"/>
          <w:spacing w:val="0"/>
          <w:w w:val="100"/>
          <w:position w:val="0"/>
          <w:sz w:val="18"/>
          <w:szCs w:val="18"/>
          <w:lang w:val="zh-CN" w:eastAsia="zh-CN" w:bidi="zh-CN"/>
        </w:rPr>
        <w:t>部署.</w:t>
      </w:r>
    </w:p>
    <w:p>
      <w:pPr>
        <w:pStyle w:val="4"/>
        <w:keepNext w:val="0"/>
        <w:keepLines w:val="0"/>
        <w:widowControl w:val="0"/>
        <w:shd w:val="clear" w:color="auto" w:fill="auto"/>
        <w:bidi w:val="0"/>
        <w:spacing w:before="0" w:after="160" w:line="204" w:lineRule="exact"/>
        <w:ind w:left="0" w:right="0" w:firstLine="0"/>
        <w:jc w:val="left"/>
        <w:rPr>
          <w:sz w:val="18"/>
          <w:szCs w:val="18"/>
        </w:rPr>
      </w:pPr>
      <w:r>
        <w:rPr>
          <w:color w:val="000000"/>
          <w:spacing w:val="0"/>
          <w:w w:val="100"/>
          <w:position w:val="0"/>
          <w:sz w:val="18"/>
          <w:szCs w:val="18"/>
        </w:rPr>
        <w:t>最近的</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数据库故障转移测试导致应用程序中断</w:t>
      </w:r>
      <w:r>
        <w:rPr>
          <w:rFonts w:ascii="Times New Roman" w:hAnsi="Times New Roman" w:eastAsia="Times New Roman" w:cs="Times New Roman"/>
          <w:color w:val="000000"/>
          <w:spacing w:val="0"/>
          <w:w w:val="100"/>
          <w:position w:val="0"/>
          <w:sz w:val="18"/>
          <w:szCs w:val="18"/>
        </w:rPr>
        <w:t>40</w:t>
      </w:r>
      <w:r>
        <w:rPr>
          <w:color w:val="000000"/>
          <w:spacing w:val="0"/>
          <w:w w:val="100"/>
          <w:position w:val="0"/>
          <w:sz w:val="18"/>
          <w:szCs w:val="18"/>
        </w:rPr>
        <w:t xml:space="preserve">秒.解决方案架构师需要设计一个解决方案，将中断时间减少到 </w:t>
      </w:r>
      <w:r>
        <w:rPr>
          <w:rFonts w:ascii="Times New Roman" w:hAnsi="Times New Roman" w:eastAsia="Times New Roman" w:cs="Times New Roman"/>
          <w:color w:val="000000"/>
          <w:spacing w:val="0"/>
          <w:w w:val="100"/>
          <w:position w:val="0"/>
          <w:sz w:val="18"/>
          <w:szCs w:val="18"/>
        </w:rPr>
        <w:t>20</w:t>
      </w:r>
      <w:r>
        <w:rPr>
          <w:color w:val="000000"/>
          <w:spacing w:val="0"/>
          <w:w w:val="100"/>
          <w:position w:val="0"/>
          <w:sz w:val="18"/>
          <w:szCs w:val="18"/>
        </w:rPr>
        <w:t>秒以内.解决方案架构师应该采取哪些步骤组合来满足这些要求？（选择三项</w:t>
      </w:r>
      <w:r>
        <w:rPr>
          <w:color w:val="000000"/>
          <w:spacing w:val="0"/>
          <w:w w:val="100"/>
          <w:position w:val="0"/>
          <w:sz w:val="18"/>
          <w:szCs w:val="18"/>
          <w:lang w:val="en-US" w:eastAsia="en-US" w:bidi="en-US"/>
        </w:rPr>
        <w:t>.）</w:t>
      </w:r>
    </w:p>
    <w:p>
      <w:pPr>
        <w:pStyle w:val="5"/>
        <w:keepNext w:val="0"/>
        <w:keepLines w:val="0"/>
        <w:widowControl w:val="0"/>
        <w:numPr>
          <w:ilvl w:val="0"/>
          <w:numId w:val="137"/>
        </w:numPr>
        <w:shd w:val="clear" w:color="auto" w:fill="auto"/>
        <w:tabs>
          <w:tab w:val="left" w:pos="294"/>
        </w:tabs>
        <w:bidi w:val="0"/>
        <w:spacing w:before="0" w:after="0" w:line="200" w:lineRule="exact"/>
        <w:ind w:left="0" w:right="0" w:firstLine="0"/>
        <w:jc w:val="left"/>
        <w:rPr>
          <w:sz w:val="18"/>
          <w:szCs w:val="18"/>
        </w:rPr>
      </w:pPr>
      <w:bookmarkStart w:id="539" w:name="bookmark541"/>
      <w:bookmarkEnd w:id="539"/>
      <w:r>
        <w:rPr>
          <w:rFonts w:ascii="宋体" w:hAnsi="宋体" w:eastAsia="宋体" w:cs="宋体"/>
          <w:color w:val="000000"/>
          <w:spacing w:val="0"/>
          <w:w w:val="100"/>
          <w:position w:val="0"/>
          <w:sz w:val="18"/>
          <w:szCs w:val="18"/>
          <w:lang w:val="zh-TW" w:eastAsia="zh-TW" w:bidi="zh-TW"/>
        </w:rPr>
        <w:t xml:space="preserve">数据库前端使用 </w:t>
      </w:r>
      <w:r>
        <w:rPr>
          <w:rFonts w:ascii="Times New Roman" w:hAnsi="Times New Roman" w:eastAsia="Times New Roman" w:cs="Times New Roman"/>
          <w:color w:val="000000"/>
          <w:spacing w:val="0"/>
          <w:w w:val="100"/>
          <w:position w:val="0"/>
          <w:sz w:val="18"/>
          <w:szCs w:val="18"/>
          <w:lang w:val="en-US" w:eastAsia="en-US" w:bidi="en-US"/>
        </w:rPr>
        <w:t>Amazon ElastiCache for Memcached</w:t>
      </w:r>
    </w:p>
    <w:p>
      <w:pPr>
        <w:pStyle w:val="5"/>
        <w:keepNext w:val="0"/>
        <w:keepLines w:val="0"/>
        <w:widowControl w:val="0"/>
        <w:numPr>
          <w:ilvl w:val="0"/>
          <w:numId w:val="137"/>
        </w:numPr>
        <w:shd w:val="clear" w:color="auto" w:fill="auto"/>
        <w:tabs>
          <w:tab w:val="left" w:pos="294"/>
        </w:tabs>
        <w:bidi w:val="0"/>
        <w:spacing w:before="0" w:after="0" w:line="200" w:lineRule="exact"/>
        <w:ind w:left="0" w:right="0" w:firstLine="0"/>
        <w:jc w:val="left"/>
        <w:rPr>
          <w:sz w:val="18"/>
          <w:szCs w:val="18"/>
        </w:rPr>
      </w:pPr>
      <w:bookmarkStart w:id="540" w:name="bookmark542"/>
      <w:bookmarkEnd w:id="540"/>
      <w:r>
        <w:rPr>
          <w:rFonts w:ascii="宋体" w:hAnsi="宋体" w:eastAsia="宋体" w:cs="宋体"/>
          <w:color w:val="000000"/>
          <w:spacing w:val="0"/>
          <w:w w:val="100"/>
          <w:position w:val="0"/>
          <w:sz w:val="18"/>
          <w:szCs w:val="18"/>
          <w:lang w:val="zh-TW" w:eastAsia="zh-TW" w:bidi="zh-TW"/>
        </w:rPr>
        <w:t xml:space="preserve">数据库前使用 </w:t>
      </w:r>
      <w:r>
        <w:rPr>
          <w:rFonts w:ascii="Times New Roman" w:hAnsi="Times New Roman" w:eastAsia="Times New Roman" w:cs="Times New Roman"/>
          <w:color w:val="000000"/>
          <w:spacing w:val="0"/>
          <w:w w:val="100"/>
          <w:position w:val="0"/>
          <w:sz w:val="18"/>
          <w:szCs w:val="18"/>
          <w:lang w:val="en-US" w:eastAsia="en-US" w:bidi="en-US"/>
        </w:rPr>
        <w:t>Amazon ElastiCache for Redis</w:t>
      </w:r>
    </w:p>
    <w:p>
      <w:pPr>
        <w:pStyle w:val="5"/>
        <w:keepNext w:val="0"/>
        <w:keepLines w:val="0"/>
        <w:widowControl w:val="0"/>
        <w:numPr>
          <w:ilvl w:val="0"/>
          <w:numId w:val="137"/>
        </w:numPr>
        <w:shd w:val="clear" w:color="auto" w:fill="auto"/>
        <w:tabs>
          <w:tab w:val="left" w:pos="322"/>
        </w:tabs>
        <w:bidi w:val="0"/>
        <w:spacing w:before="0" w:after="0" w:line="200" w:lineRule="exact"/>
        <w:ind w:left="0" w:right="0" w:firstLine="0"/>
        <w:jc w:val="left"/>
        <w:rPr>
          <w:sz w:val="18"/>
          <w:szCs w:val="18"/>
        </w:rPr>
      </w:pPr>
      <w:bookmarkStart w:id="541" w:name="bookmark543"/>
      <w:bookmarkEnd w:id="541"/>
      <w:r>
        <w:rPr>
          <w:rFonts w:ascii="宋体" w:hAnsi="宋体" w:eastAsia="宋体" w:cs="宋体"/>
          <w:color w:val="000000"/>
          <w:spacing w:val="0"/>
          <w:w w:val="100"/>
          <w:position w:val="0"/>
          <w:sz w:val="18"/>
          <w:szCs w:val="18"/>
          <w:lang w:val="zh-TW" w:eastAsia="zh-TW" w:bidi="zh-TW"/>
        </w:rPr>
        <w:t>数据库前使用</w:t>
      </w:r>
      <w:r>
        <w:rPr>
          <w:rFonts w:ascii="Times New Roman" w:hAnsi="Times New Roman" w:eastAsia="Times New Roman" w:cs="Times New Roman"/>
          <w:color w:val="000000"/>
          <w:spacing w:val="0"/>
          <w:w w:val="100"/>
          <w:position w:val="0"/>
          <w:sz w:val="18"/>
          <w:szCs w:val="18"/>
          <w:lang w:val="en-US" w:eastAsia="en-US" w:bidi="en-US"/>
        </w:rPr>
        <w:t>RDS Proxy</w:t>
      </w:r>
    </w:p>
    <w:p>
      <w:pPr>
        <w:pStyle w:val="5"/>
        <w:keepNext w:val="0"/>
        <w:keepLines w:val="0"/>
        <w:widowControl w:val="0"/>
        <w:numPr>
          <w:ilvl w:val="0"/>
          <w:numId w:val="137"/>
        </w:numPr>
        <w:shd w:val="clear" w:color="auto" w:fill="auto"/>
        <w:tabs>
          <w:tab w:val="left" w:pos="322"/>
        </w:tabs>
        <w:bidi w:val="0"/>
        <w:spacing w:before="0" w:after="0" w:line="200" w:lineRule="exact"/>
        <w:ind w:left="0" w:right="0" w:firstLine="0"/>
        <w:jc w:val="left"/>
        <w:rPr>
          <w:sz w:val="18"/>
          <w:szCs w:val="18"/>
        </w:rPr>
      </w:pPr>
      <w:bookmarkStart w:id="542" w:name="bookmark544"/>
      <w:bookmarkEnd w:id="542"/>
      <w:r>
        <w:rPr>
          <w:rFonts w:ascii="宋体" w:hAnsi="宋体" w:eastAsia="宋体" w:cs="宋体"/>
          <w:color w:val="000000"/>
          <w:spacing w:val="0"/>
          <w:w w:val="100"/>
          <w:position w:val="0"/>
          <w:sz w:val="18"/>
          <w:szCs w:val="18"/>
          <w:lang w:val="zh-TW" w:eastAsia="zh-TW" w:bidi="zh-TW"/>
        </w:rPr>
        <w:t>将数据库迁移到</w:t>
      </w:r>
      <w:r>
        <w:rPr>
          <w:rFonts w:ascii="Times New Roman" w:hAnsi="Times New Roman" w:eastAsia="Times New Roman" w:cs="Times New Roman"/>
          <w:color w:val="000000"/>
          <w:spacing w:val="0"/>
          <w:w w:val="100"/>
          <w:position w:val="0"/>
          <w:sz w:val="18"/>
          <w:szCs w:val="18"/>
          <w:lang w:val="en-US" w:eastAsia="en-US" w:bidi="en-US"/>
        </w:rPr>
        <w:t>Amazon Aurora MySQL</w:t>
      </w:r>
    </w:p>
    <w:p>
      <w:pPr>
        <w:pStyle w:val="5"/>
        <w:keepNext w:val="0"/>
        <w:keepLines w:val="0"/>
        <w:widowControl w:val="0"/>
        <w:numPr>
          <w:ilvl w:val="0"/>
          <w:numId w:val="137"/>
        </w:numPr>
        <w:shd w:val="clear" w:color="auto" w:fill="auto"/>
        <w:tabs>
          <w:tab w:val="left" w:pos="322"/>
        </w:tabs>
        <w:bidi w:val="0"/>
        <w:spacing w:before="0" w:after="0" w:line="200" w:lineRule="exact"/>
        <w:ind w:left="0" w:right="0" w:firstLine="0"/>
        <w:jc w:val="left"/>
        <w:rPr>
          <w:sz w:val="18"/>
          <w:szCs w:val="18"/>
        </w:rPr>
      </w:pPr>
      <w:bookmarkStart w:id="543" w:name="bookmark545"/>
      <w:bookmarkEnd w:id="543"/>
      <w:r>
        <w:rPr>
          <w:rFonts w:ascii="宋体" w:hAnsi="宋体" w:eastAsia="宋体" w:cs="宋体"/>
          <w:color w:val="000000"/>
          <w:spacing w:val="0"/>
          <w:w w:val="100"/>
          <w:position w:val="0"/>
          <w:sz w:val="18"/>
          <w:szCs w:val="18"/>
          <w:lang w:val="zh-TW" w:eastAsia="zh-TW" w:bidi="zh-TW"/>
        </w:rPr>
        <w:t>创建一个</w:t>
      </w:r>
      <w:r>
        <w:rPr>
          <w:rFonts w:ascii="Times New Roman" w:hAnsi="Times New Roman" w:eastAsia="Times New Roman" w:cs="Times New Roman"/>
          <w:color w:val="000000"/>
          <w:spacing w:val="0"/>
          <w:w w:val="100"/>
          <w:position w:val="0"/>
          <w:sz w:val="18"/>
          <w:szCs w:val="18"/>
          <w:lang w:val="en-US" w:eastAsia="en-US" w:bidi="en-US"/>
        </w:rPr>
        <w:t>Amazon Aurora</w:t>
      </w:r>
      <w:r>
        <w:rPr>
          <w:rFonts w:ascii="宋体" w:hAnsi="宋体" w:eastAsia="宋体" w:cs="宋体"/>
          <w:color w:val="000000"/>
          <w:spacing w:val="0"/>
          <w:w w:val="100"/>
          <w:position w:val="0"/>
          <w:sz w:val="18"/>
          <w:szCs w:val="18"/>
          <w:lang w:val="zh-TW" w:eastAsia="zh-TW" w:bidi="zh-TW"/>
        </w:rPr>
        <w:t>副本</w:t>
      </w:r>
    </w:p>
    <w:p>
      <w:pPr>
        <w:pStyle w:val="5"/>
        <w:keepNext w:val="0"/>
        <w:keepLines w:val="0"/>
        <w:widowControl w:val="0"/>
        <w:numPr>
          <w:ilvl w:val="0"/>
          <w:numId w:val="137"/>
        </w:numPr>
        <w:shd w:val="clear" w:color="auto" w:fill="auto"/>
        <w:tabs>
          <w:tab w:val="left" w:pos="322"/>
        </w:tabs>
        <w:bidi w:val="0"/>
        <w:spacing w:before="0" w:after="160" w:line="262" w:lineRule="auto"/>
        <w:ind w:left="0" w:right="0" w:firstLine="0"/>
        <w:jc w:val="left"/>
        <w:rPr>
          <w:sz w:val="18"/>
          <w:szCs w:val="18"/>
        </w:rPr>
      </w:pPr>
      <w:bookmarkStart w:id="544" w:name="bookmark546"/>
      <w:bookmarkEnd w:id="544"/>
      <w:r>
        <w:rPr>
          <w:rFonts w:ascii="宋体" w:hAnsi="宋体" w:eastAsia="宋体" w:cs="宋体"/>
          <w:color w:val="000000"/>
          <w:spacing w:val="0"/>
          <w:w w:val="100"/>
          <w:position w:val="0"/>
          <w:sz w:val="18"/>
          <w:szCs w:val="18"/>
          <w:lang w:val="zh-TW" w:eastAsia="zh-TW" w:bidi="zh-TW"/>
        </w:rPr>
        <w:t>创建</w:t>
      </w:r>
      <w:r>
        <w:rPr>
          <w:rFonts w:ascii="Times New Roman" w:hAnsi="Times New Roman" w:eastAsia="Times New Roman" w:cs="Times New Roman"/>
          <w:color w:val="000000"/>
          <w:spacing w:val="0"/>
          <w:w w:val="100"/>
          <w:position w:val="0"/>
          <w:sz w:val="18"/>
          <w:szCs w:val="18"/>
          <w:lang w:val="en-US" w:eastAsia="en-US" w:bidi="en-US"/>
        </w:rPr>
        <w:t>RDS for MySQL</w:t>
      </w:r>
      <w:r>
        <w:rPr>
          <w:rFonts w:ascii="宋体" w:hAnsi="宋体" w:eastAsia="宋体" w:cs="宋体"/>
          <w:color w:val="000000"/>
          <w:spacing w:val="0"/>
          <w:w w:val="100"/>
          <w:position w:val="0"/>
          <w:sz w:val="18"/>
          <w:szCs w:val="18"/>
          <w:lang w:val="zh-TW" w:eastAsia="zh-TW" w:bidi="zh-TW"/>
        </w:rPr>
        <w:t>只读副本</w:t>
      </w:r>
    </w:p>
    <w:p>
      <w:pPr>
        <w:pStyle w:val="5"/>
        <w:keepNext w:val="0"/>
        <w:keepLines w:val="0"/>
        <w:widowControl w:val="0"/>
        <w:shd w:val="clear" w:color="auto" w:fill="auto"/>
        <w:bidi w:val="0"/>
        <w:spacing w:before="0" w:after="0" w:line="200"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CDE</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0"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Q116.</w:t>
      </w:r>
      <w:r>
        <w:rPr>
          <w:color w:val="000000"/>
          <w:spacing w:val="0"/>
          <w:w w:val="100"/>
          <w:position w:val="0"/>
          <w:sz w:val="18"/>
          <w:szCs w:val="18"/>
        </w:rPr>
        <w:t>-家公司使用</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云中进行多账户设置.该公司使用</w:t>
      </w:r>
      <w:r>
        <w:rPr>
          <w:rFonts w:ascii="Times New Roman" w:hAnsi="Times New Roman" w:eastAsia="Times New Roman" w:cs="Times New Roman"/>
          <w:color w:val="000000"/>
          <w:spacing w:val="0"/>
          <w:w w:val="100"/>
          <w:position w:val="0"/>
          <w:sz w:val="18"/>
          <w:szCs w:val="18"/>
          <w:lang w:val="en-US" w:eastAsia="en-US" w:bidi="en-US"/>
        </w:rPr>
        <w:t>AWS Control Tower</w:t>
      </w:r>
      <w:r>
        <w:rPr>
          <w:color w:val="000000"/>
          <w:spacing w:val="0"/>
          <w:w w:val="100"/>
          <w:position w:val="0"/>
          <w:sz w:val="18"/>
          <w:szCs w:val="18"/>
        </w:rPr>
        <w:t>进行治理，并 使用</w:t>
      </w:r>
      <w:r>
        <w:rPr>
          <w:rFonts w:ascii="Times New Roman" w:hAnsi="Times New Roman" w:eastAsia="Times New Roman" w:cs="Times New Roman"/>
          <w:color w:val="000000"/>
          <w:spacing w:val="0"/>
          <w:w w:val="100"/>
          <w:position w:val="0"/>
          <w:sz w:val="18"/>
          <w:szCs w:val="18"/>
          <w:lang w:val="en-US" w:eastAsia="en-US" w:bidi="en-US"/>
        </w:rPr>
        <w:t>AWS Transit Gateway</w:t>
      </w:r>
      <w:r>
        <w:rPr>
          <w:color w:val="000000"/>
          <w:spacing w:val="0"/>
          <w:w w:val="100"/>
          <w:position w:val="0"/>
          <w:sz w:val="18"/>
          <w:szCs w:val="18"/>
        </w:rPr>
        <w:t>进行跨账户的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连接.在一个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应用程序帐户中，公司的应用程序团队部署了一个 使用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Amazon RDS</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应用程序.公司的数据库管理员有•个单独的</w:t>
      </w:r>
      <w:r>
        <w:rPr>
          <w:rFonts w:ascii="Times New Roman" w:hAnsi="Times New Roman" w:eastAsia="Times New Roman" w:cs="Times New Roman"/>
          <w:color w:val="000000"/>
          <w:spacing w:val="0"/>
          <w:w w:val="100"/>
          <w:position w:val="0"/>
          <w:sz w:val="18"/>
          <w:szCs w:val="18"/>
          <w:lang w:val="en-US" w:eastAsia="en-US" w:bidi="en-US"/>
        </w:rPr>
        <w:t>DBA</w:t>
      </w:r>
      <w:r>
        <w:rPr>
          <w:color w:val="000000"/>
          <w:spacing w:val="0"/>
          <w:w w:val="100"/>
          <w:position w:val="0"/>
          <w:sz w:val="18"/>
          <w:szCs w:val="18"/>
        </w:rPr>
        <w:t>账户，并使用该账户集 中管理整个组织的所有数据库.数据库管理员使用部署在</w:t>
      </w:r>
      <w:r>
        <w:rPr>
          <w:rFonts w:ascii="Times New Roman" w:hAnsi="Times New Roman" w:eastAsia="Times New Roman" w:cs="Times New Roman"/>
          <w:color w:val="000000"/>
          <w:spacing w:val="0"/>
          <w:w w:val="100"/>
          <w:position w:val="0"/>
          <w:sz w:val="18"/>
          <w:szCs w:val="18"/>
          <w:lang w:val="en-US" w:eastAsia="en-US" w:bidi="en-US"/>
        </w:rPr>
        <w:t>DBA</w:t>
      </w:r>
      <w:r>
        <w:rPr>
          <w:color w:val="000000"/>
          <w:spacing w:val="0"/>
          <w:w w:val="100"/>
          <w:position w:val="0"/>
          <w:sz w:val="18"/>
          <w:szCs w:val="18"/>
        </w:rPr>
        <w:t>账户中的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 xml:space="preserve">实例访问部署在应用程序账户中的 </w:t>
      </w:r>
      <w:r>
        <w:rPr>
          <w:rFonts w:ascii="Times New Roman" w:hAnsi="Times New Roman" w:eastAsia="Times New Roman" w:cs="Times New Roman"/>
          <w:color w:val="000000"/>
          <w:spacing w:val="0"/>
          <w:w w:val="100"/>
          <w:position w:val="0"/>
          <w:sz w:val="18"/>
          <w:szCs w:val="18"/>
          <w:lang w:val="en-US" w:eastAsia="en-US" w:bidi="en-US"/>
        </w:rPr>
        <w:t>RDS</w:t>
      </w:r>
      <w:r>
        <w:rPr>
          <w:color w:val="000000"/>
          <w:spacing w:val="0"/>
          <w:w w:val="100"/>
          <w:position w:val="0"/>
          <w:sz w:val="18"/>
          <w:szCs w:val="18"/>
        </w:rPr>
        <w:t>数据库.</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应用程序团队已将数据库凭证作为机密存储在应用程序账户的</w:t>
      </w:r>
      <w:r>
        <w:rPr>
          <w:rFonts w:ascii="Times New Roman" w:hAnsi="Times New Roman" w:eastAsia="Times New Roman" w:cs="Times New Roman"/>
          <w:color w:val="000000"/>
          <w:spacing w:val="0"/>
          <w:w w:val="100"/>
          <w:position w:val="0"/>
          <w:sz w:val="18"/>
          <w:szCs w:val="18"/>
          <w:lang w:val="en-US" w:eastAsia="en-US" w:bidi="en-US"/>
        </w:rPr>
        <w:t>AWS Secrets Manager</w:t>
      </w:r>
      <w:r>
        <w:rPr>
          <w:color w:val="000000"/>
          <w:spacing w:val="0"/>
          <w:w w:val="100"/>
          <w:position w:val="0"/>
          <w:sz w:val="18"/>
          <w:szCs w:val="18"/>
        </w:rPr>
        <w:t>中.应用程序团队正在与数据库管 理员手动共享机密.这些机密由应用程序账户中</w:t>
      </w:r>
      <w:r>
        <w:rPr>
          <w:rFonts w:ascii="Times New Roman" w:hAnsi="Times New Roman" w:eastAsia="Times New Roman" w:cs="Times New Roman"/>
          <w:color w:val="000000"/>
          <w:spacing w:val="0"/>
          <w:w w:val="100"/>
          <w:position w:val="0"/>
          <w:sz w:val="18"/>
          <w:szCs w:val="18"/>
          <w:lang w:val="en-US" w:eastAsia="en-US" w:bidi="en-US"/>
        </w:rPr>
        <w:t>Secrets Manager</w:t>
      </w:r>
      <w:r>
        <w:rPr>
          <w:color w:val="000000"/>
          <w:spacing w:val="0"/>
          <w:w w:val="100"/>
          <w:position w:val="0"/>
          <w:sz w:val="18"/>
          <w:szCs w:val="18"/>
        </w:rPr>
        <w:t>的默认</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托管密钥加密.解决方案架构师需要实施 一种解决方案，使数据库管理员能够访问数据库并消除手动共享机密的</w:t>
      </w:r>
      <w:r>
        <w:rPr>
          <w:color w:val="000000"/>
          <w:spacing w:val="0"/>
          <w:w w:val="100"/>
          <w:position w:val="0"/>
          <w:sz w:val="18"/>
          <w:szCs w:val="18"/>
          <w:lang w:val="zh-CN" w:eastAsia="zh-CN" w:bidi="zh-CN"/>
        </w:rPr>
        <w:t>需要.</w:t>
      </w:r>
    </w:p>
    <w:p>
      <w:pPr>
        <w:pStyle w:val="4"/>
        <w:keepNext w:val="0"/>
        <w:keepLines w:val="0"/>
        <w:widowControl w:val="0"/>
        <w:shd w:val="clear" w:color="auto" w:fill="auto"/>
        <w:bidi w:val="0"/>
        <w:spacing w:before="0" w:after="260" w:line="200" w:lineRule="exact"/>
        <w:ind w:left="0" w:right="0" w:firstLine="0"/>
        <w:jc w:val="left"/>
        <w:rPr>
          <w:sz w:val="18"/>
          <w:szCs w:val="18"/>
        </w:rPr>
      </w:pPr>
      <w:r>
        <w:rPr>
          <w:color w:val="000000"/>
          <w:spacing w:val="0"/>
          <w:w w:val="100"/>
          <w:position w:val="0"/>
          <w:sz w:val="18"/>
          <w:szCs w:val="18"/>
        </w:rPr>
        <w:t>哪种解决方案可以满足这些要求？</w:t>
      </w:r>
    </w:p>
    <w:p>
      <w:pPr>
        <w:pStyle w:val="4"/>
        <w:keepNext w:val="0"/>
        <w:keepLines w:val="0"/>
        <w:widowControl w:val="0"/>
        <w:numPr>
          <w:ilvl w:val="0"/>
          <w:numId w:val="138"/>
        </w:numPr>
        <w:shd w:val="clear" w:color="auto" w:fill="auto"/>
        <w:tabs>
          <w:tab w:val="left" w:pos="294"/>
        </w:tabs>
        <w:bidi w:val="0"/>
        <w:spacing w:before="0" w:after="0" w:line="202" w:lineRule="exact"/>
        <w:ind w:left="0" w:right="0" w:firstLine="0"/>
        <w:jc w:val="left"/>
        <w:rPr>
          <w:sz w:val="18"/>
          <w:szCs w:val="18"/>
        </w:rPr>
      </w:pPr>
      <w:bookmarkStart w:id="545" w:name="bookmark547"/>
      <w:bookmarkEnd w:id="545"/>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AWS Resource Access Manager （AWS RAM）</w:t>
      </w:r>
      <w:r>
        <w:rPr>
          <w:color w:val="000000"/>
          <w:spacing w:val="0"/>
          <w:w w:val="100"/>
          <w:position w:val="0"/>
          <w:sz w:val="18"/>
          <w:szCs w:val="18"/>
        </w:rPr>
        <w:t>与</w:t>
      </w:r>
      <w:r>
        <w:rPr>
          <w:rFonts w:ascii="Times New Roman" w:hAnsi="Times New Roman" w:eastAsia="Times New Roman" w:cs="Times New Roman"/>
          <w:color w:val="000000"/>
          <w:spacing w:val="0"/>
          <w:w w:val="100"/>
          <w:position w:val="0"/>
          <w:sz w:val="18"/>
          <w:szCs w:val="18"/>
          <w:lang w:val="en-US" w:eastAsia="en-US" w:bidi="en-US"/>
        </w:rPr>
        <w:t>DBA</w:t>
      </w:r>
      <w:r>
        <w:rPr>
          <w:color w:val="000000"/>
          <w:spacing w:val="0"/>
          <w:w w:val="100"/>
          <w:position w:val="0"/>
          <w:sz w:val="18"/>
          <w:szCs w:val="18"/>
        </w:rPr>
        <w:t>账户共享来自应用程序账户的秘密</w:t>
      </w:r>
      <w:r>
        <w:rPr>
          <w:color w:val="000000"/>
          <w:spacing w:val="0"/>
          <w:w w:val="100"/>
          <w:position w:val="0"/>
          <w:sz w:val="18"/>
          <w:szCs w:val="18"/>
          <w:lang w:val="zh-CN" w:eastAsia="zh-CN" w:bidi="zh-CN"/>
        </w:rPr>
        <w:t>.在</w:t>
      </w:r>
      <w:r>
        <w:rPr>
          <w:rFonts w:ascii="Times New Roman" w:hAnsi="Times New Roman" w:eastAsia="Times New Roman" w:cs="Times New Roman"/>
          <w:color w:val="000000"/>
          <w:spacing w:val="0"/>
          <w:w w:val="100"/>
          <w:position w:val="0"/>
          <w:sz w:val="18"/>
          <w:szCs w:val="18"/>
          <w:lang w:val="en-US" w:eastAsia="en-US" w:bidi="en-US"/>
        </w:rPr>
        <w:t>DBA</w:t>
      </w:r>
      <w:r>
        <w:rPr>
          <w:color w:val="000000"/>
          <w:spacing w:val="0"/>
          <w:w w:val="100"/>
          <w:position w:val="0"/>
          <w:sz w:val="18"/>
          <w:szCs w:val="18"/>
        </w:rPr>
        <w:t>账户中，创 建•个名为</w:t>
      </w:r>
      <w:r>
        <w:rPr>
          <w:rFonts w:ascii="Times New Roman" w:hAnsi="Times New Roman" w:eastAsia="Times New Roman" w:cs="Times New Roman"/>
          <w:color w:val="000000"/>
          <w:spacing w:val="0"/>
          <w:w w:val="100"/>
          <w:position w:val="0"/>
          <w:sz w:val="18"/>
          <w:szCs w:val="18"/>
          <w:lang w:val="en-US" w:eastAsia="en-US" w:bidi="en-US"/>
        </w:rPr>
        <w:t>DBA-Admin</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角色.授予该角色访问共享机密所需的权限.将</w:t>
      </w:r>
      <w:r>
        <w:rPr>
          <w:rFonts w:ascii="Times New Roman" w:hAnsi="Times New Roman" w:eastAsia="Times New Roman" w:cs="Times New Roman"/>
          <w:color w:val="000000"/>
          <w:spacing w:val="0"/>
          <w:w w:val="100"/>
          <w:position w:val="0"/>
          <w:sz w:val="18"/>
          <w:szCs w:val="18"/>
          <w:lang w:val="en-US" w:eastAsia="en-US" w:bidi="en-US"/>
        </w:rPr>
        <w:t>DBA-Admin</w:t>
      </w:r>
      <w:r>
        <w:rPr>
          <w:color w:val="000000"/>
          <w:spacing w:val="0"/>
          <w:w w:val="100"/>
          <w:position w:val="0"/>
          <w:sz w:val="18"/>
          <w:szCs w:val="18"/>
        </w:rPr>
        <w:t>角色附加到</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实例以 访问跨账户机密</w:t>
      </w:r>
    </w:p>
    <w:p>
      <w:pPr>
        <w:pStyle w:val="4"/>
        <w:keepNext w:val="0"/>
        <w:keepLines w:val="0"/>
        <w:widowControl w:val="0"/>
        <w:numPr>
          <w:ilvl w:val="0"/>
          <w:numId w:val="138"/>
        </w:numPr>
        <w:shd w:val="clear" w:color="auto" w:fill="auto"/>
        <w:tabs>
          <w:tab w:val="left" w:pos="294"/>
        </w:tabs>
        <w:bidi w:val="0"/>
        <w:spacing w:before="0" w:after="0" w:line="202" w:lineRule="exact"/>
        <w:ind w:left="0" w:right="0" w:firstLine="0"/>
        <w:jc w:val="left"/>
        <w:rPr>
          <w:sz w:val="18"/>
          <w:szCs w:val="18"/>
        </w:rPr>
      </w:pPr>
      <w:bookmarkStart w:id="546" w:name="bookmark548"/>
      <w:bookmarkEnd w:id="546"/>
      <w:r>
        <w:rPr>
          <w:color w:val="000000"/>
          <w:spacing w:val="0"/>
          <w:w w:val="100"/>
          <w:position w:val="0"/>
          <w:sz w:val="18"/>
          <w:szCs w:val="18"/>
        </w:rPr>
        <w:t>在应用程序帐户中，创建一个名为</w:t>
      </w:r>
      <w:r>
        <w:rPr>
          <w:rFonts w:ascii="Times New Roman" w:hAnsi="Times New Roman" w:eastAsia="Times New Roman" w:cs="Times New Roman"/>
          <w:color w:val="000000"/>
          <w:spacing w:val="0"/>
          <w:w w:val="100"/>
          <w:position w:val="0"/>
          <w:sz w:val="18"/>
          <w:szCs w:val="18"/>
          <w:lang w:val="en-US" w:eastAsia="en-US" w:bidi="en-US"/>
        </w:rPr>
        <w:t>DBA-Secret</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角色.授予角色访问机密所需的权限.在</w:t>
      </w:r>
      <w:r>
        <w:rPr>
          <w:rFonts w:ascii="Times New Roman" w:hAnsi="Times New Roman" w:eastAsia="Times New Roman" w:cs="Times New Roman"/>
          <w:color w:val="000000"/>
          <w:spacing w:val="0"/>
          <w:w w:val="100"/>
          <w:position w:val="0"/>
          <w:sz w:val="18"/>
          <w:szCs w:val="18"/>
          <w:lang w:val="en-US" w:eastAsia="en-US" w:bidi="en-US"/>
        </w:rPr>
        <w:t>DBA</w:t>
      </w:r>
      <w:r>
        <w:rPr>
          <w:color w:val="000000"/>
          <w:spacing w:val="0"/>
          <w:w w:val="100"/>
          <w:position w:val="0"/>
          <w:sz w:val="18"/>
          <w:szCs w:val="18"/>
        </w:rPr>
        <w:t>账户中，创建 一个名为</w:t>
      </w:r>
      <w:r>
        <w:rPr>
          <w:rFonts w:ascii="Times New Roman" w:hAnsi="Times New Roman" w:eastAsia="Times New Roman" w:cs="Times New Roman"/>
          <w:color w:val="000000"/>
          <w:spacing w:val="0"/>
          <w:w w:val="100"/>
          <w:position w:val="0"/>
          <w:sz w:val="18"/>
          <w:szCs w:val="18"/>
          <w:lang w:val="en-US" w:eastAsia="en-US" w:bidi="en-US"/>
        </w:rPr>
        <w:t>DBA-Admin</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授予</w:t>
      </w:r>
      <w:r>
        <w:rPr>
          <w:rFonts w:ascii="Times New Roman" w:hAnsi="Times New Roman" w:eastAsia="Times New Roman" w:cs="Times New Roman"/>
          <w:color w:val="000000"/>
          <w:spacing w:val="0"/>
          <w:w w:val="100"/>
          <w:position w:val="0"/>
          <w:sz w:val="18"/>
          <w:szCs w:val="18"/>
          <w:lang w:val="en-US" w:eastAsia="en-US" w:bidi="en-US"/>
        </w:rPr>
        <w:t>DBA-Admin</w:t>
      </w:r>
      <w:r>
        <w:rPr>
          <w:color w:val="000000"/>
          <w:spacing w:val="0"/>
          <w:w w:val="100"/>
          <w:position w:val="0"/>
          <w:sz w:val="18"/>
          <w:szCs w:val="18"/>
        </w:rPr>
        <w:t>角色所需的权限，以承担应用程序帐户中的</w:t>
      </w:r>
      <w:r>
        <w:rPr>
          <w:rFonts w:ascii="Times New Roman" w:hAnsi="Times New Roman" w:eastAsia="Times New Roman" w:cs="Times New Roman"/>
          <w:color w:val="000000"/>
          <w:spacing w:val="0"/>
          <w:w w:val="100"/>
          <w:position w:val="0"/>
          <w:sz w:val="18"/>
          <w:szCs w:val="18"/>
          <w:lang w:val="en-US" w:eastAsia="en-US" w:bidi="en-US"/>
        </w:rPr>
        <w:t>DBA-Secret</w:t>
      </w:r>
      <w:r>
        <w:rPr>
          <w:color w:val="000000"/>
          <w:spacing w:val="0"/>
          <w:w w:val="100"/>
          <w:position w:val="0"/>
          <w:sz w:val="18"/>
          <w:szCs w:val="18"/>
        </w:rPr>
        <w:t>角色.将</w:t>
      </w:r>
      <w:r>
        <w:rPr>
          <w:rFonts w:ascii="Times New Roman" w:hAnsi="Times New Roman" w:eastAsia="Times New Roman" w:cs="Times New Roman"/>
          <w:color w:val="000000"/>
          <w:spacing w:val="0"/>
          <w:w w:val="100"/>
          <w:position w:val="0"/>
          <w:sz w:val="18"/>
          <w:szCs w:val="18"/>
          <w:lang w:val="en-US" w:eastAsia="en-US" w:bidi="en-US"/>
        </w:rPr>
        <w:t>DBA-Admin</w:t>
      </w:r>
      <w:r>
        <w:rPr>
          <w:color w:val="000000"/>
          <w:spacing w:val="0"/>
          <w:w w:val="100"/>
          <w:position w:val="0"/>
          <w:sz w:val="18"/>
          <w:szCs w:val="18"/>
        </w:rPr>
        <w:t>角色附加到</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 以访问跨账户机密</w:t>
      </w:r>
    </w:p>
    <w:p>
      <w:pPr>
        <w:pStyle w:val="4"/>
        <w:keepNext w:val="0"/>
        <w:keepLines w:val="0"/>
        <w:widowControl w:val="0"/>
        <w:numPr>
          <w:ilvl w:val="0"/>
          <w:numId w:val="138"/>
        </w:numPr>
        <w:shd w:val="clear" w:color="auto" w:fill="auto"/>
        <w:tabs>
          <w:tab w:val="left" w:pos="294"/>
        </w:tabs>
        <w:bidi w:val="0"/>
        <w:spacing w:before="0" w:after="0" w:line="202" w:lineRule="exact"/>
        <w:ind w:left="0" w:right="0" w:firstLine="0"/>
        <w:jc w:val="left"/>
        <w:rPr>
          <w:sz w:val="18"/>
          <w:szCs w:val="18"/>
        </w:rPr>
      </w:pPr>
      <w:bookmarkStart w:id="547" w:name="bookmark549"/>
      <w:bookmarkEnd w:id="547"/>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DBA</w:t>
      </w:r>
      <w:r>
        <w:rPr>
          <w:color w:val="000000"/>
          <w:spacing w:val="0"/>
          <w:w w:val="100"/>
          <w:position w:val="0"/>
          <w:sz w:val="18"/>
          <w:szCs w:val="18"/>
        </w:rPr>
        <w:t>帐户中，创建•个名为</w:t>
      </w:r>
      <w:r>
        <w:rPr>
          <w:rFonts w:ascii="Times New Roman" w:hAnsi="Times New Roman" w:eastAsia="Times New Roman" w:cs="Times New Roman"/>
          <w:color w:val="000000"/>
          <w:spacing w:val="0"/>
          <w:w w:val="100"/>
          <w:position w:val="0"/>
          <w:sz w:val="18"/>
          <w:szCs w:val="18"/>
          <w:lang w:val="en-US" w:eastAsia="en-US" w:bidi="en-US"/>
        </w:rPr>
        <w:t>DBA-Admin</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角色.授予该角色访问应用程序帐户中的秘密和默认</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托管 密钥所需的权限.在应用程序帐户中，将基于资源的策略附加到密钥以允许从</w:t>
      </w:r>
      <w:r>
        <w:rPr>
          <w:rFonts w:ascii="Times New Roman" w:hAnsi="Times New Roman" w:eastAsia="Times New Roman" w:cs="Times New Roman"/>
          <w:color w:val="000000"/>
          <w:spacing w:val="0"/>
          <w:w w:val="100"/>
          <w:position w:val="0"/>
          <w:sz w:val="18"/>
          <w:szCs w:val="18"/>
          <w:lang w:val="en-US" w:eastAsia="en-US" w:bidi="en-US"/>
        </w:rPr>
        <w:t>DBA</w:t>
      </w:r>
      <w:r>
        <w:rPr>
          <w:color w:val="000000"/>
          <w:spacing w:val="0"/>
          <w:w w:val="100"/>
          <w:position w:val="0"/>
          <w:sz w:val="18"/>
          <w:szCs w:val="18"/>
        </w:rPr>
        <w:t>怅户访问将</w:t>
      </w:r>
      <w:r>
        <w:rPr>
          <w:rFonts w:ascii="Times New Roman" w:hAnsi="Times New Roman" w:eastAsia="Times New Roman" w:cs="Times New Roman"/>
          <w:color w:val="000000"/>
          <w:spacing w:val="0"/>
          <w:w w:val="100"/>
          <w:position w:val="0"/>
          <w:sz w:val="18"/>
          <w:szCs w:val="18"/>
          <w:lang w:val="en-US" w:eastAsia="en-US" w:bidi="en-US"/>
        </w:rPr>
        <w:t>DBA-Admin</w:t>
      </w:r>
      <w:r>
        <w:rPr>
          <w:color w:val="000000"/>
          <w:spacing w:val="0"/>
          <w:w w:val="100"/>
          <w:position w:val="0"/>
          <w:sz w:val="18"/>
          <w:szCs w:val="18"/>
        </w:rPr>
        <w:t>角色附加 到</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实例以访问跨帐户机密</w:t>
      </w:r>
    </w:p>
    <w:p>
      <w:pPr>
        <w:pStyle w:val="4"/>
        <w:keepNext w:val="0"/>
        <w:keepLines w:val="0"/>
        <w:widowControl w:val="0"/>
        <w:numPr>
          <w:ilvl w:val="0"/>
          <w:numId w:val="138"/>
        </w:numPr>
        <w:shd w:val="clear" w:color="auto" w:fill="auto"/>
        <w:tabs>
          <w:tab w:val="left" w:pos="294"/>
        </w:tabs>
        <w:bidi w:val="0"/>
        <w:spacing w:before="0" w:after="160" w:line="202" w:lineRule="exact"/>
        <w:ind w:left="0" w:right="0" w:firstLine="0"/>
        <w:jc w:val="left"/>
        <w:rPr>
          <w:sz w:val="18"/>
          <w:szCs w:val="18"/>
        </w:rPr>
      </w:pPr>
      <w:bookmarkStart w:id="548" w:name="bookmark550"/>
      <w:bookmarkEnd w:id="548"/>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DBA</w:t>
      </w:r>
      <w:r>
        <w:rPr>
          <w:color w:val="000000"/>
          <w:spacing w:val="0"/>
          <w:w w:val="100"/>
          <w:position w:val="0"/>
          <w:sz w:val="18"/>
          <w:szCs w:val="18"/>
        </w:rPr>
        <w:t>帐户中，创建一个名为</w:t>
      </w:r>
      <w:r>
        <w:rPr>
          <w:rFonts w:ascii="Times New Roman" w:hAnsi="Times New Roman" w:eastAsia="Times New Roman" w:cs="Times New Roman"/>
          <w:color w:val="000000"/>
          <w:spacing w:val="0"/>
          <w:w w:val="100"/>
          <w:position w:val="0"/>
          <w:sz w:val="18"/>
          <w:szCs w:val="18"/>
          <w:lang w:val="en-US" w:eastAsia="en-US" w:bidi="en-US"/>
        </w:rPr>
        <w:t>DBA-Admin</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 xml:space="preserve">角色.授予该角色访问应用程序帐户中的机密所需的权限.将 </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附加到应用程序帐户以允许从</w:t>
      </w:r>
      <w:r>
        <w:rPr>
          <w:rFonts w:ascii="Times New Roman" w:hAnsi="Times New Roman" w:eastAsia="Times New Roman" w:cs="Times New Roman"/>
          <w:color w:val="000000"/>
          <w:spacing w:val="0"/>
          <w:w w:val="100"/>
          <w:position w:val="0"/>
          <w:sz w:val="18"/>
          <w:szCs w:val="18"/>
          <w:lang w:val="en-US" w:eastAsia="en-US" w:bidi="en-US"/>
        </w:rPr>
        <w:t>DBA</w:t>
      </w:r>
      <w:r>
        <w:rPr>
          <w:color w:val="000000"/>
          <w:spacing w:val="0"/>
          <w:w w:val="100"/>
          <w:position w:val="0"/>
          <w:sz w:val="18"/>
          <w:szCs w:val="18"/>
        </w:rPr>
        <w:t>帐户访问机密.将</w:t>
      </w:r>
      <w:r>
        <w:rPr>
          <w:rFonts w:ascii="Times New Roman" w:hAnsi="Times New Roman" w:eastAsia="Times New Roman" w:cs="Times New Roman"/>
          <w:color w:val="000000"/>
          <w:spacing w:val="0"/>
          <w:w w:val="100"/>
          <w:position w:val="0"/>
          <w:sz w:val="18"/>
          <w:szCs w:val="18"/>
          <w:lang w:val="en-US" w:eastAsia="en-US" w:bidi="en-US"/>
        </w:rPr>
        <w:t>DBA-Admin</w:t>
      </w:r>
      <w:r>
        <w:rPr>
          <w:color w:val="000000"/>
          <w:spacing w:val="0"/>
          <w:w w:val="100"/>
          <w:position w:val="0"/>
          <w:sz w:val="18"/>
          <w:szCs w:val="18"/>
        </w:rPr>
        <w:t>角色附加到</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实例以访问跨账户密码</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202"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Q117.</w:t>
      </w:r>
      <w:r>
        <w:rPr>
          <w:color w:val="000000"/>
          <w:spacing w:val="0"/>
          <w:w w:val="100"/>
          <w:position w:val="0"/>
          <w:sz w:val="18"/>
          <w:szCs w:val="18"/>
        </w:rPr>
        <w:t>一家公司计划将其关键业务应用程序从本地数据中心迁移到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 xml:space="preserve">该公司在本地安装了 </w:t>
      </w:r>
      <w:r>
        <w:rPr>
          <w:rFonts w:ascii="Times New Roman" w:hAnsi="Times New Roman" w:eastAsia="Times New Roman" w:cs="Times New Roman"/>
          <w:color w:val="000000"/>
          <w:spacing w:val="0"/>
          <w:w w:val="100"/>
          <w:position w:val="0"/>
          <w:sz w:val="18"/>
          <w:szCs w:val="18"/>
          <w:lang w:val="en-US" w:eastAsia="en-US" w:bidi="en-US"/>
        </w:rPr>
        <w:t>Microsoft SQL Server Always On</w:t>
      </w:r>
      <w:r>
        <w:rPr>
          <w:color w:val="000000"/>
          <w:spacing w:val="0"/>
          <w:w w:val="100"/>
          <w:position w:val="0"/>
          <w:sz w:val="18"/>
          <w:szCs w:val="18"/>
        </w:rPr>
        <w:t>群集.该公司想要迁移到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托管数据库服务.解决方案架构师必须设计</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上的异构数据库迁移 哪种解决方案可以满足这些要求？</w:t>
      </w:r>
    </w:p>
    <w:p>
      <w:pPr>
        <w:pStyle w:val="5"/>
        <w:keepNext w:val="0"/>
        <w:keepLines w:val="0"/>
        <w:widowControl w:val="0"/>
        <w:numPr>
          <w:ilvl w:val="0"/>
          <w:numId w:val="139"/>
        </w:numPr>
        <w:shd w:val="clear" w:color="auto" w:fill="auto"/>
        <w:tabs>
          <w:tab w:val="left" w:pos="294"/>
        </w:tabs>
        <w:bidi w:val="0"/>
        <w:spacing w:before="0" w:after="0" w:line="199" w:lineRule="exact"/>
        <w:ind w:left="0" w:right="0" w:firstLine="0"/>
        <w:jc w:val="left"/>
        <w:rPr>
          <w:sz w:val="18"/>
          <w:szCs w:val="18"/>
        </w:rPr>
      </w:pPr>
      <w:bookmarkStart w:id="549" w:name="bookmark551"/>
      <w:bookmarkEnd w:id="549"/>
      <w:r>
        <w:rPr>
          <w:rFonts w:ascii="宋体" w:hAnsi="宋体" w:eastAsia="宋体" w:cs="宋体"/>
          <w:color w:val="000000"/>
          <w:spacing w:val="0"/>
          <w:w w:val="100"/>
          <w:position w:val="0"/>
          <w:sz w:val="18"/>
          <w:szCs w:val="18"/>
          <w:lang w:val="zh-TW" w:eastAsia="zh-TW" w:bidi="zh-TW"/>
        </w:rPr>
        <w:t>使用备份和恢复实用程序将</w:t>
      </w:r>
      <w:r>
        <w:rPr>
          <w:rFonts w:ascii="Times New Roman" w:hAnsi="Times New Roman" w:eastAsia="Times New Roman" w:cs="Times New Roman"/>
          <w:color w:val="000000"/>
          <w:spacing w:val="0"/>
          <w:w w:val="100"/>
          <w:position w:val="0"/>
          <w:sz w:val="18"/>
          <w:szCs w:val="18"/>
          <w:lang w:val="en-US" w:eastAsia="en-US" w:bidi="en-US"/>
        </w:rPr>
        <w:t>SQL Server</w:t>
      </w:r>
      <w:r>
        <w:rPr>
          <w:rFonts w:ascii="宋体" w:hAnsi="宋体" w:eastAsia="宋体" w:cs="宋体"/>
          <w:color w:val="000000"/>
          <w:spacing w:val="0"/>
          <w:w w:val="100"/>
          <w:position w:val="0"/>
          <w:sz w:val="18"/>
          <w:szCs w:val="18"/>
          <w:lang w:val="zh-TW" w:eastAsia="zh-TW" w:bidi="zh-TW"/>
        </w:rPr>
        <w:t>数据库迁移到</w:t>
      </w:r>
      <w:r>
        <w:rPr>
          <w:rFonts w:ascii="Times New Roman" w:hAnsi="Times New Roman" w:eastAsia="Times New Roman" w:cs="Times New Roman"/>
          <w:color w:val="000000"/>
          <w:spacing w:val="0"/>
          <w:w w:val="100"/>
          <w:position w:val="0"/>
          <w:sz w:val="18"/>
          <w:szCs w:val="18"/>
          <w:lang w:val="en-US" w:eastAsia="en-US" w:bidi="en-US"/>
        </w:rPr>
        <w:t>Amazon RDS for MySQL</w:t>
      </w:r>
    </w:p>
    <w:p>
      <w:pPr>
        <w:pStyle w:val="5"/>
        <w:keepNext w:val="0"/>
        <w:keepLines w:val="0"/>
        <w:widowControl w:val="0"/>
        <w:numPr>
          <w:ilvl w:val="0"/>
          <w:numId w:val="139"/>
        </w:numPr>
        <w:shd w:val="clear" w:color="auto" w:fill="auto"/>
        <w:tabs>
          <w:tab w:val="left" w:pos="294"/>
        </w:tabs>
        <w:bidi w:val="0"/>
        <w:spacing w:before="0" w:after="0" w:line="199" w:lineRule="exact"/>
        <w:ind w:left="0" w:right="0" w:firstLine="0"/>
        <w:jc w:val="left"/>
        <w:rPr>
          <w:sz w:val="18"/>
          <w:szCs w:val="18"/>
        </w:rPr>
      </w:pPr>
      <w:bookmarkStart w:id="550" w:name="bookmark552"/>
      <w:bookmarkEnd w:id="550"/>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 xml:space="preserve">AWS Snowball Edge Storage Optimized </w:t>
      </w:r>
      <w:r>
        <w:rPr>
          <w:rFonts w:ascii="宋体" w:hAnsi="宋体" w:eastAsia="宋体" w:cs="宋体"/>
          <w:color w:val="000000"/>
          <w:spacing w:val="0"/>
          <w:w w:val="100"/>
          <w:position w:val="0"/>
          <w:sz w:val="18"/>
          <w:szCs w:val="18"/>
          <w:lang w:val="zh-TW" w:eastAsia="zh-TW" w:bidi="zh-TW"/>
        </w:rPr>
        <w:t xml:space="preserve">设备将数据传输到 </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 xml:space="preserve">.为 </w:t>
      </w:r>
      <w:r>
        <w:rPr>
          <w:rFonts w:ascii="Times New Roman" w:hAnsi="Times New Roman" w:eastAsia="Times New Roman" w:cs="Times New Roman"/>
          <w:color w:val="000000"/>
          <w:spacing w:val="0"/>
          <w:w w:val="100"/>
          <w:position w:val="0"/>
          <w:sz w:val="18"/>
          <w:szCs w:val="18"/>
          <w:lang w:val="en-US" w:eastAsia="en-US" w:bidi="en-US"/>
        </w:rPr>
        <w:t xml:space="preserve">MySQL </w:t>
      </w:r>
      <w:r>
        <w:rPr>
          <w:rFonts w:ascii="宋体" w:hAnsi="宋体" w:eastAsia="宋体" w:cs="宋体"/>
          <w:color w:val="000000"/>
          <w:spacing w:val="0"/>
          <w:w w:val="100"/>
          <w:position w:val="0"/>
          <w:sz w:val="18"/>
          <w:szCs w:val="18"/>
          <w:lang w:val="zh-TW" w:eastAsia="zh-TW" w:bidi="zh-TW"/>
        </w:rPr>
        <w:t xml:space="preserve">设置 </w:t>
      </w:r>
      <w:r>
        <w:rPr>
          <w:rFonts w:ascii="Times New Roman" w:hAnsi="Times New Roman" w:eastAsia="Times New Roman" w:cs="Times New Roman"/>
          <w:color w:val="000000"/>
          <w:spacing w:val="0"/>
          <w:w w:val="100"/>
          <w:position w:val="0"/>
          <w:sz w:val="18"/>
          <w:szCs w:val="18"/>
          <w:lang w:val="en-US" w:eastAsia="en-US" w:bidi="en-US"/>
        </w:rPr>
        <w:t xml:space="preserve">Amazon RDS </w:t>
      </w: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与</w:t>
      </w:r>
      <w:r>
        <w:rPr>
          <w:rFonts w:ascii="Times New Roman" w:hAnsi="Times New Roman" w:eastAsia="Times New Roman" w:cs="Times New Roman"/>
          <w:color w:val="000000"/>
          <w:spacing w:val="0"/>
          <w:w w:val="100"/>
          <w:position w:val="0"/>
          <w:sz w:val="18"/>
          <w:szCs w:val="18"/>
          <w:lang w:val="en-US" w:eastAsia="en-US" w:bidi="en-US"/>
        </w:rPr>
        <w:t>SQL Server</w:t>
      </w:r>
      <w:r>
        <w:rPr>
          <w:rFonts w:ascii="宋体" w:hAnsi="宋体" w:eastAsia="宋体" w:cs="宋体"/>
          <w:color w:val="000000"/>
          <w:spacing w:val="0"/>
          <w:w w:val="100"/>
          <w:position w:val="0"/>
          <w:sz w:val="18"/>
          <w:szCs w:val="18"/>
          <w:lang w:val="zh-TW" w:eastAsia="zh-TW" w:bidi="zh-TW"/>
        </w:rPr>
        <w:t>功能的集成，例如</w:t>
      </w:r>
      <w:r>
        <w:rPr>
          <w:rFonts w:ascii="Times New Roman" w:hAnsi="Times New Roman" w:eastAsia="Times New Roman" w:cs="Times New Roman"/>
          <w:color w:val="000000"/>
          <w:spacing w:val="0"/>
          <w:w w:val="100"/>
          <w:position w:val="0"/>
          <w:sz w:val="18"/>
          <w:szCs w:val="18"/>
          <w:lang w:val="en-US" w:eastAsia="en-US" w:bidi="en-US"/>
        </w:rPr>
        <w:t>BULK INSERT</w:t>
      </w:r>
    </w:p>
    <w:p>
      <w:pPr>
        <w:pStyle w:val="5"/>
        <w:keepNext w:val="0"/>
        <w:keepLines w:val="0"/>
        <w:widowControl w:val="0"/>
        <w:numPr>
          <w:ilvl w:val="0"/>
          <w:numId w:val="139"/>
        </w:numPr>
        <w:shd w:val="clear" w:color="auto" w:fill="auto"/>
        <w:tabs>
          <w:tab w:val="left" w:pos="294"/>
        </w:tabs>
        <w:bidi w:val="0"/>
        <w:spacing w:before="0" w:after="0" w:line="199" w:lineRule="exact"/>
        <w:ind w:left="0" w:right="0" w:firstLine="0"/>
        <w:jc w:val="left"/>
        <w:rPr>
          <w:sz w:val="18"/>
          <w:szCs w:val="18"/>
        </w:rPr>
      </w:pPr>
      <w:bookmarkStart w:id="551" w:name="bookmark553"/>
      <w:bookmarkEnd w:id="551"/>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 xml:space="preserve">AWS Schema Conversion Tool </w:t>
      </w:r>
      <w:r>
        <w:rPr>
          <w:rFonts w:ascii="宋体" w:hAnsi="宋体" w:eastAsia="宋体" w:cs="宋体"/>
          <w:color w:val="000000"/>
          <w:spacing w:val="0"/>
          <w:w w:val="100"/>
          <w:position w:val="0"/>
          <w:sz w:val="18"/>
          <w:szCs w:val="18"/>
          <w:lang w:val="zh-TW" w:eastAsia="zh-TW" w:bidi="zh-TW"/>
        </w:rPr>
        <w:t xml:space="preserve">将数据库模式转换为 </w:t>
      </w:r>
      <w:r>
        <w:rPr>
          <w:rFonts w:ascii="Times New Roman" w:hAnsi="Times New Roman" w:eastAsia="Times New Roman" w:cs="Times New Roman"/>
          <w:color w:val="000000"/>
          <w:spacing w:val="0"/>
          <w:w w:val="100"/>
          <w:position w:val="0"/>
          <w:sz w:val="18"/>
          <w:szCs w:val="18"/>
          <w:lang w:val="en-US" w:eastAsia="en-US" w:bidi="en-US"/>
        </w:rPr>
        <w:t>Amazon RDS for MySQL.</w:t>
      </w:r>
      <w:r>
        <w:rPr>
          <w:rFonts w:ascii="宋体" w:hAnsi="宋体" w:eastAsia="宋体" w:cs="宋体"/>
          <w:color w:val="000000"/>
          <w:spacing w:val="0"/>
          <w:w w:val="100"/>
          <w:position w:val="0"/>
          <w:sz w:val="18"/>
          <w:szCs w:val="18"/>
          <w:lang w:val="zh-TW" w:eastAsia="zh-TW" w:bidi="zh-TW"/>
        </w:rPr>
        <w:t xml:space="preserve">然后使用 </w:t>
      </w:r>
      <w:r>
        <w:rPr>
          <w:rFonts w:ascii="Times New Roman" w:hAnsi="Times New Roman" w:eastAsia="Times New Roman" w:cs="Times New Roman"/>
          <w:color w:val="000000"/>
          <w:spacing w:val="0"/>
          <w:w w:val="100"/>
          <w:position w:val="0"/>
          <w:sz w:val="18"/>
          <w:szCs w:val="18"/>
          <w:lang w:val="en-US" w:eastAsia="en-US" w:bidi="en-US"/>
        </w:rPr>
        <w:t>AWS</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数据库迁移服务</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AWS DMS）</w:t>
      </w:r>
      <w:r>
        <w:rPr>
          <w:color w:val="000000"/>
          <w:spacing w:val="0"/>
          <w:w w:val="100"/>
          <w:position w:val="0"/>
          <w:sz w:val="18"/>
          <w:szCs w:val="18"/>
        </w:rPr>
        <w:t>将数据从本地数据库迁移到</w:t>
      </w:r>
      <w:r>
        <w:rPr>
          <w:rFonts w:ascii="Times New Roman" w:hAnsi="Times New Roman" w:eastAsia="Times New Roman" w:cs="Times New Roman"/>
          <w:color w:val="000000"/>
          <w:spacing w:val="0"/>
          <w:w w:val="100"/>
          <w:position w:val="0"/>
          <w:sz w:val="18"/>
          <w:szCs w:val="18"/>
          <w:lang w:val="en-US" w:eastAsia="en-US" w:bidi="en-US"/>
        </w:rPr>
        <w:t>Amazon RDS</w:t>
      </w:r>
    </w:p>
    <w:p>
      <w:pPr>
        <w:pStyle w:val="5"/>
        <w:keepNext w:val="0"/>
        <w:keepLines w:val="0"/>
        <w:widowControl w:val="0"/>
        <w:numPr>
          <w:ilvl w:val="0"/>
          <w:numId w:val="139"/>
        </w:numPr>
        <w:shd w:val="clear" w:color="auto" w:fill="auto"/>
        <w:tabs>
          <w:tab w:val="left" w:pos="294"/>
        </w:tabs>
        <w:bidi w:val="0"/>
        <w:spacing w:before="0" w:after="0" w:line="199" w:lineRule="exact"/>
        <w:ind w:left="0" w:right="0" w:firstLine="0"/>
        <w:jc w:val="left"/>
        <w:rPr>
          <w:sz w:val="18"/>
          <w:szCs w:val="18"/>
        </w:rPr>
      </w:pPr>
      <w:bookmarkStart w:id="552" w:name="bookmark554"/>
      <w:bookmarkEnd w:id="552"/>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DataSync</w:t>
      </w:r>
      <w:r>
        <w:rPr>
          <w:rFonts w:ascii="宋体" w:hAnsi="宋体" w:eastAsia="宋体" w:cs="宋体"/>
          <w:color w:val="000000"/>
          <w:spacing w:val="0"/>
          <w:w w:val="100"/>
          <w:position w:val="0"/>
          <w:sz w:val="18"/>
          <w:szCs w:val="18"/>
          <w:lang w:val="zh-TW" w:eastAsia="zh-TW" w:bidi="zh-TW"/>
        </w:rPr>
        <w:t>通过网络在本地存储和</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之间迁移数据.</w:t>
      </w:r>
    </w:p>
    <w:p>
      <w:pPr>
        <w:pStyle w:val="5"/>
        <w:keepNext w:val="0"/>
        <w:keepLines w:val="0"/>
        <w:widowControl w:val="0"/>
        <w:shd w:val="clear" w:color="auto" w:fill="auto"/>
        <w:bidi w:val="0"/>
        <w:spacing w:before="0" w:after="160" w:line="199"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en-US" w:eastAsia="en-US" w:bidi="en-US"/>
        </w:rPr>
        <w:t>MySQL</w:t>
      </w:r>
      <w:r>
        <w:rPr>
          <w:rFonts w:ascii="宋体" w:hAnsi="宋体" w:eastAsia="宋体" w:cs="宋体"/>
          <w:color w:val="000000"/>
          <w:spacing w:val="0"/>
          <w:w w:val="100"/>
          <w:position w:val="0"/>
          <w:sz w:val="18"/>
          <w:szCs w:val="18"/>
          <w:lang w:val="zh-TW" w:eastAsia="zh-TW" w:bidi="zh-TW"/>
        </w:rPr>
        <w:t>设置</w:t>
      </w:r>
      <w:r>
        <w:rPr>
          <w:rFonts w:ascii="Times New Roman" w:hAnsi="Times New Roman" w:eastAsia="Times New Roman" w:cs="Times New Roman"/>
          <w:color w:val="000000"/>
          <w:spacing w:val="0"/>
          <w:w w:val="100"/>
          <w:position w:val="0"/>
          <w:sz w:val="18"/>
          <w:szCs w:val="18"/>
          <w:lang w:val="en-US" w:eastAsia="en-US" w:bidi="en-US"/>
        </w:rPr>
        <w:t>Amazon RDS.f$</w:t>
      </w:r>
      <w:r>
        <w:rPr>
          <w:rFonts w:ascii="宋体" w:hAnsi="宋体" w:eastAsia="宋体" w:cs="宋体"/>
          <w:color w:val="000000"/>
          <w:spacing w:val="0"/>
          <w:w w:val="100"/>
          <w:position w:val="0"/>
          <w:sz w:val="18"/>
          <w:szCs w:val="18"/>
          <w:lang w:val="zh-TW" w:eastAsia="zh-TW" w:bidi="zh-TW"/>
        </w:rPr>
        <w:t>用</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与</w:t>
      </w:r>
      <w:r>
        <w:rPr>
          <w:rFonts w:ascii="Times New Roman" w:hAnsi="Times New Roman" w:eastAsia="Times New Roman" w:cs="Times New Roman"/>
          <w:color w:val="000000"/>
          <w:spacing w:val="0"/>
          <w:w w:val="100"/>
          <w:position w:val="0"/>
          <w:sz w:val="18"/>
          <w:szCs w:val="18"/>
          <w:lang w:val="en-US" w:eastAsia="en-US" w:bidi="en-US"/>
        </w:rPr>
        <w:t>SQL Server</w:t>
      </w:r>
      <w:r>
        <w:rPr>
          <w:rFonts w:ascii="宋体" w:hAnsi="宋体" w:eastAsia="宋体" w:cs="宋体"/>
          <w:color w:val="000000"/>
          <w:spacing w:val="0"/>
          <w:w w:val="100"/>
          <w:position w:val="0"/>
          <w:sz w:val="18"/>
          <w:szCs w:val="18"/>
          <w:lang w:val="zh-TW" w:eastAsia="zh-TW" w:bidi="zh-TW"/>
        </w:rPr>
        <w:t>功能的集成.比如批量插入</w:t>
      </w:r>
    </w:p>
    <w:p>
      <w:pPr>
        <w:pStyle w:val="4"/>
        <w:keepNext w:val="0"/>
        <w:keepLines w:val="0"/>
        <w:widowControl w:val="0"/>
        <w:shd w:val="clear" w:color="auto" w:fill="auto"/>
        <w:bidi w:val="0"/>
        <w:spacing w:before="0" w:after="160" w:line="240" w:lineRule="auto"/>
        <w:ind w:left="0" w:right="0" w:firstLine="0"/>
        <w:jc w:val="left"/>
        <w:rPr>
          <w:sz w:val="18"/>
          <w:szCs w:val="18"/>
        </w:rPr>
        <w:sectPr>
          <w:footnotePr>
            <w:numFmt w:val="decimal"/>
          </w:footnotePr>
          <w:pgSz w:w="11900" w:h="16840"/>
          <w:pgMar w:top="1537" w:right="1862" w:bottom="1537" w:left="1891" w:header="1109" w:footer="1109" w:gutter="0"/>
          <w:cols w:space="720" w:num="1"/>
          <w:rtlGutter w:val="0"/>
          <w:docGrid w:linePitch="360" w:charSpace="0"/>
        </w:sect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0" w:line="204"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Q118.</w:t>
      </w:r>
      <w:r>
        <w:rPr>
          <w:color w:val="000000"/>
          <w:spacing w:val="0"/>
          <w:w w:val="100"/>
          <w:position w:val="0"/>
          <w:sz w:val="18"/>
          <w:szCs w:val="18"/>
        </w:rPr>
        <w:t>一家公司正在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云中运行应用程序.该应用程序在</w:t>
      </w:r>
      <w:r>
        <w:rPr>
          <w:rFonts w:ascii="Times New Roman" w:hAnsi="Times New Roman" w:eastAsia="Times New Roman" w:cs="Times New Roman"/>
          <w:color w:val="000000"/>
          <w:spacing w:val="0"/>
          <w:w w:val="100"/>
          <w:position w:val="0"/>
          <w:sz w:val="18"/>
          <w:szCs w:val="18"/>
          <w:lang w:val="en-US" w:eastAsia="en-US" w:bidi="en-US"/>
        </w:rPr>
        <w:t>Amazon Elastic Container Service (Amazon ECS)</w:t>
      </w:r>
      <w:r>
        <w:rPr>
          <w:color w:val="000000"/>
          <w:spacing w:val="0"/>
          <w:w w:val="100"/>
          <w:position w:val="0"/>
          <w:sz w:val="18"/>
          <w:szCs w:val="18"/>
        </w:rPr>
        <w:t>集群中 的容器上运行</w:t>
      </w:r>
      <w:r>
        <w:rPr>
          <w:rFonts w:ascii="Times New Roman" w:hAnsi="Times New Roman" w:eastAsia="Times New Roman" w:cs="Times New Roman"/>
          <w:color w:val="000000"/>
          <w:spacing w:val="0"/>
          <w:w w:val="100"/>
          <w:position w:val="0"/>
          <w:sz w:val="18"/>
          <w:szCs w:val="18"/>
          <w:lang w:val="en-US" w:eastAsia="en-US" w:bidi="en-US"/>
        </w:rPr>
        <w:t>.ECS</w:t>
      </w:r>
      <w:r>
        <w:rPr>
          <w:color w:val="000000"/>
          <w:spacing w:val="0"/>
          <w:w w:val="100"/>
          <w:position w:val="0"/>
          <w:sz w:val="18"/>
          <w:szCs w:val="18"/>
        </w:rPr>
        <w:t>任务使用</w:t>
      </w:r>
      <w:r>
        <w:rPr>
          <w:rFonts w:ascii="Times New Roman" w:hAnsi="Times New Roman" w:eastAsia="Times New Roman" w:cs="Times New Roman"/>
          <w:color w:val="000000"/>
          <w:spacing w:val="0"/>
          <w:w w:val="100"/>
          <w:position w:val="0"/>
          <w:sz w:val="18"/>
          <w:szCs w:val="18"/>
          <w:lang w:val="en-US" w:eastAsia="en-US" w:bidi="en-US"/>
        </w:rPr>
        <w:t>Fargate</w:t>
      </w:r>
      <w:r>
        <w:rPr>
          <w:color w:val="000000"/>
          <w:spacing w:val="0"/>
          <w:w w:val="100"/>
          <w:position w:val="0"/>
          <w:sz w:val="18"/>
          <w:szCs w:val="18"/>
        </w:rPr>
        <w:t>启动类型.该应用程序的数据是关系数据，存储在</w:t>
      </w:r>
      <w:r>
        <w:rPr>
          <w:rFonts w:ascii="Times New Roman" w:hAnsi="Times New Roman" w:eastAsia="Times New Roman" w:cs="Times New Roman"/>
          <w:color w:val="000000"/>
          <w:spacing w:val="0"/>
          <w:w w:val="100"/>
          <w:position w:val="0"/>
          <w:sz w:val="18"/>
          <w:szCs w:val="18"/>
          <w:lang w:val="en-US" w:eastAsia="en-US" w:bidi="en-US"/>
        </w:rPr>
        <w:t>Amazon Aurora MySQL</w:t>
      </w:r>
      <w:r>
        <w:rPr>
          <w:color w:val="000000"/>
          <w:spacing w:val="0"/>
          <w:w w:val="100"/>
          <w:position w:val="0"/>
          <w:sz w:val="18"/>
          <w:szCs w:val="18"/>
        </w:rPr>
        <w:t>中.为 满足监管要求，应用程序必须能够在发生应用程序故障时恢复到单独的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区域.在发生故障的情况下，不会丢失任何 数据.</w:t>
      </w:r>
    </w:p>
    <w:p>
      <w:pPr>
        <w:pStyle w:val="4"/>
        <w:keepNext w:val="0"/>
        <w:keepLines w:val="0"/>
        <w:widowControl w:val="0"/>
        <w:shd w:val="clear" w:color="auto" w:fill="auto"/>
        <w:bidi w:val="0"/>
        <w:spacing w:before="0" w:after="160" w:line="204" w:lineRule="exact"/>
        <w:ind w:left="0" w:right="0" w:firstLine="0"/>
        <w:jc w:val="left"/>
        <w:rPr>
          <w:sz w:val="18"/>
          <w:szCs w:val="18"/>
        </w:rPr>
      </w:pPr>
      <w:r>
        <w:rPr>
          <w:color w:val="000000"/>
          <w:spacing w:val="0"/>
          <w:w w:val="100"/>
          <w:position w:val="0"/>
          <w:sz w:val="18"/>
          <w:szCs w:val="18"/>
        </w:rPr>
        <w:t>哪种解决方案能够以最少的运营开销满足这些要求？</w:t>
      </w:r>
    </w:p>
    <w:p>
      <w:pPr>
        <w:pStyle w:val="4"/>
        <w:keepNext w:val="0"/>
        <w:keepLines w:val="0"/>
        <w:widowControl w:val="0"/>
        <w:numPr>
          <w:ilvl w:val="0"/>
          <w:numId w:val="140"/>
        </w:numPr>
        <w:shd w:val="clear" w:color="auto" w:fill="auto"/>
        <w:tabs>
          <w:tab w:val="left" w:pos="281"/>
        </w:tabs>
        <w:bidi w:val="0"/>
        <w:spacing w:before="0" w:after="0" w:line="202" w:lineRule="exact"/>
        <w:ind w:left="0" w:right="0" w:firstLine="0"/>
        <w:jc w:val="left"/>
        <w:rPr>
          <w:sz w:val="18"/>
          <w:szCs w:val="18"/>
        </w:rPr>
      </w:pPr>
      <w:bookmarkStart w:id="553" w:name="bookmark555"/>
      <w:bookmarkEnd w:id="553"/>
      <w:r>
        <w:rPr>
          <w:color w:val="000000"/>
          <w:spacing w:val="0"/>
          <w:w w:val="100"/>
          <w:position w:val="0"/>
          <w:sz w:val="18"/>
          <w:szCs w:val="18"/>
        </w:rPr>
        <w:t>在不同区域提供</w:t>
      </w:r>
      <w:r>
        <w:rPr>
          <w:rFonts w:ascii="Times New Roman" w:hAnsi="Times New Roman" w:eastAsia="Times New Roman" w:cs="Times New Roman"/>
          <w:color w:val="000000"/>
          <w:spacing w:val="0"/>
          <w:w w:val="100"/>
          <w:position w:val="0"/>
          <w:sz w:val="18"/>
          <w:szCs w:val="18"/>
          <w:lang w:val="en-US" w:eastAsia="en-US" w:bidi="en-US"/>
        </w:rPr>
        <w:t>Aurora</w:t>
      </w:r>
      <w:r>
        <w:rPr>
          <w:color w:val="000000"/>
          <w:spacing w:val="0"/>
          <w:w w:val="100"/>
          <w:position w:val="0"/>
          <w:sz w:val="18"/>
          <w:szCs w:val="18"/>
        </w:rPr>
        <w:t>副本</w:t>
      </w:r>
    </w:p>
    <w:p>
      <w:pPr>
        <w:pStyle w:val="4"/>
        <w:keepNext w:val="0"/>
        <w:keepLines w:val="0"/>
        <w:widowControl w:val="0"/>
        <w:numPr>
          <w:ilvl w:val="0"/>
          <w:numId w:val="140"/>
        </w:numPr>
        <w:shd w:val="clear" w:color="auto" w:fill="auto"/>
        <w:tabs>
          <w:tab w:val="left" w:pos="281"/>
        </w:tabs>
        <w:bidi w:val="0"/>
        <w:spacing w:before="0" w:after="0" w:line="202" w:lineRule="exact"/>
        <w:ind w:left="0" w:right="0" w:firstLine="0"/>
        <w:jc w:val="left"/>
        <w:rPr>
          <w:sz w:val="18"/>
          <w:szCs w:val="18"/>
        </w:rPr>
      </w:pPr>
      <w:bookmarkStart w:id="554" w:name="bookmark556"/>
      <w:bookmarkEnd w:id="554"/>
      <w:r>
        <w:rPr>
          <w:color w:val="000000"/>
          <w:spacing w:val="0"/>
          <w:w w:val="100"/>
          <w:position w:val="0"/>
          <w:sz w:val="18"/>
          <w:szCs w:val="18"/>
        </w:rPr>
        <w:t>设置</w:t>
      </w:r>
      <w:r>
        <w:rPr>
          <w:rFonts w:ascii="Times New Roman" w:hAnsi="Times New Roman" w:eastAsia="Times New Roman" w:cs="Times New Roman"/>
          <w:color w:val="000000"/>
          <w:spacing w:val="0"/>
          <w:w w:val="100"/>
          <w:position w:val="0"/>
          <w:sz w:val="18"/>
          <w:szCs w:val="18"/>
          <w:lang w:val="en-US" w:eastAsia="en-US" w:bidi="en-US"/>
        </w:rPr>
        <w:t>AWS DataSync</w:t>
      </w:r>
      <w:r>
        <w:rPr>
          <w:color w:val="000000"/>
          <w:spacing w:val="0"/>
          <w:w w:val="100"/>
          <w:position w:val="0"/>
          <w:sz w:val="18"/>
          <w:szCs w:val="18"/>
        </w:rPr>
        <w:t>以将数据连续复制到不同区域</w:t>
      </w:r>
    </w:p>
    <w:p>
      <w:pPr>
        <w:pStyle w:val="5"/>
        <w:keepNext w:val="0"/>
        <w:keepLines w:val="0"/>
        <w:widowControl w:val="0"/>
        <w:numPr>
          <w:ilvl w:val="0"/>
          <w:numId w:val="140"/>
        </w:numPr>
        <w:shd w:val="clear" w:color="auto" w:fill="auto"/>
        <w:tabs>
          <w:tab w:val="left" w:pos="281"/>
        </w:tabs>
        <w:bidi w:val="0"/>
        <w:spacing w:before="0" w:after="0" w:line="264" w:lineRule="auto"/>
        <w:ind w:left="0" w:right="0" w:firstLine="0"/>
        <w:jc w:val="left"/>
        <w:rPr>
          <w:sz w:val="18"/>
          <w:szCs w:val="18"/>
        </w:rPr>
      </w:pPr>
      <w:bookmarkStart w:id="555" w:name="bookmark557"/>
      <w:bookmarkEnd w:id="555"/>
      <w:r>
        <w:rPr>
          <w:rFonts w:ascii="宋体" w:hAnsi="宋体" w:eastAsia="宋体" w:cs="宋体"/>
          <w:color w:val="000000"/>
          <w:spacing w:val="0"/>
          <w:w w:val="100"/>
          <w:position w:val="0"/>
          <w:sz w:val="18"/>
          <w:szCs w:val="18"/>
          <w:lang w:val="zh-TW" w:eastAsia="zh-TW" w:bidi="zh-TW"/>
        </w:rPr>
        <w:t>设置</w:t>
      </w:r>
      <w:r>
        <w:rPr>
          <w:rFonts w:ascii="Times New Roman" w:hAnsi="Times New Roman" w:eastAsia="Times New Roman" w:cs="Times New Roman"/>
          <w:color w:val="000000"/>
          <w:spacing w:val="0"/>
          <w:w w:val="100"/>
          <w:position w:val="0"/>
          <w:sz w:val="18"/>
          <w:szCs w:val="18"/>
          <w:lang w:val="en-US" w:eastAsia="en-US" w:bidi="en-US"/>
        </w:rPr>
        <w:t>AWS Database Migration Service (AWS DMS)</w:t>
      </w:r>
      <w:r>
        <w:rPr>
          <w:rFonts w:ascii="宋体" w:hAnsi="宋体" w:eastAsia="宋体" w:cs="宋体"/>
          <w:color w:val="000000"/>
          <w:spacing w:val="0"/>
          <w:w w:val="100"/>
          <w:position w:val="0"/>
          <w:sz w:val="18"/>
          <w:szCs w:val="18"/>
          <w:lang w:val="zh-TW" w:eastAsia="zh-TW" w:bidi="zh-TW"/>
        </w:rPr>
        <w:t>以将数据连续复制到不同区域</w:t>
      </w:r>
    </w:p>
    <w:p>
      <w:pPr>
        <w:pStyle w:val="5"/>
        <w:keepNext w:val="0"/>
        <w:keepLines w:val="0"/>
        <w:widowControl w:val="0"/>
        <w:numPr>
          <w:ilvl w:val="0"/>
          <w:numId w:val="140"/>
        </w:numPr>
        <w:shd w:val="clear" w:color="auto" w:fill="auto"/>
        <w:tabs>
          <w:tab w:val="left" w:pos="281"/>
        </w:tabs>
        <w:bidi w:val="0"/>
        <w:spacing w:before="0" w:after="160" w:line="202" w:lineRule="exact"/>
        <w:ind w:left="0" w:right="0" w:firstLine="0"/>
        <w:jc w:val="left"/>
        <w:rPr>
          <w:sz w:val="18"/>
          <w:szCs w:val="18"/>
        </w:rPr>
      </w:pPr>
      <w:bookmarkStart w:id="556" w:name="bookmark558"/>
      <w:bookmarkEnd w:id="556"/>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Amazon Data Lifecycle Manager (Amazon DLM)</w:t>
      </w:r>
      <w:r>
        <w:rPr>
          <w:rFonts w:ascii="宋体" w:hAnsi="宋体" w:eastAsia="宋体" w:cs="宋体"/>
          <w:color w:val="000000"/>
          <w:spacing w:val="0"/>
          <w:w w:val="100"/>
          <w:position w:val="0"/>
          <w:sz w:val="18"/>
          <w:szCs w:val="18"/>
          <w:lang w:val="zh-TW" w:eastAsia="zh-TW" w:bidi="zh-TW"/>
        </w:rPr>
        <w:t xml:space="preserve">每 </w:t>
      </w:r>
      <w:r>
        <w:rPr>
          <w:rFonts w:ascii="Times New Roman" w:hAnsi="Times New Roman" w:eastAsia="Times New Roman" w:cs="Times New Roman"/>
          <w:color w:val="000000"/>
          <w:spacing w:val="0"/>
          <w:w w:val="100"/>
          <w:position w:val="0"/>
          <w:sz w:val="18"/>
          <w:szCs w:val="18"/>
          <w:lang w:val="en-US" w:eastAsia="en-US" w:bidi="en-US"/>
        </w:rPr>
        <w:t xml:space="preserve">5 </w:t>
      </w:r>
      <w:r>
        <w:rPr>
          <w:rFonts w:ascii="宋体" w:hAnsi="宋体" w:eastAsia="宋体" w:cs="宋体"/>
          <w:color w:val="000000"/>
          <w:spacing w:val="0"/>
          <w:w w:val="100"/>
          <w:position w:val="0"/>
          <w:sz w:val="18"/>
          <w:szCs w:val="18"/>
          <w:lang w:val="zh-TW" w:eastAsia="zh-TW" w:bidi="zh-TW"/>
        </w:rPr>
        <w:t>分钟安排一次快照</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202"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Q119.</w:t>
      </w:r>
      <w:r>
        <w:rPr>
          <w:color w:val="000000"/>
          <w:spacing w:val="0"/>
          <w:w w:val="100"/>
          <w:position w:val="0"/>
          <w:sz w:val="18"/>
          <w:szCs w:val="18"/>
        </w:rPr>
        <w:t xml:space="preserve">-家公司部署了 </w:t>
      </w:r>
      <w:r>
        <w:rPr>
          <w:rFonts w:ascii="Times New Roman" w:hAnsi="Times New Roman" w:eastAsia="Times New Roman" w:cs="Times New Roman"/>
          <w:color w:val="000000"/>
          <w:spacing w:val="0"/>
          <w:w w:val="100"/>
          <w:position w:val="0"/>
          <w:sz w:val="18"/>
          <w:szCs w:val="18"/>
          <w:lang w:val="en-US" w:eastAsia="en-US" w:bidi="en-US"/>
        </w:rPr>
        <w:t>Amazon Connect</w:t>
      </w:r>
      <w:r>
        <w:rPr>
          <w:color w:val="000000"/>
          <w:spacing w:val="0"/>
          <w:w w:val="100"/>
          <w:position w:val="0"/>
          <w:sz w:val="18"/>
          <w:szCs w:val="18"/>
        </w:rPr>
        <w:t>联络中心.联络中心代理报告了大量计算机生成的呼叫.公司担心这些呼叫对成 本和生产力的影响.该公司需要•种解决方案，允许座席将呼叫标记为垃圾邮件，并在未来自动阻止号码转到座席. 满足这些要求的最有效的运营解决方案是什么？</w:t>
      </w:r>
    </w:p>
    <w:p>
      <w:pPr>
        <w:pStyle w:val="5"/>
        <w:keepNext w:val="0"/>
        <w:keepLines w:val="0"/>
        <w:widowControl w:val="0"/>
        <w:shd w:val="clear" w:color="auto" w:fill="auto"/>
        <w:bidi w:val="0"/>
        <w:spacing w:before="0" w:after="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A.</w:t>
      </w:r>
      <w:r>
        <w:rPr>
          <w:rFonts w:ascii="宋体" w:hAnsi="宋体" w:eastAsia="宋体" w:cs="宋体"/>
          <w:color w:val="000000"/>
          <w:spacing w:val="0"/>
          <w:w w:val="100"/>
          <w:position w:val="0"/>
          <w:sz w:val="18"/>
          <w:szCs w:val="18"/>
          <w:lang w:val="zh-TW" w:eastAsia="zh-TW" w:bidi="zh-TW"/>
        </w:rPr>
        <w:t>通过添加一个标志调用按钮来自定义联系人控制面板</w:t>
      </w:r>
      <w:r>
        <w:rPr>
          <w:rFonts w:ascii="Times New Roman" w:hAnsi="Times New Roman" w:eastAsia="Times New Roman" w:cs="Times New Roman"/>
          <w:color w:val="000000"/>
          <w:spacing w:val="0"/>
          <w:w w:val="100"/>
          <w:position w:val="0"/>
          <w:sz w:val="18"/>
          <w:szCs w:val="18"/>
          <w:lang w:val="en-US" w:eastAsia="en-US" w:bidi="en-US"/>
        </w:rPr>
        <w:t>(CCP),</w:t>
      </w:r>
      <w:r>
        <w:rPr>
          <w:rFonts w:ascii="宋体" w:hAnsi="宋体" w:eastAsia="宋体" w:cs="宋体"/>
          <w:color w:val="000000"/>
          <w:spacing w:val="0"/>
          <w:w w:val="100"/>
          <w:position w:val="0"/>
          <w:sz w:val="18"/>
          <w:szCs w:val="18"/>
          <w:lang w:val="zh-TW" w:eastAsia="zh-TW" w:bidi="zh-TW"/>
        </w:rPr>
        <w:t>该按钮将调用调用</w:t>
      </w:r>
      <w:r>
        <w:rPr>
          <w:rFonts w:ascii="Times New Roman" w:hAnsi="Times New Roman" w:eastAsia="Times New Roman" w:cs="Times New Roman"/>
          <w:color w:val="000000"/>
          <w:spacing w:val="0"/>
          <w:w w:val="100"/>
          <w:position w:val="0"/>
          <w:sz w:val="18"/>
          <w:szCs w:val="18"/>
          <w:lang w:val="en-US" w:eastAsia="en-US" w:bidi="en-US"/>
        </w:rPr>
        <w:t>UpdateContactAttributesAPI</w:t>
      </w:r>
      <w:r>
        <w:rPr>
          <w:rFonts w:ascii="宋体" w:hAnsi="宋体" w:eastAsia="宋体" w:cs="宋体"/>
          <w:color w:val="000000"/>
          <w:spacing w:val="0"/>
          <w:w w:val="100"/>
          <w:position w:val="0"/>
          <w:sz w:val="18"/>
          <w:szCs w:val="18"/>
          <w:lang w:val="zh-TW" w:eastAsia="zh-TW" w:bidi="zh-TW"/>
        </w:rPr>
        <w:t xml:space="preserve">的 </w:t>
      </w:r>
      <w:r>
        <w:rPr>
          <w:rFonts w:ascii="Times New Roman" w:hAnsi="Times New Roman" w:eastAsia="Times New Roman" w:cs="Times New Roman"/>
          <w:color w:val="000000"/>
          <w:spacing w:val="0"/>
          <w:w w:val="100"/>
          <w:position w:val="0"/>
          <w:sz w:val="18"/>
          <w:szCs w:val="18"/>
          <w:lang w:val="en-US" w:eastAsia="en-US" w:bidi="en-US"/>
        </w:rPr>
        <w:t xml:space="preserve">AWS Lambda </w:t>
      </w:r>
      <w:r>
        <w:rPr>
          <w:rFonts w:ascii="宋体" w:hAnsi="宋体" w:eastAsia="宋体" w:cs="宋体"/>
          <w:color w:val="000000"/>
          <w:spacing w:val="0"/>
          <w:w w:val="100"/>
          <w:position w:val="0"/>
          <w:sz w:val="18"/>
          <w:szCs w:val="18"/>
          <w:lang w:val="zh-TW" w:eastAsia="zh-TW" w:bidi="zh-TW"/>
        </w:rPr>
        <w:t>函数.</w:t>
      </w:r>
    </w:p>
    <w:p>
      <w:pPr>
        <w:pStyle w:val="4"/>
        <w:keepNext w:val="0"/>
        <w:keepLines w:val="0"/>
        <w:widowControl w:val="0"/>
        <w:shd w:val="clear" w:color="auto" w:fill="auto"/>
        <w:bidi w:val="0"/>
        <w:spacing w:before="0" w:after="380" w:line="198" w:lineRule="exact"/>
        <w:ind w:left="0" w:right="0" w:firstLine="0"/>
        <w:jc w:val="left"/>
        <w:rPr>
          <w:sz w:val="18"/>
          <w:szCs w:val="18"/>
        </w:rPr>
      </w:pPr>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Amazon DynamoDB</w:t>
      </w:r>
      <w:r>
        <w:rPr>
          <w:color w:val="000000"/>
          <w:spacing w:val="0"/>
          <w:w w:val="100"/>
          <w:position w:val="0"/>
          <w:sz w:val="18"/>
          <w:szCs w:val="18"/>
        </w:rPr>
        <w:t>表存储垃圾邮件号码.修改联系流以査找更新的属性并使用</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 xml:space="preserve">函数读取和写入 </w:t>
      </w:r>
      <w:r>
        <w:rPr>
          <w:rFonts w:ascii="Times New Roman" w:hAnsi="Times New Roman" w:eastAsia="Times New Roman" w:cs="Times New Roman"/>
          <w:color w:val="000000"/>
          <w:spacing w:val="0"/>
          <w:w w:val="100"/>
          <w:position w:val="0"/>
          <w:sz w:val="18"/>
          <w:szCs w:val="18"/>
          <w:lang w:val="en-US" w:eastAsia="en-US" w:bidi="en-US"/>
        </w:rPr>
        <w:t xml:space="preserve">DynamoDB </w:t>
      </w:r>
      <w:r>
        <w:rPr>
          <w:color w:val="000000"/>
          <w:spacing w:val="0"/>
          <w:w w:val="100"/>
          <w:position w:val="0"/>
          <w:sz w:val="18"/>
          <w:szCs w:val="18"/>
        </w:rPr>
        <w:t>表</w:t>
      </w:r>
    </w:p>
    <w:p>
      <w:pPr>
        <w:pStyle w:val="5"/>
        <w:keepNext w:val="0"/>
        <w:keepLines w:val="0"/>
        <w:widowControl w:val="0"/>
        <w:numPr>
          <w:ilvl w:val="0"/>
          <w:numId w:val="131"/>
        </w:numPr>
        <w:shd w:val="clear" w:color="auto" w:fill="auto"/>
        <w:tabs>
          <w:tab w:val="left" w:pos="272"/>
        </w:tabs>
        <w:bidi w:val="0"/>
        <w:spacing w:before="0" w:after="0" w:line="198" w:lineRule="exact"/>
        <w:ind w:left="0" w:right="0" w:firstLine="0"/>
        <w:jc w:val="left"/>
        <w:rPr>
          <w:sz w:val="18"/>
          <w:szCs w:val="18"/>
        </w:rPr>
      </w:pPr>
      <w:bookmarkStart w:id="557" w:name="bookmark559"/>
      <w:bookmarkEnd w:id="557"/>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Contact Lens for Amazon Connect</w:t>
      </w:r>
      <w:r>
        <w:rPr>
          <w:rFonts w:ascii="宋体" w:hAnsi="宋体" w:eastAsia="宋体" w:cs="宋体"/>
          <w:color w:val="000000"/>
          <w:spacing w:val="0"/>
          <w:w w:val="100"/>
          <w:position w:val="0"/>
          <w:sz w:val="18"/>
          <w:szCs w:val="18"/>
          <w:lang w:val="zh-TW" w:eastAsia="zh-TW" w:bidi="zh-TW"/>
        </w:rPr>
        <w:t>规则查找垃圾电话.使用</w:t>
      </w:r>
      <w:r>
        <w:rPr>
          <w:rFonts w:ascii="Times New Roman" w:hAnsi="Times New Roman" w:eastAsia="Times New Roman" w:cs="Times New Roman"/>
          <w:color w:val="000000"/>
          <w:spacing w:val="0"/>
          <w:w w:val="100"/>
          <w:position w:val="0"/>
          <w:sz w:val="18"/>
          <w:szCs w:val="18"/>
          <w:lang w:val="en-US" w:eastAsia="en-US" w:bidi="en-US"/>
        </w:rPr>
        <w:t>Amazon DynamoDB</w:t>
      </w:r>
      <w:r>
        <w:rPr>
          <w:rFonts w:ascii="宋体" w:hAnsi="宋体" w:eastAsia="宋体" w:cs="宋体"/>
          <w:color w:val="000000"/>
          <w:spacing w:val="0"/>
          <w:w w:val="100"/>
          <w:position w:val="0"/>
          <w:sz w:val="18"/>
          <w:szCs w:val="18"/>
          <w:lang w:val="zh-TW" w:eastAsia="zh-TW" w:bidi="zh-TW"/>
        </w:rPr>
        <w:t>表存储垃圾邮件号码.修改联 系流以查找规则并调用</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函数来读取和写入</w:t>
      </w:r>
      <w:r>
        <w:rPr>
          <w:rFonts w:ascii="Times New Roman" w:hAnsi="Times New Roman" w:eastAsia="Times New Roman" w:cs="Times New Roman"/>
          <w:color w:val="000000"/>
          <w:spacing w:val="0"/>
          <w:w w:val="100"/>
          <w:position w:val="0"/>
          <w:sz w:val="18"/>
          <w:szCs w:val="18"/>
          <w:lang w:val="en-US" w:eastAsia="en-US" w:bidi="en-US"/>
        </w:rPr>
        <w:t>DynamoDB</w:t>
      </w:r>
      <w:r>
        <w:rPr>
          <w:rFonts w:ascii="宋体" w:hAnsi="宋体" w:eastAsia="宋体" w:cs="宋体"/>
          <w:color w:val="000000"/>
          <w:spacing w:val="0"/>
          <w:w w:val="100"/>
          <w:position w:val="0"/>
          <w:sz w:val="18"/>
          <w:szCs w:val="18"/>
          <w:lang w:val="zh-TW" w:eastAsia="zh-TW" w:bidi="zh-TW"/>
        </w:rPr>
        <w:t>表</w:t>
      </w:r>
    </w:p>
    <w:p>
      <w:pPr>
        <w:pStyle w:val="4"/>
        <w:keepNext w:val="0"/>
        <w:keepLines w:val="0"/>
        <w:widowControl w:val="0"/>
        <w:numPr>
          <w:ilvl w:val="0"/>
          <w:numId w:val="131"/>
        </w:numPr>
        <w:shd w:val="clear" w:color="auto" w:fill="auto"/>
        <w:tabs>
          <w:tab w:val="left" w:pos="281"/>
        </w:tabs>
        <w:bidi w:val="0"/>
        <w:spacing w:before="0" w:after="0" w:line="198" w:lineRule="exact"/>
        <w:ind w:left="0" w:right="0" w:firstLine="0"/>
        <w:jc w:val="left"/>
        <w:rPr>
          <w:sz w:val="18"/>
          <w:szCs w:val="18"/>
        </w:rPr>
      </w:pPr>
      <w:bookmarkStart w:id="558" w:name="bookmark560"/>
      <w:bookmarkEnd w:id="558"/>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Amazon DynamoDB</w:t>
      </w:r>
      <w:r>
        <w:rPr>
          <w:color w:val="000000"/>
          <w:spacing w:val="0"/>
          <w:w w:val="100"/>
          <w:position w:val="0"/>
          <w:sz w:val="18"/>
          <w:szCs w:val="18"/>
        </w:rPr>
        <w:t xml:space="preserve">表存储垃圾邮件号码.创建-个快速连接，代理可以将垃圾邮件呼叫从联系人控制面板 </w:t>
      </w:r>
      <w:r>
        <w:rPr>
          <w:rFonts w:ascii="Times New Roman" w:hAnsi="Times New Roman" w:eastAsia="Times New Roman" w:cs="Times New Roman"/>
          <w:color w:val="000000"/>
          <w:spacing w:val="0"/>
          <w:w w:val="100"/>
          <w:position w:val="0"/>
          <w:sz w:val="18"/>
          <w:szCs w:val="18"/>
          <w:lang w:val="en-US" w:eastAsia="en-US" w:bidi="en-US"/>
        </w:rPr>
        <w:t>(CCP)</w:t>
      </w:r>
      <w:r>
        <w:rPr>
          <w:color w:val="000000"/>
          <w:spacing w:val="0"/>
          <w:w w:val="100"/>
          <w:position w:val="0"/>
          <w:sz w:val="18"/>
          <w:szCs w:val="18"/>
        </w:rPr>
        <w:t>转移到该连接.修改快速连接联系流以调用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函数写入</w:t>
      </w:r>
      <w:r>
        <w:rPr>
          <w:rFonts w:ascii="Times New Roman" w:hAnsi="Times New Roman" w:eastAsia="Times New Roman" w:cs="Times New Roman"/>
          <w:color w:val="000000"/>
          <w:spacing w:val="0"/>
          <w:w w:val="100"/>
          <w:position w:val="0"/>
          <w:sz w:val="18"/>
          <w:szCs w:val="18"/>
          <w:lang w:val="en-US" w:eastAsia="en-US" w:bidi="en-US"/>
        </w:rPr>
        <w:t>DynamoDB</w:t>
      </w:r>
      <w:r>
        <w:rPr>
          <w:i/>
          <w:iCs/>
          <w:color w:val="000000"/>
          <w:spacing w:val="0"/>
          <w:w w:val="100"/>
          <w:position w:val="0"/>
          <w:sz w:val="18"/>
          <w:szCs w:val="18"/>
        </w:rPr>
        <w:t>表</w:t>
      </w:r>
    </w:p>
    <w:p>
      <w:pPr>
        <w:pStyle w:val="4"/>
        <w:keepNext w:val="0"/>
        <w:keepLines w:val="0"/>
        <w:widowControl w:val="0"/>
        <w:numPr>
          <w:ilvl w:val="0"/>
          <w:numId w:val="131"/>
        </w:numPr>
        <w:shd w:val="clear" w:color="auto" w:fill="auto"/>
        <w:tabs>
          <w:tab w:val="left" w:pos="281"/>
        </w:tabs>
        <w:bidi w:val="0"/>
        <w:spacing w:before="0" w:after="160" w:line="198" w:lineRule="exact"/>
        <w:ind w:left="0" w:right="0" w:firstLine="0"/>
        <w:jc w:val="left"/>
        <w:rPr>
          <w:sz w:val="18"/>
          <w:szCs w:val="18"/>
        </w:rPr>
      </w:pPr>
      <w:bookmarkStart w:id="559" w:name="bookmark561"/>
      <w:bookmarkEnd w:id="559"/>
      <w:r>
        <w:rPr>
          <w:color w:val="000000"/>
          <w:spacing w:val="0"/>
          <w:w w:val="100"/>
          <w:position w:val="0"/>
          <w:sz w:val="18"/>
          <w:szCs w:val="18"/>
        </w:rPr>
        <w:t>修改初始联系流程以请求呼叫者输入.如果代理没有收到输入，代理应该将呼叫者标记为垃圾邮件.使用亚马逊 用于存储垃圾邮件号码的</w:t>
      </w:r>
      <w:r>
        <w:rPr>
          <w:rFonts w:ascii="Times New Roman" w:hAnsi="Times New Roman" w:eastAsia="Times New Roman" w:cs="Times New Roman"/>
          <w:color w:val="000000"/>
          <w:spacing w:val="0"/>
          <w:w w:val="100"/>
          <w:position w:val="0"/>
          <w:sz w:val="18"/>
          <w:szCs w:val="18"/>
          <w:lang w:val="en-US" w:eastAsia="en-US" w:bidi="en-US"/>
        </w:rPr>
        <w:t>DynamoDB</w:t>
      </w:r>
      <w:r>
        <w:rPr>
          <w:color w:val="000000"/>
          <w:spacing w:val="0"/>
          <w:w w:val="100"/>
          <w:position w:val="0"/>
          <w:sz w:val="18"/>
          <w:szCs w:val="18"/>
        </w:rPr>
        <w:t>表.使用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函数读取和写入</w:t>
      </w:r>
      <w:r>
        <w:rPr>
          <w:rFonts w:ascii="Times New Roman" w:hAnsi="Times New Roman" w:eastAsia="Times New Roman" w:cs="Times New Roman"/>
          <w:color w:val="000000"/>
          <w:spacing w:val="0"/>
          <w:w w:val="100"/>
          <w:position w:val="0"/>
          <w:sz w:val="18"/>
          <w:szCs w:val="18"/>
          <w:lang w:val="en-US" w:eastAsia="en-US" w:bidi="en-US"/>
        </w:rPr>
        <w:t>DynamoDB</w:t>
      </w:r>
      <w:r>
        <w:rPr>
          <w:color w:val="000000"/>
          <w:spacing w:val="0"/>
          <w:w w:val="100"/>
          <w:position w:val="0"/>
          <w:sz w:val="18"/>
          <w:szCs w:val="18"/>
        </w:rPr>
        <w:t>表</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02"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Q120</w:t>
      </w:r>
      <w:r>
        <w:rPr>
          <w:color w:val="000000"/>
          <w:spacing w:val="0"/>
          <w:w w:val="100"/>
          <w:position w:val="0"/>
          <w:sz w:val="18"/>
          <w:szCs w:val="18"/>
        </w:rPr>
        <w:t>.公司由两个独立的业务部门组成.每个业务部门在</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中的单个组织内都有自己的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账户.业 务部门经常相互共享敏感文件.为了方便共享，该公司在每个账户中创建了一个</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存储桶，并在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存储桶之 间配置了双向复制</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存储桶有数百万个对象最近，一项安全审计发现两个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存储桶都没有启用静态加密.公司政策 要求所有文档必须以静态加密方式存储.公司希望使用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托管加密密钥</w:t>
      </w:r>
      <w:r>
        <w:rPr>
          <w:rFonts w:ascii="Times New Roman" w:hAnsi="Times New Roman" w:eastAsia="Times New Roman" w:cs="Times New Roman"/>
          <w:color w:val="000000"/>
          <w:spacing w:val="0"/>
          <w:w w:val="100"/>
          <w:position w:val="0"/>
          <w:sz w:val="18"/>
          <w:szCs w:val="18"/>
          <w:lang w:val="en-US" w:eastAsia="en-US" w:bidi="en-US"/>
        </w:rPr>
        <w:t>(SSE-S3)</w:t>
      </w:r>
      <w:r>
        <w:rPr>
          <w:color w:val="000000"/>
          <w:spacing w:val="0"/>
          <w:w w:val="100"/>
          <w:position w:val="0"/>
          <w:sz w:val="18"/>
          <w:szCs w:val="18"/>
        </w:rPr>
        <w:t>实施服务器端加密满足这 些要求的最高效的运营解决方案是什么？</w:t>
      </w:r>
    </w:p>
    <w:p>
      <w:pPr>
        <w:pStyle w:val="4"/>
        <w:keepNext w:val="0"/>
        <w:keepLines w:val="0"/>
        <w:widowControl w:val="0"/>
        <w:numPr>
          <w:ilvl w:val="0"/>
          <w:numId w:val="141"/>
        </w:numPr>
        <w:shd w:val="clear" w:color="auto" w:fill="auto"/>
        <w:tabs>
          <w:tab w:val="left" w:pos="281"/>
        </w:tabs>
        <w:bidi w:val="0"/>
        <w:spacing w:before="0" w:after="0" w:line="207" w:lineRule="exact"/>
        <w:ind w:left="0" w:right="0" w:firstLine="0"/>
        <w:jc w:val="left"/>
        <w:rPr>
          <w:sz w:val="18"/>
          <w:szCs w:val="18"/>
        </w:rPr>
      </w:pPr>
      <w:bookmarkStart w:id="560" w:name="bookmark562"/>
      <w:bookmarkEnd w:id="560"/>
      <w:r>
        <w:rPr>
          <w:color w:val="000000"/>
          <w:spacing w:val="0"/>
          <w:w w:val="100"/>
          <w:position w:val="0"/>
          <w:sz w:val="18"/>
          <w:szCs w:val="18"/>
        </w:rPr>
        <w:t>在两个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存储桶上打开</w:t>
      </w:r>
      <w:r>
        <w:rPr>
          <w:rFonts w:ascii="Times New Roman" w:hAnsi="Times New Roman" w:eastAsia="Times New Roman" w:cs="Times New Roman"/>
          <w:color w:val="000000"/>
          <w:spacing w:val="0"/>
          <w:w w:val="100"/>
          <w:position w:val="0"/>
          <w:sz w:val="18"/>
          <w:szCs w:val="18"/>
          <w:lang w:val="en-US" w:eastAsia="en-US" w:bidi="en-US"/>
        </w:rPr>
        <w:t>SSE-S3</w:t>
      </w:r>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批量操作复制和加密同•位置的对象</w:t>
      </w:r>
    </w:p>
    <w:p>
      <w:pPr>
        <w:pStyle w:val="5"/>
        <w:keepNext w:val="0"/>
        <w:keepLines w:val="0"/>
        <w:widowControl w:val="0"/>
        <w:numPr>
          <w:ilvl w:val="0"/>
          <w:numId w:val="141"/>
        </w:numPr>
        <w:shd w:val="clear" w:color="auto" w:fill="auto"/>
        <w:tabs>
          <w:tab w:val="left" w:pos="281"/>
        </w:tabs>
        <w:bidi w:val="0"/>
        <w:spacing w:before="0" w:after="0" w:line="207" w:lineRule="exact"/>
        <w:ind w:left="0" w:right="0" w:firstLine="0"/>
        <w:jc w:val="left"/>
        <w:rPr>
          <w:sz w:val="18"/>
          <w:szCs w:val="18"/>
        </w:rPr>
      </w:pPr>
      <w:bookmarkStart w:id="561" w:name="bookmark563"/>
      <w:bookmarkEnd w:id="561"/>
      <w:r>
        <w:rPr>
          <w:rFonts w:ascii="宋体" w:hAnsi="宋体" w:eastAsia="宋体" w:cs="宋体"/>
          <w:color w:val="000000"/>
          <w:spacing w:val="0"/>
          <w:w w:val="100"/>
          <w:position w:val="0"/>
          <w:sz w:val="18"/>
          <w:szCs w:val="18"/>
          <w:lang w:val="zh-TW" w:eastAsia="zh-TW" w:bidi="zh-TW"/>
        </w:rPr>
        <w:t>在每个账户中创建一个</w:t>
      </w:r>
      <w:r>
        <w:rPr>
          <w:rFonts w:ascii="Times New Roman" w:hAnsi="Times New Roman" w:eastAsia="Times New Roman" w:cs="Times New Roman"/>
          <w:color w:val="000000"/>
          <w:spacing w:val="0"/>
          <w:w w:val="100"/>
          <w:position w:val="0"/>
          <w:sz w:val="18"/>
          <w:szCs w:val="18"/>
          <w:lang w:val="en-US" w:eastAsia="en-US" w:bidi="en-US"/>
        </w:rPr>
        <w:t>AWS Key Management Service (AWS KMS)</w:t>
      </w:r>
      <w:r>
        <w:rPr>
          <w:rFonts w:ascii="宋体" w:hAnsi="宋体" w:eastAsia="宋体" w:cs="宋体"/>
          <w:color w:val="000000"/>
          <w:spacing w:val="0"/>
          <w:w w:val="100"/>
          <w:position w:val="0"/>
          <w:sz w:val="18"/>
          <w:szCs w:val="18"/>
          <w:lang w:val="zh-TW" w:eastAsia="zh-TW" w:bidi="zh-TW"/>
        </w:rPr>
        <w:t>密钥.使用该</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账户中相应的</w:t>
      </w:r>
      <w:r>
        <w:rPr>
          <w:rFonts w:ascii="Times New Roman" w:hAnsi="Times New Roman" w:eastAsia="Times New Roman" w:cs="Times New Roman"/>
          <w:color w:val="000000"/>
          <w:spacing w:val="0"/>
          <w:w w:val="100"/>
          <w:position w:val="0"/>
          <w:sz w:val="18"/>
          <w:szCs w:val="18"/>
          <w:lang w:val="en-US" w:eastAsia="en-US" w:bidi="en-US"/>
        </w:rPr>
        <w:t>KMS</w:t>
      </w:r>
      <w:r>
        <w:rPr>
          <w:rFonts w:ascii="宋体" w:hAnsi="宋体" w:eastAsia="宋体" w:cs="宋体"/>
          <w:color w:val="000000"/>
          <w:spacing w:val="0"/>
          <w:w w:val="100"/>
          <w:position w:val="0"/>
          <w:sz w:val="18"/>
          <w:szCs w:val="18"/>
          <w:lang w:val="zh-TW" w:eastAsia="zh-TW" w:bidi="zh-TW"/>
        </w:rPr>
        <w:t>密钥， 在每个</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存储桶上使用</w:t>
      </w:r>
      <w:r>
        <w:rPr>
          <w:rFonts w:ascii="Times New Roman" w:hAnsi="Times New Roman" w:eastAsia="Times New Roman" w:cs="Times New Roman"/>
          <w:color w:val="000000"/>
          <w:spacing w:val="0"/>
          <w:w w:val="100"/>
          <w:position w:val="0"/>
          <w:sz w:val="18"/>
          <w:szCs w:val="18"/>
          <w:lang w:val="en-US" w:eastAsia="en-US" w:bidi="en-US"/>
        </w:rPr>
        <w:t>AWS KMS</w:t>
      </w:r>
      <w:r>
        <w:rPr>
          <w:rFonts w:ascii="宋体" w:hAnsi="宋体" w:eastAsia="宋体" w:cs="宋体"/>
          <w:color w:val="000000"/>
          <w:spacing w:val="0"/>
          <w:w w:val="100"/>
          <w:position w:val="0"/>
          <w:sz w:val="18"/>
          <w:szCs w:val="18"/>
          <w:lang w:val="zh-TW" w:eastAsia="zh-TW" w:bidi="zh-TW"/>
        </w:rPr>
        <w:t>密钥</w:t>
      </w:r>
      <w:r>
        <w:rPr>
          <w:rFonts w:ascii="Times New Roman" w:hAnsi="Times New Roman" w:eastAsia="Times New Roman" w:cs="Times New Roman"/>
          <w:color w:val="000000"/>
          <w:spacing w:val="0"/>
          <w:w w:val="100"/>
          <w:position w:val="0"/>
          <w:sz w:val="18"/>
          <w:szCs w:val="18"/>
          <w:lang w:val="en-US" w:eastAsia="en-US" w:bidi="en-US"/>
        </w:rPr>
        <w:t>(SSE-KMS)</w:t>
      </w:r>
      <w:r>
        <w:rPr>
          <w:rFonts w:ascii="宋体" w:hAnsi="宋体" w:eastAsia="宋体" w:cs="宋体"/>
          <w:color w:val="000000"/>
          <w:spacing w:val="0"/>
          <w:w w:val="100"/>
          <w:position w:val="0"/>
          <w:sz w:val="18"/>
          <w:szCs w:val="18"/>
          <w:lang w:val="zh-TW" w:eastAsia="zh-TW" w:bidi="zh-TW"/>
        </w:rPr>
        <w:t>打开服务器端加密.在</w:t>
      </w:r>
      <w:r>
        <w:rPr>
          <w:rFonts w:ascii="Times New Roman" w:hAnsi="Times New Roman" w:eastAsia="Times New Roman" w:cs="Times New Roman"/>
          <w:color w:val="000000"/>
          <w:spacing w:val="0"/>
          <w:w w:val="100"/>
          <w:position w:val="0"/>
          <w:sz w:val="18"/>
          <w:szCs w:val="18"/>
          <w:lang w:val="en-US" w:eastAsia="en-US" w:bidi="en-US"/>
        </w:rPr>
        <w:t>AWS CLI</w:t>
      </w:r>
      <w:r>
        <w:rPr>
          <w:rFonts w:ascii="宋体" w:hAnsi="宋体" w:eastAsia="宋体" w:cs="宋体"/>
          <w:color w:val="000000"/>
          <w:spacing w:val="0"/>
          <w:w w:val="100"/>
          <w:position w:val="0"/>
          <w:sz w:val="18"/>
          <w:szCs w:val="18"/>
          <w:lang w:val="zh-TW" w:eastAsia="zh-TW" w:bidi="zh-TW"/>
        </w:rPr>
        <w:t>中使用</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复制命令加密现 有对象</w:t>
      </w:r>
    </w:p>
    <w:p>
      <w:pPr>
        <w:pStyle w:val="4"/>
        <w:keepNext w:val="0"/>
        <w:keepLines w:val="0"/>
        <w:widowControl w:val="0"/>
        <w:numPr>
          <w:ilvl w:val="0"/>
          <w:numId w:val="141"/>
        </w:numPr>
        <w:shd w:val="clear" w:color="auto" w:fill="auto"/>
        <w:tabs>
          <w:tab w:val="left" w:pos="281"/>
        </w:tabs>
        <w:bidi w:val="0"/>
        <w:spacing w:before="0" w:after="0" w:line="207" w:lineRule="exact"/>
        <w:ind w:left="0" w:right="0" w:firstLine="0"/>
        <w:jc w:val="left"/>
        <w:rPr>
          <w:sz w:val="18"/>
          <w:szCs w:val="18"/>
        </w:rPr>
      </w:pPr>
      <w:bookmarkStart w:id="562" w:name="bookmark564"/>
      <w:bookmarkEnd w:id="562"/>
      <w:r>
        <w:rPr>
          <w:color w:val="000000"/>
          <w:spacing w:val="0"/>
          <w:w w:val="100"/>
          <w:position w:val="0"/>
          <w:sz w:val="18"/>
          <w:szCs w:val="18"/>
        </w:rPr>
        <w:t>在两个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存储桶上打开</w:t>
      </w:r>
      <w:r>
        <w:rPr>
          <w:rFonts w:ascii="Times New Roman" w:hAnsi="Times New Roman" w:eastAsia="Times New Roman" w:cs="Times New Roman"/>
          <w:color w:val="000000"/>
          <w:spacing w:val="0"/>
          <w:w w:val="100"/>
          <w:position w:val="0"/>
          <w:sz w:val="18"/>
          <w:szCs w:val="18"/>
          <w:lang w:val="en-US" w:eastAsia="en-US" w:bidi="en-US"/>
        </w:rPr>
        <w:t>SSE-S3</w:t>
      </w:r>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AWS CLI</w:t>
      </w:r>
      <w:r>
        <w:rPr>
          <w:color w:val="000000"/>
          <w:spacing w:val="0"/>
          <w:w w:val="100"/>
          <w:position w:val="0"/>
          <w:sz w:val="18"/>
          <w:szCs w:val="18"/>
        </w:rPr>
        <w:t>中使用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复制命令加密现有对象</w:t>
      </w:r>
    </w:p>
    <w:p>
      <w:pPr>
        <w:pStyle w:val="4"/>
        <w:keepNext w:val="0"/>
        <w:keepLines w:val="0"/>
        <w:widowControl w:val="0"/>
        <w:numPr>
          <w:ilvl w:val="0"/>
          <w:numId w:val="141"/>
        </w:numPr>
        <w:shd w:val="clear" w:color="auto" w:fill="auto"/>
        <w:tabs>
          <w:tab w:val="left" w:pos="281"/>
        </w:tabs>
        <w:bidi w:val="0"/>
        <w:spacing w:before="0" w:after="160" w:line="207" w:lineRule="exact"/>
        <w:ind w:left="0" w:right="0" w:firstLine="0"/>
        <w:jc w:val="left"/>
        <w:rPr>
          <w:sz w:val="18"/>
          <w:szCs w:val="18"/>
        </w:rPr>
      </w:pPr>
      <w:bookmarkStart w:id="563" w:name="bookmark565"/>
      <w:bookmarkEnd w:id="563"/>
      <w:r>
        <w:rPr>
          <w:color w:val="000000"/>
          <w:spacing w:val="0"/>
          <w:w w:val="100"/>
          <w:position w:val="0"/>
          <w:sz w:val="18"/>
          <w:szCs w:val="18"/>
        </w:rPr>
        <w:t>在每个账户中创建一个</w:t>
      </w:r>
      <w:r>
        <w:rPr>
          <w:rFonts w:ascii="Times New Roman" w:hAnsi="Times New Roman" w:eastAsia="Times New Roman" w:cs="Times New Roman"/>
          <w:color w:val="000000"/>
          <w:spacing w:val="0"/>
          <w:w w:val="100"/>
          <w:position w:val="0"/>
          <w:sz w:val="18"/>
          <w:szCs w:val="18"/>
          <w:lang w:val="en-US" w:eastAsia="en-US" w:bidi="en-US"/>
        </w:rPr>
        <w:t>AWS Key Management Service (AWS KMS)</w:t>
      </w:r>
      <w:r>
        <w:rPr>
          <w:color w:val="000000"/>
          <w:spacing w:val="0"/>
          <w:w w:val="100"/>
          <w:position w:val="0"/>
          <w:sz w:val="18"/>
          <w:szCs w:val="18"/>
        </w:rPr>
        <w:t>密钥.通过使用该</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账户中的相应</w:t>
      </w:r>
      <w:r>
        <w:rPr>
          <w:rFonts w:ascii="Times New Roman" w:hAnsi="Times New Roman" w:eastAsia="Times New Roman" w:cs="Times New Roman"/>
          <w:color w:val="000000"/>
          <w:spacing w:val="0"/>
          <w:w w:val="100"/>
          <w:position w:val="0"/>
          <w:sz w:val="18"/>
          <w:szCs w:val="18"/>
          <w:lang w:val="en-US" w:eastAsia="en-US" w:bidi="en-US"/>
        </w:rPr>
        <w:t xml:space="preserve">KMS </w:t>
      </w:r>
      <w:r>
        <w:rPr>
          <w:color w:val="000000"/>
          <w:spacing w:val="0"/>
          <w:w w:val="100"/>
          <w:position w:val="0"/>
          <w:sz w:val="18"/>
          <w:szCs w:val="18"/>
        </w:rPr>
        <w:t>密钥，在每个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存储桶上启用使用</w:t>
      </w:r>
      <w:r>
        <w:rPr>
          <w:rFonts w:ascii="Times New Roman" w:hAnsi="Times New Roman" w:eastAsia="Times New Roman" w:cs="Times New Roman"/>
          <w:color w:val="000000"/>
          <w:spacing w:val="0"/>
          <w:w w:val="100"/>
          <w:position w:val="0"/>
          <w:sz w:val="18"/>
          <w:szCs w:val="18"/>
          <w:lang w:val="en-US" w:eastAsia="en-US" w:bidi="en-US"/>
        </w:rPr>
        <w:t>AWS KMS</w:t>
      </w:r>
      <w:r>
        <w:rPr>
          <w:color w:val="000000"/>
          <w:spacing w:val="0"/>
          <w:w w:val="100"/>
          <w:position w:val="0"/>
          <w:sz w:val="18"/>
          <w:szCs w:val="18"/>
        </w:rPr>
        <w:t>密钥</w:t>
      </w:r>
      <w:r>
        <w:rPr>
          <w:rFonts w:ascii="Times New Roman" w:hAnsi="Times New Roman" w:eastAsia="Times New Roman" w:cs="Times New Roman"/>
          <w:color w:val="000000"/>
          <w:spacing w:val="0"/>
          <w:w w:val="100"/>
          <w:position w:val="0"/>
          <w:sz w:val="18"/>
          <w:szCs w:val="18"/>
          <w:lang w:val="en-US" w:eastAsia="en-US" w:bidi="en-US"/>
        </w:rPr>
        <w:t>(SSE-KMS)</w:t>
      </w:r>
      <w:r>
        <w:rPr>
          <w:color w:val="000000"/>
          <w:spacing w:val="0"/>
          <w:w w:val="100"/>
          <w:position w:val="0"/>
          <w:sz w:val="18"/>
          <w:szCs w:val="18"/>
        </w:rPr>
        <w:t>的服务器端加密.使用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批量操作将对象复制到同 一位置</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202" w:lineRule="exact"/>
        <w:ind w:left="0" w:right="0" w:firstLine="0"/>
        <w:jc w:val="left"/>
        <w:rPr>
          <w:sz w:val="18"/>
          <w:szCs w:val="18"/>
        </w:rPr>
        <w:sectPr>
          <w:footnotePr>
            <w:numFmt w:val="decimal"/>
          </w:footnotePr>
          <w:pgSz w:w="11900" w:h="16840"/>
          <w:pgMar w:top="1564" w:right="1926" w:bottom="1564" w:left="1851" w:header="1136" w:footer="1136" w:gutter="0"/>
          <w:cols w:space="720" w:num="1"/>
          <w:rtlGutter w:val="0"/>
          <w:docGrid w:linePitch="360" w:charSpace="0"/>
        </w:sectPr>
      </w:pPr>
      <w:r>
        <w:rPr>
          <w:color w:val="000000"/>
          <w:spacing w:val="0"/>
          <w:w w:val="100"/>
          <w:position w:val="0"/>
          <w:sz w:val="18"/>
          <w:szCs w:val="18"/>
        </w:rPr>
        <w:t>解析：</w:t>
      </w:r>
    </w:p>
    <w:p>
      <w:pPr>
        <w:pStyle w:val="5"/>
        <w:keepNext w:val="0"/>
        <w:keepLines w:val="0"/>
        <w:widowControl w:val="0"/>
        <w:shd w:val="clear" w:color="auto" w:fill="auto"/>
        <w:bidi w:val="0"/>
        <w:spacing w:before="0" w:after="0"/>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Q121 </w:t>
      </w:r>
      <w:r>
        <w:rPr>
          <w:rFonts w:ascii="宋体" w:hAnsi="宋体" w:eastAsia="宋体" w:cs="宋体"/>
          <w:color w:val="000000"/>
          <w:spacing w:val="0"/>
          <w:w w:val="100"/>
          <w:position w:val="0"/>
          <w:sz w:val="18"/>
          <w:szCs w:val="18"/>
          <w:lang w:val="en-US" w:eastAsia="en-US" w:bidi="en-US"/>
        </w:rPr>
        <w:t>-</w:t>
      </w:r>
      <w:r>
        <w:rPr>
          <w:rFonts w:ascii="宋体" w:hAnsi="宋体" w:eastAsia="宋体" w:cs="宋体"/>
          <w:color w:val="000000"/>
          <w:spacing w:val="0"/>
          <w:w w:val="100"/>
          <w:position w:val="0"/>
          <w:sz w:val="18"/>
          <w:szCs w:val="18"/>
          <w:lang w:val="zh-TW" w:eastAsia="zh-TW" w:bidi="zh-TW"/>
        </w:rPr>
        <w:t>家制造公司开发了一种收集工厂车间设备遥测数据的流程.该公司使用</w:t>
      </w:r>
      <w:r>
        <w:rPr>
          <w:rFonts w:ascii="Times New Roman" w:hAnsi="Times New Roman" w:eastAsia="Times New Roman" w:cs="Times New Roman"/>
          <w:color w:val="000000"/>
          <w:spacing w:val="0"/>
          <w:w w:val="100"/>
          <w:position w:val="0"/>
          <w:sz w:val="18"/>
          <w:szCs w:val="18"/>
          <w:lang w:val="en-US" w:eastAsia="en-US" w:bidi="en-US"/>
        </w:rPr>
        <w:t>AWS Control Tower.</w:t>
      </w:r>
      <w:r>
        <w:rPr>
          <w:rFonts w:ascii="宋体" w:hAnsi="宋体" w:eastAsia="宋体" w:cs="宋体"/>
          <w:color w:val="000000"/>
          <w:spacing w:val="0"/>
          <w:w w:val="100"/>
          <w:position w:val="0"/>
          <w:sz w:val="18"/>
          <w:szCs w:val="18"/>
          <w:lang w:val="zh-TW" w:eastAsia="zh-TW" w:bidi="zh-TW"/>
        </w:rPr>
        <w:t>该公司还使用</w:t>
      </w:r>
      <w:r>
        <w:rPr>
          <w:rFonts w:ascii="Times New Roman" w:hAnsi="Times New Roman" w:eastAsia="Times New Roman" w:cs="Times New Roman"/>
          <w:color w:val="000000"/>
          <w:spacing w:val="0"/>
          <w:w w:val="100"/>
          <w:position w:val="0"/>
          <w:sz w:val="18"/>
          <w:szCs w:val="18"/>
          <w:lang w:val="en-US" w:eastAsia="en-US" w:bidi="en-US"/>
        </w:rPr>
        <w:t xml:space="preserve">AWS CloudFormation </w:t>
      </w:r>
      <w:r>
        <w:rPr>
          <w:rFonts w:ascii="宋体" w:hAnsi="宋体" w:eastAsia="宋体" w:cs="宋体"/>
          <w:color w:val="000000"/>
          <w:spacing w:val="0"/>
          <w:w w:val="100"/>
          <w:position w:val="0"/>
          <w:sz w:val="18"/>
          <w:szCs w:val="18"/>
          <w:lang w:val="zh-TW" w:eastAsia="zh-TW" w:bidi="zh-TW"/>
        </w:rPr>
        <w:t xml:space="preserve">堆栈通过 </w:t>
      </w:r>
      <w:r>
        <w:rPr>
          <w:rFonts w:ascii="Times New Roman" w:hAnsi="Times New Roman" w:eastAsia="Times New Roman" w:cs="Times New Roman"/>
          <w:color w:val="000000"/>
          <w:spacing w:val="0"/>
          <w:w w:val="100"/>
          <w:position w:val="0"/>
          <w:sz w:val="18"/>
          <w:szCs w:val="18"/>
          <w:lang w:val="en-US" w:eastAsia="en-US" w:bidi="en-US"/>
        </w:rPr>
        <w:t>Amazon Elastic Container Service (Amazon ECS)</w:t>
      </w:r>
      <w:r>
        <w:rPr>
          <w:rFonts w:ascii="宋体" w:hAnsi="宋体" w:eastAsia="宋体" w:cs="宋体"/>
          <w:color w:val="000000"/>
          <w:spacing w:val="0"/>
          <w:w w:val="100"/>
          <w:position w:val="0"/>
          <w:sz w:val="18"/>
          <w:szCs w:val="18"/>
          <w:lang w:val="zh-TW" w:eastAsia="zh-TW" w:bidi="zh-TW"/>
        </w:rPr>
        <w:t xml:space="preserve">和 </w:t>
      </w:r>
      <w:r>
        <w:rPr>
          <w:rFonts w:ascii="Times New Roman" w:hAnsi="Times New Roman" w:eastAsia="Times New Roman" w:cs="Times New Roman"/>
          <w:color w:val="000000"/>
          <w:spacing w:val="0"/>
          <w:w w:val="100"/>
          <w:position w:val="0"/>
          <w:sz w:val="18"/>
          <w:szCs w:val="18"/>
          <w:lang w:val="en-US" w:eastAsia="en-US" w:bidi="en-US"/>
        </w:rPr>
        <w:t xml:space="preserve">Amazon CloudWatch </w:t>
      </w:r>
      <w:r>
        <w:rPr>
          <w:rFonts w:ascii="宋体" w:hAnsi="宋体" w:eastAsia="宋体" w:cs="宋体"/>
          <w:color w:val="000000"/>
          <w:spacing w:val="0"/>
          <w:w w:val="100"/>
          <w:position w:val="0"/>
          <w:sz w:val="18"/>
          <w:szCs w:val="18"/>
          <w:lang w:val="zh-TW" w:eastAsia="zh-TW" w:bidi="zh-TW"/>
        </w:rPr>
        <w:t>中的一组容器 为每个工厂位置预置新的</w:t>
      </w:r>
      <w:r>
        <w:rPr>
          <w:rFonts w:ascii="Times New Roman" w:hAnsi="Times New Roman" w:eastAsia="Times New Roman" w:cs="Times New Roman"/>
          <w:color w:val="000000"/>
          <w:spacing w:val="0"/>
          <w:w w:val="100"/>
          <w:position w:val="0"/>
          <w:sz w:val="18"/>
          <w:szCs w:val="18"/>
          <w:lang w:val="en-US" w:eastAsia="en-US" w:bidi="en-US"/>
        </w:rPr>
        <w:t>VPC.</w:t>
      </w:r>
    </w:p>
    <w:p>
      <w:pPr>
        <w:pStyle w:val="4"/>
        <w:keepNext w:val="0"/>
        <w:keepLines w:val="0"/>
        <w:widowControl w:val="0"/>
        <w:shd w:val="clear" w:color="auto" w:fill="auto"/>
        <w:bidi w:val="0"/>
        <w:spacing w:before="0" w:after="0" w:line="199" w:lineRule="exact"/>
        <w:ind w:left="0" w:right="0" w:firstLine="0"/>
        <w:jc w:val="both"/>
        <w:rPr>
          <w:sz w:val="18"/>
          <w:szCs w:val="18"/>
        </w:rPr>
      </w:pPr>
      <w:r>
        <w:rPr>
          <w:color w:val="000000"/>
          <w:spacing w:val="0"/>
          <w:w w:val="100"/>
          <w:position w:val="0"/>
          <w:sz w:val="18"/>
          <w:szCs w:val="18"/>
        </w:rPr>
        <w:t>该公司现在正在收购另一家拥有地理位置偏远工厂的制造公司.公司希望对这些工厂进行现代化改造.其中一项任务是应 用相同的遥测收集过程.将设备直接连接到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网络中的服务所导致的网络延迟非常高，这会影响可氣性.</w:t>
      </w:r>
    </w:p>
    <w:p>
      <w:pPr>
        <w:pStyle w:val="4"/>
        <w:keepNext w:val="0"/>
        <w:keepLines w:val="0"/>
        <w:widowControl w:val="0"/>
        <w:shd w:val="clear" w:color="auto" w:fill="auto"/>
        <w:bidi w:val="0"/>
        <w:spacing w:before="0" w:after="160" w:line="199" w:lineRule="exact"/>
        <w:ind w:left="0" w:right="0" w:firstLine="0"/>
        <w:jc w:val="both"/>
        <w:rPr>
          <w:sz w:val="18"/>
          <w:szCs w:val="18"/>
        </w:rPr>
      </w:pPr>
      <w:r>
        <w:rPr>
          <w:color w:val="000000"/>
          <w:spacing w:val="0"/>
          <w:w w:val="100"/>
          <w:position w:val="0"/>
          <w:sz w:val="18"/>
          <w:szCs w:val="18"/>
        </w:rPr>
        <w:t>公司如何将新工厂整合到现有架构中？</w:t>
      </w:r>
    </w:p>
    <w:p>
      <w:pPr>
        <w:pStyle w:val="5"/>
        <w:keepNext w:val="0"/>
        <w:keepLines w:val="0"/>
        <w:widowControl w:val="0"/>
        <w:numPr>
          <w:ilvl w:val="0"/>
          <w:numId w:val="142"/>
        </w:numPr>
        <w:shd w:val="clear" w:color="auto" w:fill="auto"/>
        <w:tabs>
          <w:tab w:val="left" w:pos="291"/>
        </w:tabs>
        <w:bidi w:val="0"/>
        <w:spacing w:before="0" w:after="0" w:line="206" w:lineRule="exact"/>
        <w:ind w:left="0" w:right="0" w:firstLine="0"/>
        <w:jc w:val="both"/>
        <w:rPr>
          <w:sz w:val="18"/>
          <w:szCs w:val="18"/>
        </w:rPr>
      </w:pPr>
      <w:bookmarkStart w:id="564" w:name="bookmark566"/>
      <w:bookmarkEnd w:id="564"/>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Control Tower</w:t>
      </w:r>
      <w:r>
        <w:rPr>
          <w:rFonts w:ascii="宋体" w:hAnsi="宋体" w:eastAsia="宋体" w:cs="宋体"/>
          <w:color w:val="000000"/>
          <w:spacing w:val="0"/>
          <w:w w:val="100"/>
          <w:position w:val="0"/>
          <w:sz w:val="18"/>
          <w:szCs w:val="18"/>
          <w:lang w:val="zh-TW" w:eastAsia="zh-TW" w:bidi="zh-TW"/>
        </w:rPr>
        <w:t>创建新</w:t>
      </w:r>
      <w:r>
        <w:rPr>
          <w:rFonts w:ascii="Times New Roman" w:hAnsi="Times New Roman" w:eastAsia="Times New Roman" w:cs="Times New Roman"/>
          <w:color w:val="000000"/>
          <w:spacing w:val="0"/>
          <w:w w:val="100"/>
          <w:position w:val="0"/>
          <w:sz w:val="18"/>
          <w:szCs w:val="18"/>
          <w:lang w:val="en-US" w:eastAsia="en-US" w:bidi="en-US"/>
        </w:rPr>
        <w:t>0U</w:t>
      </w:r>
      <w:r>
        <w:rPr>
          <w:rFonts w:ascii="宋体" w:hAnsi="宋体" w:eastAsia="宋体" w:cs="宋体"/>
          <w:color w:val="000000"/>
          <w:spacing w:val="0"/>
          <w:w w:val="100"/>
          <w:position w:val="0"/>
          <w:sz w:val="18"/>
          <w:szCs w:val="18"/>
          <w:lang w:val="zh-TW" w:eastAsia="zh-TW" w:bidi="zh-TW"/>
        </w:rPr>
        <w:t>来为新工厂添加新账户.将</w:t>
      </w:r>
      <w:r>
        <w:rPr>
          <w:rFonts w:ascii="Times New Roman" w:hAnsi="Times New Roman" w:eastAsia="Times New Roman" w:cs="Times New Roman"/>
          <w:color w:val="000000"/>
          <w:spacing w:val="0"/>
          <w:w w:val="100"/>
          <w:position w:val="0"/>
          <w:sz w:val="18"/>
          <w:szCs w:val="18"/>
          <w:lang w:val="en-US" w:eastAsia="en-US" w:bidi="en-US"/>
        </w:rPr>
        <w:t>ECS</w:t>
      </w:r>
      <w:r>
        <w:rPr>
          <w:rFonts w:ascii="宋体" w:hAnsi="宋体" w:eastAsia="宋体" w:cs="宋体"/>
          <w:color w:val="000000"/>
          <w:spacing w:val="0"/>
          <w:w w:val="100"/>
          <w:position w:val="0"/>
          <w:sz w:val="18"/>
          <w:szCs w:val="18"/>
          <w:lang w:val="zh-TW" w:eastAsia="zh-TW" w:bidi="zh-TW"/>
        </w:rPr>
        <w:t>容器和</w:t>
      </w:r>
      <w:r>
        <w:rPr>
          <w:rFonts w:ascii="Times New Roman" w:hAnsi="Times New Roman" w:eastAsia="Times New Roman" w:cs="Times New Roman"/>
          <w:color w:val="000000"/>
          <w:spacing w:val="0"/>
          <w:w w:val="100"/>
          <w:position w:val="0"/>
          <w:sz w:val="18"/>
          <w:szCs w:val="18"/>
          <w:lang w:val="en-US" w:eastAsia="en-US" w:bidi="en-US"/>
        </w:rPr>
        <w:t>CloudWatch</w:t>
      </w:r>
      <w:r>
        <w:rPr>
          <w:rFonts w:ascii="宋体" w:hAnsi="宋体" w:eastAsia="宋体" w:cs="宋体"/>
          <w:color w:val="000000"/>
          <w:spacing w:val="0"/>
          <w:w w:val="100"/>
          <w:position w:val="0"/>
          <w:sz w:val="18"/>
          <w:szCs w:val="18"/>
          <w:lang w:val="zh-TW" w:eastAsia="zh-TW" w:bidi="zh-TW"/>
        </w:rPr>
        <w:t>部署到账户中</w:t>
      </w:r>
    </w:p>
    <w:p>
      <w:pPr>
        <w:pStyle w:val="4"/>
        <w:keepNext w:val="0"/>
        <w:keepLines w:val="0"/>
        <w:widowControl w:val="0"/>
        <w:numPr>
          <w:ilvl w:val="0"/>
          <w:numId w:val="142"/>
        </w:numPr>
        <w:shd w:val="clear" w:color="auto" w:fill="auto"/>
        <w:tabs>
          <w:tab w:val="left" w:pos="291"/>
        </w:tabs>
        <w:bidi w:val="0"/>
        <w:spacing w:before="0" w:after="0" w:line="206" w:lineRule="exact"/>
        <w:ind w:left="0" w:right="0" w:firstLine="0"/>
        <w:jc w:val="both"/>
        <w:rPr>
          <w:sz w:val="18"/>
          <w:szCs w:val="18"/>
        </w:rPr>
      </w:pPr>
      <w:bookmarkStart w:id="565" w:name="bookmark567"/>
      <w:bookmarkEnd w:id="565"/>
      <w:r>
        <w:rPr>
          <w:color w:val="000000"/>
          <w:spacing w:val="0"/>
          <w:w w:val="100"/>
          <w:position w:val="0"/>
          <w:sz w:val="18"/>
          <w:szCs w:val="18"/>
        </w:rPr>
        <w:t>为新收购的植物申请</w:t>
      </w:r>
      <w:r>
        <w:rPr>
          <w:rFonts w:ascii="Times New Roman" w:hAnsi="Times New Roman" w:eastAsia="Times New Roman" w:cs="Times New Roman"/>
          <w:color w:val="000000"/>
          <w:spacing w:val="0"/>
          <w:w w:val="100"/>
          <w:position w:val="0"/>
          <w:sz w:val="18"/>
          <w:szCs w:val="18"/>
          <w:lang w:val="en-US" w:eastAsia="en-US" w:bidi="en-US"/>
        </w:rPr>
        <w:t>AWS Snowball Edge</w:t>
      </w:r>
      <w:r>
        <w:rPr>
          <w:color w:val="000000"/>
          <w:spacing w:val="0"/>
          <w:w w:val="100"/>
          <w:position w:val="0"/>
          <w:sz w:val="18"/>
          <w:szCs w:val="18"/>
        </w:rPr>
        <w:t>设备.将设备连接到</w:t>
      </w:r>
      <w:r>
        <w:rPr>
          <w:rFonts w:ascii="Times New Roman" w:hAnsi="Times New Roman" w:eastAsia="Times New Roman" w:cs="Times New Roman"/>
          <w:color w:val="000000"/>
          <w:spacing w:val="0"/>
          <w:w w:val="100"/>
          <w:position w:val="0"/>
          <w:sz w:val="18"/>
          <w:szCs w:val="18"/>
          <w:lang w:val="en-US" w:eastAsia="en-US" w:bidi="en-US"/>
        </w:rPr>
        <w:t>AwS loT Core</w:t>
      </w:r>
      <w:r>
        <w:rPr>
          <w:color w:val="000000"/>
          <w:spacing w:val="0"/>
          <w:w w:val="100"/>
          <w:position w:val="0"/>
          <w:sz w:val="18"/>
          <w:szCs w:val="18"/>
        </w:rPr>
        <w:t>并通过</w:t>
      </w:r>
      <w:r>
        <w:rPr>
          <w:rFonts w:ascii="Times New Roman" w:hAnsi="Times New Roman" w:eastAsia="Times New Roman" w:cs="Times New Roman"/>
          <w:color w:val="000000"/>
          <w:spacing w:val="0"/>
          <w:w w:val="100"/>
          <w:position w:val="0"/>
          <w:sz w:val="18"/>
          <w:szCs w:val="18"/>
          <w:lang w:val="en-US" w:eastAsia="en-US" w:bidi="en-US"/>
        </w:rPr>
        <w:t>AWS loT Core</w:t>
      </w:r>
      <w:r>
        <w:rPr>
          <w:color w:val="000000"/>
          <w:spacing w:val="0"/>
          <w:w w:val="100"/>
          <w:position w:val="0"/>
          <w:sz w:val="18"/>
          <w:szCs w:val="18"/>
        </w:rPr>
        <w:t>注册所有工厂 车间设备.将设备映射到现有</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并将设备连接到</w:t>
      </w:r>
      <w:r>
        <w:rPr>
          <w:rFonts w:ascii="Times New Roman" w:hAnsi="Times New Roman" w:eastAsia="Times New Roman" w:cs="Times New Roman"/>
          <w:color w:val="000000"/>
          <w:spacing w:val="0"/>
          <w:w w:val="100"/>
          <w:position w:val="0"/>
          <w:sz w:val="18"/>
          <w:szCs w:val="18"/>
          <w:lang w:val="en-US" w:eastAsia="en-US" w:bidi="en-US"/>
        </w:rPr>
        <w:t>ECS</w:t>
      </w:r>
      <w:r>
        <w:rPr>
          <w:color w:val="000000"/>
          <w:spacing w:val="0"/>
          <w:w w:val="100"/>
          <w:position w:val="0"/>
          <w:sz w:val="18"/>
          <w:szCs w:val="18"/>
        </w:rPr>
        <w:t>容器</w:t>
      </w:r>
    </w:p>
    <w:p>
      <w:pPr>
        <w:pStyle w:val="4"/>
        <w:keepNext w:val="0"/>
        <w:keepLines w:val="0"/>
        <w:widowControl w:val="0"/>
        <w:numPr>
          <w:ilvl w:val="0"/>
          <w:numId w:val="142"/>
        </w:numPr>
        <w:shd w:val="clear" w:color="auto" w:fill="auto"/>
        <w:tabs>
          <w:tab w:val="left" w:pos="291"/>
        </w:tabs>
        <w:bidi w:val="0"/>
        <w:spacing w:before="0" w:after="0" w:line="206" w:lineRule="exact"/>
        <w:ind w:left="0" w:right="0" w:firstLine="0"/>
        <w:jc w:val="both"/>
        <w:rPr>
          <w:sz w:val="18"/>
          <w:szCs w:val="18"/>
        </w:rPr>
      </w:pPr>
      <w:bookmarkStart w:id="566" w:name="bookmark568"/>
      <w:bookmarkEnd w:id="566"/>
      <w:r>
        <w:rPr>
          <w:color w:val="000000"/>
          <w:spacing w:val="0"/>
          <w:w w:val="100"/>
          <w:position w:val="0"/>
          <w:sz w:val="18"/>
          <w:szCs w:val="18"/>
        </w:rPr>
        <w:t>在新收购的工厂中申请并安装</w:t>
      </w:r>
      <w:r>
        <w:rPr>
          <w:rFonts w:ascii="Times New Roman" w:hAnsi="Times New Roman" w:eastAsia="Times New Roman" w:cs="Times New Roman"/>
          <w:color w:val="000000"/>
          <w:spacing w:val="0"/>
          <w:w w:val="100"/>
          <w:position w:val="0"/>
          <w:sz w:val="18"/>
          <w:szCs w:val="18"/>
          <w:lang w:val="en-US" w:eastAsia="en-US" w:bidi="en-US"/>
        </w:rPr>
        <w:t>AWS Outposts</w:t>
      </w:r>
      <w:r>
        <w:rPr>
          <w:color w:val="000000"/>
          <w:spacing w:val="0"/>
          <w:w w:val="100"/>
          <w:position w:val="0"/>
          <w:sz w:val="18"/>
          <w:szCs w:val="18"/>
        </w:rPr>
        <w:t>服务器.在</w:t>
      </w:r>
      <w:r>
        <w:rPr>
          <w:rFonts w:ascii="Times New Roman" w:hAnsi="Times New Roman" w:eastAsia="Times New Roman" w:cs="Times New Roman"/>
          <w:color w:val="000000"/>
          <w:spacing w:val="0"/>
          <w:w w:val="100"/>
          <w:position w:val="0"/>
          <w:sz w:val="18"/>
          <w:szCs w:val="18"/>
          <w:lang w:val="en-US" w:eastAsia="en-US" w:bidi="en-US"/>
        </w:rPr>
        <w:t>Outposts</w:t>
      </w:r>
      <w:r>
        <w:rPr>
          <w:color w:val="000000"/>
          <w:spacing w:val="0"/>
          <w:w w:val="100"/>
          <w:position w:val="0"/>
          <w:sz w:val="18"/>
          <w:szCs w:val="18"/>
        </w:rPr>
        <w:t>服务器中，使用</w:t>
      </w:r>
      <w:r>
        <w:rPr>
          <w:rFonts w:ascii="Times New Roman" w:hAnsi="Times New Roman" w:eastAsia="Times New Roman" w:cs="Times New Roman"/>
          <w:color w:val="000000"/>
          <w:spacing w:val="0"/>
          <w:w w:val="100"/>
          <w:position w:val="0"/>
          <w:sz w:val="18"/>
          <w:szCs w:val="18"/>
          <w:lang w:val="en-US" w:eastAsia="en-US" w:bidi="en-US"/>
        </w:rPr>
        <w:t>CloudFormation</w:t>
      </w:r>
      <w:r>
        <w:rPr>
          <w:color w:val="000000"/>
          <w:spacing w:val="0"/>
          <w:w w:val="100"/>
          <w:position w:val="0"/>
          <w:sz w:val="18"/>
          <w:szCs w:val="18"/>
        </w:rPr>
        <w:t>堆栈配置所需 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ECS</w:t>
      </w:r>
      <w:r>
        <w:rPr>
          <w:color w:val="000000"/>
          <w:spacing w:val="0"/>
          <w:w w:val="100"/>
          <w:position w:val="0"/>
          <w:sz w:val="18"/>
          <w:szCs w:val="18"/>
        </w:rPr>
        <w:t>容器以连接到</w:t>
      </w:r>
      <w:r>
        <w:rPr>
          <w:color w:val="000000"/>
          <w:spacing w:val="0"/>
          <w:w w:val="100"/>
          <w:position w:val="0"/>
          <w:sz w:val="18"/>
          <w:szCs w:val="18"/>
          <w:lang w:val="zh-CN" w:eastAsia="zh-CN" w:bidi="zh-CN"/>
        </w:rPr>
        <w:t>设备.</w:t>
      </w:r>
    </w:p>
    <w:p>
      <w:pPr>
        <w:pStyle w:val="5"/>
        <w:keepNext w:val="0"/>
        <w:keepLines w:val="0"/>
        <w:widowControl w:val="0"/>
        <w:shd w:val="clear" w:color="auto" w:fill="auto"/>
        <w:bidi w:val="0"/>
        <w:spacing w:before="0" w:after="0" w:line="206" w:lineRule="exact"/>
        <w:ind w:left="0" w:right="0" w:firstLine="0"/>
        <w:jc w:val="both"/>
        <w:rPr>
          <w:sz w:val="18"/>
          <w:szCs w:val="18"/>
        </w:rPr>
      </w:pPr>
      <w:r>
        <w:rPr>
          <w:rFonts w:ascii="宋体" w:hAnsi="宋体" w:eastAsia="宋体" w:cs="宋体"/>
          <w:color w:val="000000"/>
          <w:spacing w:val="0"/>
          <w:w w:val="100"/>
          <w:position w:val="0"/>
          <w:sz w:val="18"/>
          <w:szCs w:val="18"/>
          <w:lang w:val="zh-TW" w:eastAsia="zh-TW" w:bidi="zh-TW"/>
        </w:rPr>
        <w:t>连接到</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区域中的</w:t>
      </w:r>
      <w:r>
        <w:rPr>
          <w:rFonts w:ascii="Times New Roman" w:hAnsi="Times New Roman" w:eastAsia="Times New Roman" w:cs="Times New Roman"/>
          <w:color w:val="000000"/>
          <w:spacing w:val="0"/>
          <w:w w:val="100"/>
          <w:position w:val="0"/>
          <w:sz w:val="18"/>
          <w:szCs w:val="18"/>
          <w:lang w:val="en-US" w:eastAsia="en-US" w:bidi="en-US"/>
        </w:rPr>
        <w:t>CloudWatch</w:t>
      </w:r>
    </w:p>
    <w:p>
      <w:pPr>
        <w:pStyle w:val="5"/>
        <w:keepNext w:val="0"/>
        <w:keepLines w:val="0"/>
        <w:widowControl w:val="0"/>
        <w:numPr>
          <w:ilvl w:val="0"/>
          <w:numId w:val="142"/>
        </w:numPr>
        <w:shd w:val="clear" w:color="auto" w:fill="auto"/>
        <w:tabs>
          <w:tab w:val="left" w:pos="291"/>
        </w:tabs>
        <w:bidi w:val="0"/>
        <w:spacing w:before="0" w:after="160" w:line="178" w:lineRule="exact"/>
        <w:ind w:left="0" w:right="0" w:firstLine="0"/>
        <w:jc w:val="both"/>
        <w:rPr>
          <w:sz w:val="18"/>
          <w:szCs w:val="18"/>
        </w:rPr>
      </w:pPr>
      <w:bookmarkStart w:id="567" w:name="bookmark569"/>
      <w:bookmarkEnd w:id="567"/>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专用实例.使用</w:t>
      </w:r>
      <w:r>
        <w:rPr>
          <w:rFonts w:ascii="Times New Roman" w:hAnsi="Times New Roman" w:eastAsia="Times New Roman" w:cs="Times New Roman"/>
          <w:color w:val="000000"/>
          <w:spacing w:val="0"/>
          <w:w w:val="100"/>
          <w:position w:val="0"/>
          <w:sz w:val="18"/>
          <w:szCs w:val="18"/>
          <w:lang w:val="en-US" w:eastAsia="en-US" w:bidi="en-US"/>
        </w:rPr>
        <w:t>CloudFormation</w:t>
      </w:r>
      <w:r>
        <w:rPr>
          <w:rFonts w:ascii="宋体" w:hAnsi="宋体" w:eastAsia="宋体" w:cs="宋体"/>
          <w:color w:val="000000"/>
          <w:spacing w:val="0"/>
          <w:w w:val="100"/>
          <w:position w:val="0"/>
          <w:sz w:val="18"/>
          <w:szCs w:val="18"/>
          <w:lang w:val="zh-TW" w:eastAsia="zh-TW" w:bidi="zh-TW"/>
        </w:rPr>
        <w:t>堆栈供应所需的</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ECS</w:t>
      </w:r>
      <w:r>
        <w:rPr>
          <w:rFonts w:ascii="宋体" w:hAnsi="宋体" w:eastAsia="宋体" w:cs="宋体"/>
          <w:color w:val="000000"/>
          <w:spacing w:val="0"/>
          <w:w w:val="100"/>
          <w:position w:val="0"/>
          <w:sz w:val="18"/>
          <w:szCs w:val="18"/>
          <w:lang w:val="zh-TW" w:eastAsia="zh-TW" w:bidi="zh-TW"/>
        </w:rPr>
        <w:t>容器.连接到</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 xml:space="preserve">区域中的 </w:t>
      </w:r>
      <w:r>
        <w:rPr>
          <w:rFonts w:ascii="Times New Roman" w:hAnsi="Times New Roman" w:eastAsia="Times New Roman" w:cs="Times New Roman"/>
          <w:color w:val="000000"/>
          <w:spacing w:val="0"/>
          <w:w w:val="100"/>
          <w:position w:val="0"/>
          <w:sz w:val="18"/>
          <w:szCs w:val="18"/>
          <w:lang w:val="en-US" w:eastAsia="en-US" w:bidi="en-US"/>
        </w:rPr>
        <w:t>CloudWatch</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199"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6"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Q122 </w:t>
      </w:r>
      <w:r>
        <w:rPr>
          <w:color w:val="000000"/>
          <w:spacing w:val="0"/>
          <w:w w:val="100"/>
          <w:position w:val="0"/>
          <w:sz w:val="18"/>
          <w:szCs w:val="18"/>
        </w:rPr>
        <w:t>-家金融公司正计划将其</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应用程序从本地迁移到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该公司使用第三方安全工具来监控应用程序的入站 流量.该公司在过去</w:t>
      </w:r>
      <w:r>
        <w:rPr>
          <w:rFonts w:ascii="Times New Roman" w:hAnsi="Times New Roman" w:eastAsia="Times New Roman" w:cs="Times New Roman"/>
          <w:color w:val="000000"/>
          <w:spacing w:val="0"/>
          <w:w w:val="100"/>
          <w:position w:val="0"/>
          <w:sz w:val="18"/>
          <w:szCs w:val="18"/>
        </w:rPr>
        <w:t>15</w:t>
      </w:r>
      <w:r>
        <w:rPr>
          <w:color w:val="000000"/>
          <w:spacing w:val="0"/>
          <w:w w:val="100"/>
          <w:position w:val="0"/>
          <w:sz w:val="18"/>
          <w:szCs w:val="18"/>
        </w:rPr>
        <w:t>年一直使用该安全工具，但该工具的供应商没有可用的云解决方案.该公司的安全团队担心如何将 安全工具与</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技术集成.该公司计划将应用程序迁移部署到</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实例上的</w:t>
      </w:r>
      <w:r>
        <w:rPr>
          <w:rFonts w:ascii="Times New Roman" w:hAnsi="Times New Roman" w:eastAsia="Times New Roman" w:cs="Times New Roman"/>
          <w:color w:val="000000"/>
          <w:spacing w:val="0"/>
          <w:w w:val="100"/>
          <w:position w:val="0"/>
          <w:sz w:val="18"/>
          <w:szCs w:val="18"/>
          <w:lang w:val="en-US" w:eastAsia="en-US" w:bidi="en-US"/>
        </w:rPr>
        <w:t>AWS.EC2</w:t>
      </w:r>
      <w:r>
        <w:rPr>
          <w:color w:val="000000"/>
          <w:spacing w:val="0"/>
          <w:w w:val="100"/>
          <w:position w:val="0"/>
          <w:sz w:val="18"/>
          <w:szCs w:val="18"/>
        </w:rPr>
        <w:t>实例将在专用</w:t>
      </w:r>
      <w:r>
        <w:rPr>
          <w:rFonts w:ascii="Times New Roman" w:hAnsi="Times New Roman" w:eastAsia="Times New Roman" w:cs="Times New Roman"/>
          <w:color w:val="000000"/>
          <w:spacing w:val="0"/>
          <w:w w:val="100"/>
          <w:position w:val="0"/>
          <w:sz w:val="18"/>
          <w:szCs w:val="18"/>
          <w:lang w:val="en-US" w:eastAsia="en-US" w:bidi="en-US"/>
        </w:rPr>
        <w:t xml:space="preserve">VPC </w:t>
      </w:r>
      <w:r>
        <w:rPr>
          <w:color w:val="000000"/>
          <w:spacing w:val="0"/>
          <w:w w:val="100"/>
          <w:position w:val="0"/>
          <w:sz w:val="18"/>
          <w:szCs w:val="18"/>
        </w:rPr>
        <w:t>中的</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组中运行.公司需要使用安全工具来检査所有进出</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的数据包.此检査必须实时进行，并且不得影 响应用程序的性能.解决方案架构师必须在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上设计一个在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区域内高度可用的目标架构.</w:t>
      </w:r>
    </w:p>
    <w:p>
      <w:pPr>
        <w:pStyle w:val="4"/>
        <w:keepNext w:val="0"/>
        <w:keepLines w:val="0"/>
        <w:widowControl w:val="0"/>
        <w:shd w:val="clear" w:color="auto" w:fill="auto"/>
        <w:bidi w:val="0"/>
        <w:spacing w:before="0" w:after="280" w:line="196" w:lineRule="exact"/>
        <w:ind w:left="0" w:right="0" w:firstLine="0"/>
        <w:jc w:val="both"/>
        <w:rPr>
          <w:sz w:val="18"/>
          <w:szCs w:val="18"/>
        </w:rPr>
      </w:pPr>
      <w:r>
        <w:rPr>
          <w:color w:val="000000"/>
          <w:spacing w:val="0"/>
          <w:w w:val="100"/>
          <w:position w:val="0"/>
          <w:sz w:val="18"/>
          <w:szCs w:val="18"/>
        </w:rPr>
        <w:t>解决方案架构师应该采取哪些步骤组合来满足这些要求？(选择两项)</w:t>
      </w:r>
    </w:p>
    <w:p>
      <w:pPr>
        <w:pStyle w:val="5"/>
        <w:keepNext w:val="0"/>
        <w:keepLines w:val="0"/>
        <w:widowControl w:val="0"/>
        <w:numPr>
          <w:ilvl w:val="0"/>
          <w:numId w:val="143"/>
        </w:numPr>
        <w:shd w:val="clear" w:color="auto" w:fill="auto"/>
        <w:tabs>
          <w:tab w:val="left" w:pos="291"/>
        </w:tabs>
        <w:bidi w:val="0"/>
        <w:spacing w:before="0" w:after="0" w:line="204" w:lineRule="exact"/>
        <w:ind w:left="0" w:right="0" w:firstLine="0"/>
        <w:jc w:val="both"/>
        <w:rPr>
          <w:sz w:val="18"/>
          <w:szCs w:val="18"/>
        </w:rPr>
      </w:pPr>
      <w:bookmarkStart w:id="568" w:name="bookmark570"/>
      <w:bookmarkEnd w:id="568"/>
      <w:r>
        <w:rPr>
          <w:rFonts w:ascii="宋体" w:hAnsi="宋体" w:eastAsia="宋体" w:cs="宋体"/>
          <w:color w:val="000000"/>
          <w:spacing w:val="0"/>
          <w:w w:val="100"/>
          <w:position w:val="0"/>
          <w:sz w:val="18"/>
          <w:szCs w:val="18"/>
          <w:lang w:val="zh-TW" w:eastAsia="zh-TW" w:bidi="zh-TW"/>
        </w:rPr>
        <w:t>在现有</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中的新</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组中的</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实例上部署安全工具</w:t>
      </w:r>
    </w:p>
    <w:p>
      <w:pPr>
        <w:pStyle w:val="4"/>
        <w:keepNext w:val="0"/>
        <w:keepLines w:val="0"/>
        <w:widowControl w:val="0"/>
        <w:numPr>
          <w:ilvl w:val="0"/>
          <w:numId w:val="143"/>
        </w:numPr>
        <w:shd w:val="clear" w:color="auto" w:fill="auto"/>
        <w:tabs>
          <w:tab w:val="left" w:pos="291"/>
        </w:tabs>
        <w:bidi w:val="0"/>
        <w:spacing w:before="0" w:after="0" w:line="204" w:lineRule="exact"/>
        <w:ind w:left="0" w:right="0" w:firstLine="0"/>
        <w:jc w:val="both"/>
        <w:rPr>
          <w:sz w:val="18"/>
          <w:szCs w:val="18"/>
        </w:rPr>
      </w:pPr>
      <w:bookmarkStart w:id="569" w:name="bookmark571"/>
      <w:bookmarkEnd w:id="569"/>
      <w:r>
        <w:rPr>
          <w:color w:val="000000"/>
          <w:spacing w:val="0"/>
          <w:w w:val="100"/>
          <w:position w:val="0"/>
          <w:sz w:val="18"/>
          <w:szCs w:val="18"/>
        </w:rPr>
        <w:t>在网络负载均衡器后面部署</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w:t>
      </w:r>
    </w:p>
    <w:p>
      <w:pPr>
        <w:pStyle w:val="4"/>
        <w:keepNext w:val="0"/>
        <w:keepLines w:val="0"/>
        <w:widowControl w:val="0"/>
        <w:numPr>
          <w:ilvl w:val="0"/>
          <w:numId w:val="143"/>
        </w:numPr>
        <w:shd w:val="clear" w:color="auto" w:fill="auto"/>
        <w:tabs>
          <w:tab w:val="left" w:pos="291"/>
        </w:tabs>
        <w:bidi w:val="0"/>
        <w:spacing w:before="0" w:after="0" w:line="204" w:lineRule="exact"/>
        <w:ind w:left="0" w:right="0" w:firstLine="0"/>
        <w:jc w:val="both"/>
        <w:rPr>
          <w:sz w:val="18"/>
          <w:szCs w:val="18"/>
        </w:rPr>
      </w:pPr>
      <w:bookmarkStart w:id="570" w:name="bookmark572"/>
      <w:bookmarkEnd w:id="570"/>
      <w:r>
        <w:rPr>
          <w:color w:val="000000"/>
          <w:spacing w:val="0"/>
          <w:w w:val="100"/>
          <w:position w:val="0"/>
          <w:sz w:val="18"/>
          <w:szCs w:val="18"/>
        </w:rPr>
        <w:t>在安全工具实例前部署应用程序负载均衡器</w:t>
      </w:r>
    </w:p>
    <w:p>
      <w:pPr>
        <w:pStyle w:val="4"/>
        <w:keepNext w:val="0"/>
        <w:keepLines w:val="0"/>
        <w:widowControl w:val="0"/>
        <w:numPr>
          <w:ilvl w:val="0"/>
          <w:numId w:val="143"/>
        </w:numPr>
        <w:shd w:val="clear" w:color="auto" w:fill="auto"/>
        <w:tabs>
          <w:tab w:val="left" w:pos="291"/>
        </w:tabs>
        <w:bidi w:val="0"/>
        <w:spacing w:before="0" w:after="0" w:line="204" w:lineRule="exact"/>
        <w:ind w:left="0" w:right="0" w:firstLine="0"/>
        <w:jc w:val="both"/>
        <w:rPr>
          <w:sz w:val="18"/>
          <w:szCs w:val="18"/>
        </w:rPr>
      </w:pPr>
      <w:bookmarkStart w:id="571" w:name="bookmark573"/>
      <w:bookmarkEnd w:id="571"/>
      <w:r>
        <w:rPr>
          <w:color w:val="000000"/>
          <w:spacing w:val="0"/>
          <w:w w:val="100"/>
          <w:position w:val="0"/>
          <w:sz w:val="18"/>
          <w:szCs w:val="18"/>
        </w:rPr>
        <w:t>为每个可用区配置网关负载均衡器以将流量重定向到安全工具</w:t>
      </w:r>
    </w:p>
    <w:p>
      <w:pPr>
        <w:pStyle w:val="5"/>
        <w:keepNext w:val="0"/>
        <w:keepLines w:val="0"/>
        <w:widowControl w:val="0"/>
        <w:numPr>
          <w:ilvl w:val="0"/>
          <w:numId w:val="143"/>
        </w:numPr>
        <w:shd w:val="clear" w:color="auto" w:fill="auto"/>
        <w:tabs>
          <w:tab w:val="left" w:pos="291"/>
        </w:tabs>
        <w:bidi w:val="0"/>
        <w:spacing w:before="0" w:after="160" w:line="204" w:lineRule="exact"/>
        <w:ind w:left="0" w:right="0" w:firstLine="0"/>
        <w:jc w:val="both"/>
        <w:rPr>
          <w:sz w:val="18"/>
          <w:szCs w:val="18"/>
        </w:rPr>
      </w:pPr>
      <w:bookmarkStart w:id="572" w:name="bookmark574"/>
      <w:bookmarkEnd w:id="572"/>
      <w:r>
        <w:rPr>
          <w:rFonts w:ascii="宋体" w:hAnsi="宋体" w:eastAsia="宋体" w:cs="宋体"/>
          <w:color w:val="000000"/>
          <w:spacing w:val="0"/>
          <w:w w:val="100"/>
          <w:position w:val="0"/>
          <w:sz w:val="18"/>
          <w:szCs w:val="18"/>
          <w:lang w:val="zh-TW" w:eastAsia="zh-TW" w:bidi="zh-TW"/>
        </w:rPr>
        <w:t>提供</w:t>
      </w:r>
      <w:r>
        <w:rPr>
          <w:rFonts w:ascii="Times New Roman" w:hAnsi="Times New Roman" w:eastAsia="Times New Roman" w:cs="Times New Roman"/>
          <w:color w:val="000000"/>
          <w:spacing w:val="0"/>
          <w:w w:val="100"/>
          <w:position w:val="0"/>
          <w:sz w:val="18"/>
          <w:szCs w:val="18"/>
          <w:lang w:val="en-US" w:eastAsia="en-US" w:bidi="en-US"/>
        </w:rPr>
        <w:t>transit gateway</w:t>
      </w:r>
      <w:r>
        <w:rPr>
          <w:rFonts w:ascii="宋体" w:hAnsi="宋体" w:eastAsia="宋体" w:cs="宋体"/>
          <w:color w:val="000000"/>
          <w:spacing w:val="0"/>
          <w:w w:val="100"/>
          <w:position w:val="0"/>
          <w:sz w:val="18"/>
          <w:szCs w:val="18"/>
          <w:lang w:val="zh-TW" w:eastAsia="zh-TW" w:bidi="zh-TW"/>
        </w:rPr>
        <w:t>方便</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之间的通信</w:t>
      </w:r>
    </w:p>
    <w:p>
      <w:pPr>
        <w:pStyle w:val="4"/>
        <w:keepNext w:val="0"/>
        <w:keepLines w:val="0"/>
        <w:widowControl w:val="0"/>
        <w:shd w:val="clear" w:color="auto" w:fill="auto"/>
        <w:bidi w:val="0"/>
        <w:spacing w:before="0" w:after="0" w:line="204"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CD</w:t>
      </w:r>
    </w:p>
    <w:p>
      <w:pPr>
        <w:pStyle w:val="4"/>
        <w:keepNext w:val="0"/>
        <w:keepLines w:val="0"/>
        <w:widowControl w:val="0"/>
        <w:shd w:val="clear" w:color="auto" w:fill="auto"/>
        <w:bidi w:val="0"/>
        <w:spacing w:before="0" w:after="160" w:line="204"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1"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Q123</w:t>
      </w:r>
      <w:r>
        <w:rPr>
          <w:color w:val="000000"/>
          <w:spacing w:val="0"/>
          <w:w w:val="100"/>
          <w:position w:val="0"/>
          <w:sz w:val="18"/>
          <w:szCs w:val="18"/>
        </w:rPr>
        <w:t>.一家公司在</w:t>
      </w:r>
      <w:r>
        <w:rPr>
          <w:rFonts w:ascii="Times New Roman" w:hAnsi="Times New Roman" w:eastAsia="Times New Roman" w:cs="Times New Roman"/>
          <w:color w:val="000000"/>
          <w:spacing w:val="0"/>
          <w:w w:val="100"/>
          <w:position w:val="0"/>
          <w:sz w:val="18"/>
          <w:szCs w:val="18"/>
          <w:lang w:val="en-US" w:eastAsia="en-US" w:bidi="en-US"/>
        </w:rPr>
        <w:t>eu-west-1</w:t>
      </w:r>
      <w:r>
        <w:rPr>
          <w:color w:val="000000"/>
          <w:spacing w:val="0"/>
          <w:w w:val="100"/>
          <w:position w:val="0"/>
          <w:sz w:val="18"/>
          <w:szCs w:val="18"/>
        </w:rPr>
        <w:t>区域运行其应用程序，并为其每个环境拥有一个帐户：</w:t>
      </w:r>
    </w:p>
    <w:p>
      <w:pPr>
        <w:pStyle w:val="4"/>
        <w:keepNext w:val="0"/>
        <w:keepLines w:val="0"/>
        <w:widowControl w:val="0"/>
        <w:shd w:val="clear" w:color="auto" w:fill="auto"/>
        <w:bidi w:val="0"/>
        <w:spacing w:before="0" w:after="0" w:line="201" w:lineRule="exact"/>
        <w:ind w:left="0" w:right="0" w:firstLine="0"/>
        <w:jc w:val="both"/>
        <w:rPr>
          <w:sz w:val="18"/>
          <w:szCs w:val="18"/>
        </w:rPr>
      </w:pPr>
      <w:r>
        <w:rPr>
          <w:color w:val="000000"/>
          <w:spacing w:val="0"/>
          <w:w w:val="100"/>
          <w:position w:val="0"/>
          <w:sz w:val="18"/>
          <w:szCs w:val="18"/>
        </w:rPr>
        <w:t>开发、测试和生产.通过使用有状态的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实例和</w:t>
      </w:r>
      <w:r>
        <w:rPr>
          <w:rFonts w:ascii="Times New Roman" w:hAnsi="Times New Roman" w:eastAsia="Times New Roman" w:cs="Times New Roman"/>
          <w:color w:val="000000"/>
          <w:spacing w:val="0"/>
          <w:w w:val="100"/>
          <w:position w:val="0"/>
          <w:sz w:val="18"/>
          <w:szCs w:val="18"/>
          <w:lang w:val="en-US" w:eastAsia="en-US" w:bidi="en-US"/>
        </w:rPr>
        <w:t>Amazon RDS for MySQL</w:t>
      </w:r>
      <w:r>
        <w:rPr>
          <w:color w:val="000000"/>
          <w:spacing w:val="0"/>
          <w:w w:val="100"/>
          <w:position w:val="0"/>
          <w:sz w:val="18"/>
          <w:szCs w:val="18"/>
        </w:rPr>
        <w:t>数据库，所有环境每周</w:t>
      </w:r>
      <w:r>
        <w:rPr>
          <w:rFonts w:ascii="Times New Roman" w:hAnsi="Times New Roman" w:eastAsia="Times New Roman" w:cs="Times New Roman"/>
          <w:color w:val="000000"/>
          <w:spacing w:val="0"/>
          <w:w w:val="100"/>
          <w:position w:val="0"/>
          <w:sz w:val="18"/>
          <w:szCs w:val="18"/>
        </w:rPr>
        <w:t>7</w:t>
      </w:r>
      <w:r>
        <w:rPr>
          <w:color w:val="000000"/>
          <w:spacing w:val="0"/>
          <w:w w:val="100"/>
          <w:position w:val="0"/>
          <w:sz w:val="18"/>
          <w:szCs w:val="18"/>
        </w:rPr>
        <w:t>天、每 天</w:t>
      </w:r>
      <w:r>
        <w:rPr>
          <w:rFonts w:ascii="Times New Roman" w:hAnsi="Times New Roman" w:eastAsia="Times New Roman" w:cs="Times New Roman"/>
          <w:color w:val="000000"/>
          <w:spacing w:val="0"/>
          <w:w w:val="100"/>
          <w:position w:val="0"/>
          <w:sz w:val="18"/>
          <w:szCs w:val="18"/>
        </w:rPr>
        <w:t>24</w:t>
      </w:r>
      <w:r>
        <w:rPr>
          <w:color w:val="000000"/>
          <w:spacing w:val="0"/>
          <w:w w:val="100"/>
          <w:position w:val="0"/>
          <w:sz w:val="18"/>
          <w:szCs w:val="18"/>
        </w:rPr>
        <w:t>小时不间断运行.数据库的大小在</w:t>
      </w:r>
      <w:r>
        <w:rPr>
          <w:rFonts w:ascii="Times New Roman" w:hAnsi="Times New Roman" w:eastAsia="Times New Roman" w:cs="Times New Roman"/>
          <w:color w:val="000000"/>
          <w:spacing w:val="0"/>
          <w:w w:val="100"/>
          <w:position w:val="0"/>
          <w:sz w:val="18"/>
          <w:szCs w:val="18"/>
        </w:rPr>
        <w:t xml:space="preserve">500 </w:t>
      </w:r>
      <w:r>
        <w:rPr>
          <w:rFonts w:ascii="Times New Roman" w:hAnsi="Times New Roman" w:eastAsia="Times New Roman" w:cs="Times New Roman"/>
          <w:color w:val="000000"/>
          <w:spacing w:val="0"/>
          <w:w w:val="100"/>
          <w:position w:val="0"/>
          <w:sz w:val="18"/>
          <w:szCs w:val="18"/>
          <w:lang w:val="en-US" w:eastAsia="en-US" w:bidi="en-US"/>
        </w:rPr>
        <w:t>GB</w:t>
      </w:r>
      <w:r>
        <w:rPr>
          <w:color w:val="000000"/>
          <w:spacing w:val="0"/>
          <w:w w:val="100"/>
          <w:position w:val="0"/>
          <w:sz w:val="18"/>
          <w:szCs w:val="18"/>
        </w:rPr>
        <w:t>到</w:t>
      </w:r>
      <w:r>
        <w:rPr>
          <w:rFonts w:ascii="Times New Roman" w:hAnsi="Times New Roman" w:eastAsia="Times New Roman" w:cs="Times New Roman"/>
          <w:color w:val="000000"/>
          <w:spacing w:val="0"/>
          <w:w w:val="100"/>
          <w:position w:val="0"/>
          <w:sz w:val="18"/>
          <w:szCs w:val="18"/>
        </w:rPr>
        <w:t xml:space="preserve">800 </w:t>
      </w:r>
      <w:r>
        <w:rPr>
          <w:rFonts w:ascii="Times New Roman" w:hAnsi="Times New Roman" w:eastAsia="Times New Roman" w:cs="Times New Roman"/>
          <w:color w:val="000000"/>
          <w:spacing w:val="0"/>
          <w:w w:val="100"/>
          <w:position w:val="0"/>
          <w:sz w:val="18"/>
          <w:szCs w:val="18"/>
          <w:lang w:val="en-US" w:eastAsia="en-US" w:bidi="en-US"/>
        </w:rPr>
        <w:t>GB</w:t>
      </w:r>
      <w:r>
        <w:rPr>
          <w:color w:val="000000"/>
          <w:spacing w:val="0"/>
          <w:w w:val="100"/>
          <w:position w:val="0"/>
          <w:sz w:val="18"/>
          <w:szCs w:val="18"/>
        </w:rPr>
        <w:t>之间.</w:t>
      </w:r>
    </w:p>
    <w:p>
      <w:pPr>
        <w:pStyle w:val="4"/>
        <w:keepNext w:val="0"/>
        <w:keepLines w:val="0"/>
        <w:widowControl w:val="0"/>
        <w:shd w:val="clear" w:color="auto" w:fill="auto"/>
        <w:bidi w:val="0"/>
        <w:spacing w:before="0" w:after="160" w:line="201" w:lineRule="exact"/>
        <w:ind w:left="0" w:right="0" w:firstLine="0"/>
        <w:jc w:val="both"/>
        <w:rPr>
          <w:sz w:val="18"/>
          <w:szCs w:val="18"/>
        </w:rPr>
      </w:pPr>
      <w:r>
        <w:rPr>
          <w:color w:val="000000"/>
          <w:spacing w:val="0"/>
          <w:w w:val="100"/>
          <w:position w:val="0"/>
          <w:sz w:val="18"/>
          <w:szCs w:val="18"/>
        </w:rPr>
        <w:t>开发团队和测试团队在工作日的工作时间工作，但生产环境每周</w:t>
      </w:r>
      <w:r>
        <w:rPr>
          <w:rFonts w:ascii="Times New Roman" w:hAnsi="Times New Roman" w:eastAsia="Times New Roman" w:cs="Times New Roman"/>
          <w:color w:val="000000"/>
          <w:spacing w:val="0"/>
          <w:w w:val="100"/>
          <w:position w:val="0"/>
          <w:sz w:val="18"/>
          <w:szCs w:val="18"/>
        </w:rPr>
        <w:t>7</w:t>
      </w:r>
      <w:r>
        <w:rPr>
          <w:color w:val="000000"/>
          <w:spacing w:val="0"/>
          <w:w w:val="100"/>
          <w:position w:val="0"/>
          <w:sz w:val="18"/>
          <w:szCs w:val="18"/>
        </w:rPr>
        <w:t>天、每天</w:t>
      </w:r>
      <w:r>
        <w:rPr>
          <w:rFonts w:ascii="Times New Roman" w:hAnsi="Times New Roman" w:eastAsia="Times New Roman" w:cs="Times New Roman"/>
          <w:color w:val="000000"/>
          <w:spacing w:val="0"/>
          <w:w w:val="100"/>
          <w:position w:val="0"/>
          <w:sz w:val="18"/>
          <w:szCs w:val="18"/>
        </w:rPr>
        <w:t>24</w:t>
      </w:r>
      <w:r>
        <w:rPr>
          <w:color w:val="000000"/>
          <w:spacing w:val="0"/>
          <w:w w:val="100"/>
          <w:position w:val="0"/>
          <w:sz w:val="18"/>
          <w:szCs w:val="18"/>
        </w:rPr>
        <w:t>小时不间断运行.公司希望降低成本.所 有资源都标有以开发、测试或生产为键的环境标签.解决方案架构师应该如何以最少的运营努力降低成本？</w:t>
      </w:r>
    </w:p>
    <w:p>
      <w:pPr>
        <w:pStyle w:val="4"/>
        <w:keepNext w:val="0"/>
        <w:keepLines w:val="0"/>
        <w:widowControl w:val="0"/>
        <w:numPr>
          <w:ilvl w:val="0"/>
          <w:numId w:val="144"/>
        </w:numPr>
        <w:shd w:val="clear" w:color="auto" w:fill="auto"/>
        <w:tabs>
          <w:tab w:val="left" w:pos="291"/>
        </w:tabs>
        <w:bidi w:val="0"/>
        <w:spacing w:before="0" w:after="0" w:line="204" w:lineRule="exact"/>
        <w:ind w:left="0" w:right="0" w:firstLine="0"/>
        <w:jc w:val="both"/>
        <w:rPr>
          <w:sz w:val="18"/>
          <w:szCs w:val="18"/>
        </w:rPr>
      </w:pPr>
      <w:bookmarkStart w:id="573" w:name="bookmark575"/>
      <w:bookmarkEnd w:id="573"/>
      <w:r>
        <w:rPr>
          <w:color w:val="000000"/>
          <w:spacing w:val="0"/>
          <w:w w:val="100"/>
          <w:position w:val="0"/>
          <w:sz w:val="18"/>
          <w:szCs w:val="18"/>
        </w:rPr>
        <w:t>创建每天运行一次的</w:t>
      </w:r>
      <w:r>
        <w:rPr>
          <w:rFonts w:ascii="Times New Roman" w:hAnsi="Times New Roman" w:eastAsia="Times New Roman" w:cs="Times New Roman"/>
          <w:color w:val="000000"/>
          <w:spacing w:val="0"/>
          <w:w w:val="100"/>
          <w:position w:val="0"/>
          <w:sz w:val="18"/>
          <w:szCs w:val="18"/>
          <w:lang w:val="en-US" w:eastAsia="en-US" w:bidi="en-US"/>
        </w:rPr>
        <w:t>Amazon EventBridge</w:t>
      </w:r>
      <w:r>
        <w:rPr>
          <w:color w:val="000000"/>
          <w:spacing w:val="0"/>
          <w:w w:val="100"/>
          <w:position w:val="0"/>
          <w:sz w:val="18"/>
          <w:szCs w:val="18"/>
        </w:rPr>
        <w:t>规则.配置规则以调用一个</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函数，该函数根据标签、日期 和时间启动或停止实例</w:t>
      </w:r>
    </w:p>
    <w:p>
      <w:pPr>
        <w:pStyle w:val="4"/>
        <w:keepNext w:val="0"/>
        <w:keepLines w:val="0"/>
        <w:widowControl w:val="0"/>
        <w:numPr>
          <w:ilvl w:val="0"/>
          <w:numId w:val="144"/>
        </w:numPr>
        <w:shd w:val="clear" w:color="auto" w:fill="auto"/>
        <w:tabs>
          <w:tab w:val="left" w:pos="291"/>
        </w:tabs>
        <w:bidi w:val="0"/>
        <w:spacing w:before="0" w:after="0" w:line="204" w:lineRule="exact"/>
        <w:ind w:left="0" w:right="0" w:firstLine="0"/>
        <w:jc w:val="left"/>
        <w:rPr>
          <w:sz w:val="18"/>
          <w:szCs w:val="18"/>
        </w:rPr>
      </w:pPr>
      <w:bookmarkStart w:id="574" w:name="bookmark576"/>
      <w:bookmarkEnd w:id="574"/>
      <w:r>
        <w:rPr>
          <w:color w:val="000000"/>
          <w:spacing w:val="0"/>
          <w:w w:val="100"/>
          <w:position w:val="0"/>
          <w:sz w:val="18"/>
          <w:szCs w:val="18"/>
        </w:rPr>
        <w:t>创建一个在每个工作日晚上运行的</w:t>
      </w:r>
      <w:r>
        <w:rPr>
          <w:rFonts w:ascii="Times New Roman" w:hAnsi="Times New Roman" w:eastAsia="Times New Roman" w:cs="Times New Roman"/>
          <w:color w:val="000000"/>
          <w:spacing w:val="0"/>
          <w:w w:val="100"/>
          <w:position w:val="0"/>
          <w:sz w:val="18"/>
          <w:szCs w:val="18"/>
          <w:lang w:val="en-US" w:eastAsia="en-US" w:bidi="en-US"/>
        </w:rPr>
        <w:t>Amazon EventBridge</w:t>
      </w:r>
      <w:r>
        <w:rPr>
          <w:color w:val="000000"/>
          <w:spacing w:val="0"/>
          <w:w w:val="100"/>
          <w:position w:val="0"/>
          <w:sz w:val="18"/>
          <w:szCs w:val="18"/>
        </w:rPr>
        <w:t>规则.配置规则以调用根据标签停止实例的</w:t>
      </w:r>
      <w:r>
        <w:rPr>
          <w:rFonts w:ascii="Times New Roman" w:hAnsi="Times New Roman" w:eastAsia="Times New Roman" w:cs="Times New Roman"/>
          <w:color w:val="000000"/>
          <w:spacing w:val="0"/>
          <w:w w:val="100"/>
          <w:position w:val="0"/>
          <w:sz w:val="18"/>
          <w:szCs w:val="18"/>
          <w:lang w:val="en-US" w:eastAsia="en-US" w:bidi="en-US"/>
        </w:rPr>
        <w:t xml:space="preserve">AWS Lambda </w:t>
      </w:r>
      <w:r>
        <w:rPr>
          <w:color w:val="000000"/>
          <w:spacing w:val="0"/>
          <w:w w:val="100"/>
          <w:position w:val="0"/>
          <w:sz w:val="18"/>
          <w:szCs w:val="18"/>
        </w:rPr>
        <w:t>函数.创建在每个工作日早上运行的第二个</w:t>
      </w:r>
      <w:r>
        <w:rPr>
          <w:rFonts w:ascii="Times New Roman" w:hAnsi="Times New Roman" w:eastAsia="Times New Roman" w:cs="Times New Roman"/>
          <w:color w:val="000000"/>
          <w:spacing w:val="0"/>
          <w:w w:val="100"/>
          <w:position w:val="0"/>
          <w:sz w:val="18"/>
          <w:szCs w:val="18"/>
          <w:lang w:val="en-US" w:eastAsia="en-US" w:bidi="en-US"/>
        </w:rPr>
        <w:t>EventBridge</w:t>
      </w:r>
      <w:r>
        <w:rPr>
          <w:color w:val="000000"/>
          <w:spacing w:val="0"/>
          <w:w w:val="100"/>
          <w:position w:val="0"/>
          <w:sz w:val="18"/>
          <w:szCs w:val="18"/>
        </w:rPr>
        <w:t>规则.配置第二条规则以调用另一个</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函数，该函数根据 标签启动实例</w:t>
      </w:r>
    </w:p>
    <w:p>
      <w:pPr>
        <w:pStyle w:val="4"/>
        <w:keepNext w:val="0"/>
        <w:keepLines w:val="0"/>
        <w:widowControl w:val="0"/>
        <w:numPr>
          <w:ilvl w:val="0"/>
          <w:numId w:val="144"/>
        </w:numPr>
        <w:shd w:val="clear" w:color="auto" w:fill="auto"/>
        <w:tabs>
          <w:tab w:val="left" w:pos="291"/>
        </w:tabs>
        <w:bidi w:val="0"/>
        <w:spacing w:before="0" w:after="0" w:line="204" w:lineRule="exact"/>
        <w:ind w:left="0" w:right="0" w:firstLine="0"/>
        <w:jc w:val="left"/>
        <w:rPr>
          <w:sz w:val="18"/>
          <w:szCs w:val="18"/>
        </w:rPr>
      </w:pPr>
      <w:bookmarkStart w:id="575" w:name="bookmark577"/>
      <w:bookmarkEnd w:id="575"/>
      <w:r>
        <w:rPr>
          <w:color w:val="000000"/>
          <w:spacing w:val="0"/>
          <w:w w:val="100"/>
          <w:position w:val="0"/>
          <w:sz w:val="18"/>
          <w:szCs w:val="18"/>
        </w:rPr>
        <w:t>创建一个在每个工作日晚上运行的</w:t>
      </w:r>
      <w:r>
        <w:rPr>
          <w:rFonts w:ascii="Times New Roman" w:hAnsi="Times New Roman" w:eastAsia="Times New Roman" w:cs="Times New Roman"/>
          <w:color w:val="000000"/>
          <w:spacing w:val="0"/>
          <w:w w:val="100"/>
          <w:position w:val="0"/>
          <w:sz w:val="18"/>
          <w:szCs w:val="18"/>
          <w:lang w:val="en-US" w:eastAsia="en-US" w:bidi="en-US"/>
        </w:rPr>
        <w:t>Amazon EventBridge</w:t>
      </w:r>
      <w:r>
        <w:rPr>
          <w:color w:val="000000"/>
          <w:spacing w:val="0"/>
          <w:w w:val="100"/>
          <w:position w:val="0"/>
          <w:sz w:val="18"/>
          <w:szCs w:val="18"/>
        </w:rPr>
        <w:t>规则.配置规则以调用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函数，该函数根据标 签终止实例.创建在每个工作日早上运行的第二个</w:t>
      </w:r>
      <w:r>
        <w:rPr>
          <w:rFonts w:ascii="Times New Roman" w:hAnsi="Times New Roman" w:eastAsia="Times New Roman" w:cs="Times New Roman"/>
          <w:color w:val="000000"/>
          <w:spacing w:val="0"/>
          <w:w w:val="100"/>
          <w:position w:val="0"/>
          <w:sz w:val="18"/>
          <w:szCs w:val="18"/>
          <w:lang w:val="en-US" w:eastAsia="en-US" w:bidi="en-US"/>
        </w:rPr>
        <w:t>EventBridge</w:t>
      </w:r>
      <w:r>
        <w:rPr>
          <w:color w:val="000000"/>
          <w:spacing w:val="0"/>
          <w:w w:val="100"/>
          <w:position w:val="0"/>
          <w:sz w:val="18"/>
          <w:szCs w:val="18"/>
        </w:rPr>
        <w:t>规则.配置第二条规则以调用另一个</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函数，该函 数根据标签从上次备份中恢复实例</w:t>
      </w:r>
    </w:p>
    <w:p>
      <w:pPr>
        <w:pStyle w:val="4"/>
        <w:keepNext w:val="0"/>
        <w:keepLines w:val="0"/>
        <w:widowControl w:val="0"/>
        <w:numPr>
          <w:ilvl w:val="0"/>
          <w:numId w:val="144"/>
        </w:numPr>
        <w:shd w:val="clear" w:color="auto" w:fill="auto"/>
        <w:tabs>
          <w:tab w:val="left" w:pos="291"/>
        </w:tabs>
        <w:bidi w:val="0"/>
        <w:spacing w:before="0" w:after="160" w:line="204" w:lineRule="exact"/>
        <w:ind w:left="0" w:right="0" w:firstLine="0"/>
        <w:jc w:val="left"/>
        <w:rPr>
          <w:sz w:val="18"/>
          <w:szCs w:val="18"/>
        </w:rPr>
        <w:sectPr>
          <w:footnotePr>
            <w:numFmt w:val="decimal"/>
          </w:footnotePr>
          <w:pgSz w:w="11900" w:h="16840"/>
          <w:pgMar w:top="1487" w:right="1953" w:bottom="1487" w:left="1906" w:header="1059" w:footer="1059" w:gutter="0"/>
          <w:cols w:space="720" w:num="1"/>
          <w:rtlGutter w:val="0"/>
          <w:docGrid w:linePitch="360" w:charSpace="0"/>
        </w:sectPr>
      </w:pPr>
      <w:bookmarkStart w:id="576" w:name="bookmark578"/>
      <w:bookmarkEnd w:id="576"/>
      <w:r>
        <w:rPr>
          <w:color w:val="000000"/>
          <w:spacing w:val="0"/>
          <w:w w:val="100"/>
          <w:position w:val="0"/>
          <w:sz w:val="18"/>
          <w:szCs w:val="18"/>
        </w:rPr>
        <w:t>创建一个每小时运行一次的</w:t>
      </w:r>
      <w:r>
        <w:rPr>
          <w:rFonts w:ascii="Times New Roman" w:hAnsi="Times New Roman" w:eastAsia="Times New Roman" w:cs="Times New Roman"/>
          <w:color w:val="000000"/>
          <w:spacing w:val="0"/>
          <w:w w:val="100"/>
          <w:position w:val="0"/>
          <w:sz w:val="18"/>
          <w:szCs w:val="18"/>
          <w:lang w:val="en-US" w:eastAsia="en-US" w:bidi="en-US"/>
        </w:rPr>
        <w:t>Amazon EventBridge</w:t>
      </w:r>
      <w:r>
        <w:rPr>
          <w:color w:val="000000"/>
          <w:spacing w:val="0"/>
          <w:w w:val="100"/>
          <w:position w:val="0"/>
          <w:sz w:val="18"/>
          <w:szCs w:val="18"/>
        </w:rPr>
        <w:t>规则.配置规则以调用一个</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函数，该函数根据标签、 日期和时间从上次备份中终止或恢复实例 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0" w:line="19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Q124.</w:t>
      </w:r>
      <w:r>
        <w:rPr>
          <w:color w:val="000000"/>
          <w:spacing w:val="0"/>
          <w:w w:val="100"/>
          <w:position w:val="0"/>
          <w:sz w:val="18"/>
          <w:szCs w:val="18"/>
        </w:rPr>
        <w:t>一家金融服务公司从其信用卡服务合作伙伴处收到定期数据馈送.每</w:t>
      </w:r>
      <w:r>
        <w:rPr>
          <w:rFonts w:ascii="Times New Roman" w:hAnsi="Times New Roman" w:eastAsia="Times New Roman" w:cs="Times New Roman"/>
          <w:color w:val="000000"/>
          <w:spacing w:val="0"/>
          <w:w w:val="100"/>
          <w:position w:val="0"/>
          <w:sz w:val="18"/>
          <w:szCs w:val="18"/>
        </w:rPr>
        <w:t>15</w:t>
      </w:r>
      <w:r>
        <w:rPr>
          <w:color w:val="000000"/>
          <w:spacing w:val="0"/>
          <w:w w:val="100"/>
          <w:position w:val="0"/>
          <w:sz w:val="18"/>
          <w:szCs w:val="18"/>
        </w:rPr>
        <w:t>分钟以明文形式发送大约</w:t>
      </w:r>
      <w:r>
        <w:rPr>
          <w:rFonts w:ascii="Times New Roman" w:hAnsi="Times New Roman" w:eastAsia="Times New Roman" w:cs="Times New Roman"/>
          <w:color w:val="000000"/>
          <w:spacing w:val="0"/>
          <w:w w:val="100"/>
          <w:position w:val="0"/>
          <w:sz w:val="18"/>
          <w:szCs w:val="18"/>
        </w:rPr>
        <w:t>5,000</w:t>
      </w:r>
      <w:r>
        <w:rPr>
          <w:color w:val="000000"/>
          <w:spacing w:val="0"/>
          <w:w w:val="100"/>
          <w:position w:val="0"/>
          <w:sz w:val="18"/>
          <w:szCs w:val="18"/>
        </w:rPr>
        <w:t>条记录. 通过</w:t>
      </w:r>
      <w:r>
        <w:rPr>
          <w:rFonts w:ascii="Times New Roman" w:hAnsi="Times New Roman" w:eastAsia="Times New Roman" w:cs="Times New Roman"/>
          <w:color w:val="000000"/>
          <w:spacing w:val="0"/>
          <w:w w:val="100"/>
          <w:position w:val="0"/>
          <w:sz w:val="18"/>
          <w:szCs w:val="18"/>
          <w:lang w:val="en-US" w:eastAsia="en-US" w:bidi="en-US"/>
        </w:rPr>
        <w:t>HTTPS</w:t>
      </w:r>
      <w:r>
        <w:rPr>
          <w:color w:val="000000"/>
          <w:spacing w:val="0"/>
          <w:w w:val="100"/>
          <w:position w:val="0"/>
          <w:sz w:val="18"/>
          <w:szCs w:val="18"/>
        </w:rPr>
        <w:t>直接传送到具有服务器端加密的</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存储桶中.此</w:t>
      </w:r>
      <w:r>
        <w:rPr>
          <w:rFonts w:ascii="Times New Roman" w:hAnsi="Times New Roman" w:eastAsia="Times New Roman" w:cs="Times New Roman"/>
          <w:color w:val="000000"/>
          <w:spacing w:val="0"/>
          <w:w w:val="100"/>
          <w:position w:val="0"/>
          <w:sz w:val="18"/>
          <w:szCs w:val="18"/>
          <w:lang w:val="en-US" w:eastAsia="en-US" w:bidi="en-US"/>
        </w:rPr>
        <w:t>Feed</w:t>
      </w:r>
      <w:r>
        <w:rPr>
          <w:color w:val="000000"/>
          <w:spacing w:val="0"/>
          <w:w w:val="100"/>
          <w:position w:val="0"/>
          <w:sz w:val="18"/>
          <w:szCs w:val="18"/>
        </w:rPr>
        <w:t>包含敏感的信用卡主帐号</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PAN）</w:t>
      </w:r>
      <w:r>
        <w:rPr>
          <w:color w:val="000000"/>
          <w:spacing w:val="0"/>
          <w:w w:val="100"/>
          <w:position w:val="0"/>
          <w:sz w:val="18"/>
          <w:szCs w:val="18"/>
          <w:lang w:val="zh-CN" w:eastAsia="zh-CN" w:bidi="zh-CN"/>
        </w:rPr>
        <w:t xml:space="preserve">数据. </w:t>
      </w:r>
      <w:r>
        <w:rPr>
          <w:color w:val="000000"/>
          <w:spacing w:val="0"/>
          <w:w w:val="100"/>
          <w:position w:val="0"/>
          <w:sz w:val="18"/>
          <w:szCs w:val="18"/>
        </w:rPr>
        <w:t>公司需要在将数据发送到另一个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存储桶以进行额外的内部处理之前自动屏蔽</w:t>
      </w:r>
      <w:r>
        <w:rPr>
          <w:rFonts w:ascii="Times New Roman" w:hAnsi="Times New Roman" w:eastAsia="Times New Roman" w:cs="Times New Roman"/>
          <w:color w:val="000000"/>
          <w:spacing w:val="0"/>
          <w:w w:val="100"/>
          <w:position w:val="0"/>
          <w:sz w:val="18"/>
          <w:szCs w:val="18"/>
          <w:lang w:val="en-US" w:eastAsia="en-US" w:bidi="en-US"/>
        </w:rPr>
        <w:t>PAN.</w:t>
      </w:r>
      <w:r>
        <w:rPr>
          <w:color w:val="000000"/>
          <w:spacing w:val="0"/>
          <w:w w:val="100"/>
          <w:position w:val="0"/>
          <w:sz w:val="18"/>
          <w:szCs w:val="18"/>
        </w:rPr>
        <w:t>公司还需要删除和合并特定字 段，然后将记录转换为</w:t>
      </w:r>
      <w:r>
        <w:rPr>
          <w:rFonts w:ascii="Times New Roman" w:hAnsi="Times New Roman" w:eastAsia="Times New Roman" w:cs="Times New Roman"/>
          <w:color w:val="000000"/>
          <w:spacing w:val="0"/>
          <w:w w:val="100"/>
          <w:position w:val="0"/>
          <w:sz w:val="18"/>
          <w:szCs w:val="18"/>
          <w:lang w:val="en-US" w:eastAsia="en-US" w:bidi="en-US"/>
        </w:rPr>
        <w:t>JSON</w:t>
      </w:r>
      <w:r>
        <w:rPr>
          <w:color w:val="000000"/>
          <w:spacing w:val="0"/>
          <w:w w:val="100"/>
          <w:position w:val="0"/>
          <w:sz w:val="18"/>
          <w:szCs w:val="18"/>
        </w:rPr>
        <w:t>格式.此外，将来可能会添加额外的提要，因此任何设计都需要易于</w:t>
      </w:r>
      <w:r>
        <w:rPr>
          <w:color w:val="000000"/>
          <w:spacing w:val="0"/>
          <w:w w:val="100"/>
          <w:position w:val="0"/>
          <w:sz w:val="18"/>
          <w:szCs w:val="18"/>
          <w:lang w:val="zh-CN" w:eastAsia="zh-CN" w:bidi="zh-CN"/>
        </w:rPr>
        <w:t>扩展.</w:t>
      </w:r>
    </w:p>
    <w:p>
      <w:pPr>
        <w:pStyle w:val="4"/>
        <w:keepNext w:val="0"/>
        <w:keepLines w:val="0"/>
        <w:widowControl w:val="0"/>
        <w:shd w:val="clear" w:color="auto" w:fill="auto"/>
        <w:bidi w:val="0"/>
        <w:spacing w:before="0" w:after="160" w:line="191" w:lineRule="exact"/>
        <w:ind w:left="0" w:right="0" w:firstLine="0"/>
        <w:jc w:val="left"/>
        <w:rPr>
          <w:sz w:val="18"/>
          <w:szCs w:val="18"/>
        </w:rPr>
      </w:pPr>
      <w:r>
        <w:rPr>
          <w:color w:val="000000"/>
          <w:spacing w:val="0"/>
          <w:w w:val="100"/>
          <w:position w:val="0"/>
          <w:sz w:val="18"/>
          <w:szCs w:val="18"/>
        </w:rPr>
        <w:t>哪些解决方案将满足这些要求？</w:t>
      </w:r>
    </w:p>
    <w:p>
      <w:pPr>
        <w:pStyle w:val="4"/>
        <w:keepNext w:val="0"/>
        <w:keepLines w:val="0"/>
        <w:widowControl w:val="0"/>
        <w:numPr>
          <w:ilvl w:val="0"/>
          <w:numId w:val="145"/>
        </w:numPr>
        <w:shd w:val="clear" w:color="auto" w:fill="auto"/>
        <w:tabs>
          <w:tab w:val="left" w:pos="268"/>
        </w:tabs>
        <w:bidi w:val="0"/>
        <w:spacing w:before="0" w:after="0" w:line="192" w:lineRule="exact"/>
        <w:ind w:left="0" w:right="0" w:firstLine="0"/>
        <w:jc w:val="left"/>
        <w:rPr>
          <w:sz w:val="18"/>
          <w:szCs w:val="18"/>
        </w:rPr>
      </w:pPr>
      <w:bookmarkStart w:id="577" w:name="bookmark579"/>
      <w:bookmarkEnd w:id="577"/>
      <w:r>
        <w:rPr>
          <w:color w:val="000000"/>
          <w:spacing w:val="0"/>
          <w:w w:val="100"/>
          <w:position w:val="0"/>
          <w:sz w:val="18"/>
          <w:szCs w:val="18"/>
        </w:rPr>
        <w:t>在文件传输时调用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函数，提取每条记录并将其写入</w:t>
      </w:r>
      <w:r>
        <w:rPr>
          <w:rFonts w:ascii="Times New Roman" w:hAnsi="Times New Roman" w:eastAsia="Times New Roman" w:cs="Times New Roman"/>
          <w:color w:val="000000"/>
          <w:spacing w:val="0"/>
          <w:w w:val="100"/>
          <w:position w:val="0"/>
          <w:sz w:val="18"/>
          <w:szCs w:val="18"/>
          <w:lang w:val="en-US" w:eastAsia="en-US" w:bidi="en-US"/>
        </w:rPr>
        <w:t>Amazon SQS</w:t>
      </w:r>
      <w:r>
        <w:rPr>
          <w:color w:val="000000"/>
          <w:spacing w:val="0"/>
          <w:w w:val="100"/>
          <w:position w:val="0"/>
          <w:sz w:val="18"/>
          <w:szCs w:val="18"/>
        </w:rPr>
        <w:t>队列.当新消息到达</w:t>
      </w:r>
      <w:r>
        <w:rPr>
          <w:rFonts w:ascii="Times New Roman" w:hAnsi="Times New Roman" w:eastAsia="Times New Roman" w:cs="Times New Roman"/>
          <w:color w:val="000000"/>
          <w:spacing w:val="0"/>
          <w:w w:val="100"/>
          <w:position w:val="0"/>
          <w:sz w:val="18"/>
          <w:szCs w:val="18"/>
          <w:lang w:val="en-US" w:eastAsia="en-US" w:bidi="en-US"/>
        </w:rPr>
        <w:t>SQS</w:t>
      </w:r>
      <w:r>
        <w:rPr>
          <w:color w:val="000000"/>
          <w:spacing w:val="0"/>
          <w:w w:val="100"/>
          <w:position w:val="0"/>
          <w:sz w:val="18"/>
          <w:szCs w:val="18"/>
        </w:rPr>
        <w:t>队列时调 用另一个</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函数来处理记录，将结果写入</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中的临时位置.一旦</w:t>
      </w:r>
      <w:r>
        <w:rPr>
          <w:rFonts w:ascii="Times New Roman" w:hAnsi="Times New Roman" w:eastAsia="Times New Roman" w:cs="Times New Roman"/>
          <w:color w:val="000000"/>
          <w:spacing w:val="0"/>
          <w:w w:val="100"/>
          <w:position w:val="0"/>
          <w:sz w:val="18"/>
          <w:szCs w:val="18"/>
          <w:lang w:val="en-US" w:eastAsia="en-US" w:bidi="en-US"/>
        </w:rPr>
        <w:t>SQS</w:t>
      </w:r>
      <w:r>
        <w:rPr>
          <w:color w:val="000000"/>
          <w:spacing w:val="0"/>
          <w:w w:val="100"/>
          <w:position w:val="0"/>
          <w:sz w:val="18"/>
          <w:szCs w:val="18"/>
        </w:rPr>
        <w:t>队列为空，调用最终的</w:t>
      </w:r>
      <w:r>
        <w:rPr>
          <w:rFonts w:ascii="Times New Roman" w:hAnsi="Times New Roman" w:eastAsia="Times New Roman" w:cs="Times New Roman"/>
          <w:color w:val="000000"/>
          <w:spacing w:val="0"/>
          <w:w w:val="100"/>
          <w:position w:val="0"/>
          <w:sz w:val="18"/>
          <w:szCs w:val="18"/>
          <w:lang w:val="en-US" w:eastAsia="en-US" w:bidi="en-US"/>
        </w:rPr>
        <w:t xml:space="preserve">Lambda </w:t>
      </w:r>
      <w:r>
        <w:rPr>
          <w:color w:val="000000"/>
          <w:spacing w:val="0"/>
          <w:w w:val="100"/>
          <w:position w:val="0"/>
          <w:sz w:val="18"/>
          <w:szCs w:val="18"/>
        </w:rPr>
        <w:t>函数将记录转换为</w:t>
      </w:r>
      <w:r>
        <w:rPr>
          <w:rFonts w:ascii="Times New Roman" w:hAnsi="Times New Roman" w:eastAsia="Times New Roman" w:cs="Times New Roman"/>
          <w:color w:val="000000"/>
          <w:spacing w:val="0"/>
          <w:w w:val="100"/>
          <w:position w:val="0"/>
          <w:sz w:val="18"/>
          <w:szCs w:val="18"/>
          <w:lang w:val="en-US" w:eastAsia="en-US" w:bidi="en-US"/>
        </w:rPr>
        <w:t>JSON</w:t>
      </w:r>
      <w:r>
        <w:rPr>
          <w:color w:val="000000"/>
          <w:spacing w:val="0"/>
          <w:w w:val="100"/>
          <w:position w:val="0"/>
          <w:sz w:val="18"/>
          <w:szCs w:val="18"/>
        </w:rPr>
        <w:t>格式并将结果发送到另一个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存储桶进行内部处理</w:t>
      </w:r>
    </w:p>
    <w:p>
      <w:pPr>
        <w:pStyle w:val="4"/>
        <w:keepNext w:val="0"/>
        <w:keepLines w:val="0"/>
        <w:widowControl w:val="0"/>
        <w:numPr>
          <w:ilvl w:val="0"/>
          <w:numId w:val="145"/>
        </w:numPr>
        <w:shd w:val="clear" w:color="auto" w:fill="auto"/>
        <w:tabs>
          <w:tab w:val="left" w:pos="268"/>
        </w:tabs>
        <w:bidi w:val="0"/>
        <w:spacing w:before="0" w:after="0" w:line="192" w:lineRule="exact"/>
        <w:ind w:left="0" w:right="0" w:firstLine="0"/>
        <w:jc w:val="left"/>
        <w:rPr>
          <w:sz w:val="18"/>
          <w:szCs w:val="18"/>
        </w:rPr>
      </w:pPr>
      <w:bookmarkStart w:id="578" w:name="bookmark580"/>
      <w:bookmarkEnd w:id="578"/>
      <w:r>
        <w:rPr>
          <w:color w:val="000000"/>
          <w:spacing w:val="0"/>
          <w:w w:val="100"/>
          <w:position w:val="0"/>
          <w:sz w:val="18"/>
          <w:szCs w:val="18"/>
        </w:rPr>
        <w:t>在文件传输时调用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函数，提取每条记录并将其写入</w:t>
      </w:r>
      <w:r>
        <w:rPr>
          <w:rFonts w:ascii="Times New Roman" w:hAnsi="Times New Roman" w:eastAsia="Times New Roman" w:cs="Times New Roman"/>
          <w:color w:val="000000"/>
          <w:spacing w:val="0"/>
          <w:w w:val="100"/>
          <w:position w:val="0"/>
          <w:sz w:val="18"/>
          <w:szCs w:val="18"/>
          <w:lang w:val="en-US" w:eastAsia="en-US" w:bidi="en-US"/>
        </w:rPr>
        <w:t>Amazon SQS</w:t>
      </w:r>
      <w:r>
        <w:rPr>
          <w:color w:val="000000"/>
          <w:spacing w:val="0"/>
          <w:w w:val="100"/>
          <w:position w:val="0"/>
          <w:sz w:val="18"/>
          <w:szCs w:val="18"/>
        </w:rPr>
        <w:t>队列.配置</w:t>
      </w:r>
      <w:r>
        <w:rPr>
          <w:rFonts w:ascii="Times New Roman" w:hAnsi="Times New Roman" w:eastAsia="Times New Roman" w:cs="Times New Roman"/>
          <w:color w:val="000000"/>
          <w:spacing w:val="0"/>
          <w:w w:val="100"/>
          <w:position w:val="0"/>
          <w:sz w:val="18"/>
          <w:szCs w:val="18"/>
          <w:lang w:val="en-US" w:eastAsia="en-US" w:bidi="en-US"/>
        </w:rPr>
        <w:t>AWS Fargate</w:t>
      </w:r>
      <w:r>
        <w:rPr>
          <w:color w:val="000000"/>
          <w:spacing w:val="0"/>
          <w:w w:val="100"/>
          <w:position w:val="0"/>
          <w:sz w:val="18"/>
          <w:szCs w:val="18"/>
        </w:rPr>
        <w:t>容器应用 程序以在</w:t>
      </w:r>
      <w:r>
        <w:rPr>
          <w:rFonts w:ascii="Times New Roman" w:hAnsi="Times New Roman" w:eastAsia="Times New Roman" w:cs="Times New Roman"/>
          <w:color w:val="000000"/>
          <w:spacing w:val="0"/>
          <w:w w:val="100"/>
          <w:position w:val="0"/>
          <w:sz w:val="18"/>
          <w:szCs w:val="18"/>
          <w:lang w:val="en-US" w:eastAsia="en-US" w:bidi="en-US"/>
        </w:rPr>
        <w:t>SQS</w:t>
      </w:r>
      <w:r>
        <w:rPr>
          <w:color w:val="000000"/>
          <w:spacing w:val="0"/>
          <w:w w:val="100"/>
          <w:position w:val="0"/>
          <w:sz w:val="18"/>
          <w:szCs w:val="18"/>
        </w:rPr>
        <w:t>队列包含消息时自动扩展到单个实例.让应用程序处理每条记录，并将记录转换为</w:t>
      </w:r>
      <w:r>
        <w:rPr>
          <w:rFonts w:ascii="Times New Roman" w:hAnsi="Times New Roman" w:eastAsia="Times New Roman" w:cs="Times New Roman"/>
          <w:color w:val="000000"/>
          <w:spacing w:val="0"/>
          <w:w w:val="100"/>
          <w:position w:val="0"/>
          <w:sz w:val="18"/>
          <w:szCs w:val="18"/>
          <w:lang w:val="en-US" w:eastAsia="en-US" w:bidi="en-US"/>
        </w:rPr>
        <w:t>JSON</w:t>
      </w:r>
      <w:r>
        <w:rPr>
          <w:color w:val="000000"/>
          <w:spacing w:val="0"/>
          <w:w w:val="100"/>
          <w:position w:val="0"/>
          <w:sz w:val="18"/>
          <w:szCs w:val="18"/>
        </w:rPr>
        <w:t>格式.当队列为 空时，将结果发送到另一个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存储桶进行内部处理并缩小</w:t>
      </w:r>
      <w:r>
        <w:rPr>
          <w:rFonts w:ascii="Times New Roman" w:hAnsi="Times New Roman" w:eastAsia="Times New Roman" w:cs="Times New Roman"/>
          <w:color w:val="000000"/>
          <w:spacing w:val="0"/>
          <w:w w:val="100"/>
          <w:position w:val="0"/>
          <w:sz w:val="18"/>
          <w:szCs w:val="18"/>
          <w:lang w:val="en-US" w:eastAsia="en-US" w:bidi="en-US"/>
        </w:rPr>
        <w:t>AWS Fargate</w:t>
      </w:r>
      <w:r>
        <w:rPr>
          <w:color w:val="000000"/>
          <w:spacing w:val="0"/>
          <w:w w:val="100"/>
          <w:position w:val="0"/>
          <w:sz w:val="18"/>
          <w:szCs w:val="18"/>
        </w:rPr>
        <w:t>实例</w:t>
      </w:r>
    </w:p>
    <w:p>
      <w:pPr>
        <w:pStyle w:val="4"/>
        <w:keepNext w:val="0"/>
        <w:keepLines w:val="0"/>
        <w:widowControl w:val="0"/>
        <w:numPr>
          <w:ilvl w:val="0"/>
          <w:numId w:val="145"/>
        </w:numPr>
        <w:shd w:val="clear" w:color="auto" w:fill="auto"/>
        <w:tabs>
          <w:tab w:val="left" w:pos="268"/>
        </w:tabs>
        <w:bidi w:val="0"/>
        <w:spacing w:before="0" w:after="0" w:line="192" w:lineRule="exact"/>
        <w:ind w:left="0" w:right="0" w:firstLine="0"/>
        <w:jc w:val="left"/>
        <w:rPr>
          <w:sz w:val="18"/>
          <w:szCs w:val="18"/>
        </w:rPr>
      </w:pPr>
      <w:bookmarkStart w:id="579" w:name="bookmark581"/>
      <w:bookmarkEnd w:id="579"/>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AWS Glue</w:t>
      </w:r>
      <w:r>
        <w:rPr>
          <w:color w:val="000000"/>
          <w:spacing w:val="0"/>
          <w:w w:val="100"/>
          <w:position w:val="0"/>
          <w:sz w:val="18"/>
          <w:szCs w:val="18"/>
        </w:rPr>
        <w:t>爬虫和基于数据馈送格式的自定义分类器，并构建一个表定义来匹配.在文件传输时调用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函数以启动</w:t>
      </w:r>
      <w:r>
        <w:rPr>
          <w:rFonts w:ascii="Times New Roman" w:hAnsi="Times New Roman" w:eastAsia="Times New Roman" w:cs="Times New Roman"/>
          <w:color w:val="000000"/>
          <w:spacing w:val="0"/>
          <w:w w:val="100"/>
          <w:position w:val="0"/>
          <w:sz w:val="18"/>
          <w:szCs w:val="18"/>
          <w:lang w:val="en-US" w:eastAsia="en-US" w:bidi="en-US"/>
        </w:rPr>
        <w:t>AWS Glue ETL</w:t>
      </w:r>
      <w:r>
        <w:rPr>
          <w:color w:val="000000"/>
          <w:spacing w:val="0"/>
          <w:w w:val="100"/>
          <w:position w:val="0"/>
          <w:sz w:val="18"/>
          <w:szCs w:val="18"/>
        </w:rPr>
        <w:t>作业以根据处理和转换要求转换整个记录.将输出格式定义为</w:t>
      </w:r>
      <w:r>
        <w:rPr>
          <w:rFonts w:ascii="Times New Roman" w:hAnsi="Times New Roman" w:eastAsia="Times New Roman" w:cs="Times New Roman"/>
          <w:color w:val="000000"/>
          <w:spacing w:val="0"/>
          <w:w w:val="100"/>
          <w:position w:val="0"/>
          <w:sz w:val="18"/>
          <w:szCs w:val="18"/>
          <w:lang w:val="en-US" w:eastAsia="en-US" w:bidi="en-US"/>
        </w:rPr>
        <w:t>JSON.</w:t>
      </w:r>
      <w:r>
        <w:rPr>
          <w:color w:val="000000"/>
          <w:spacing w:val="0"/>
          <w:w w:val="100"/>
          <w:position w:val="0"/>
          <w:sz w:val="18"/>
          <w:szCs w:val="18"/>
        </w:rPr>
        <w:t xml:space="preserve">完成后，让 </w:t>
      </w:r>
      <w:r>
        <w:rPr>
          <w:rFonts w:ascii="Times New Roman" w:hAnsi="Times New Roman" w:eastAsia="Times New Roman" w:cs="Times New Roman"/>
          <w:color w:val="000000"/>
          <w:spacing w:val="0"/>
          <w:w w:val="100"/>
          <w:position w:val="0"/>
          <w:sz w:val="18"/>
          <w:szCs w:val="18"/>
          <w:lang w:val="en-US" w:eastAsia="en-US" w:bidi="en-US"/>
        </w:rPr>
        <w:t>ETL</w:t>
      </w:r>
      <w:r>
        <w:rPr>
          <w:color w:val="000000"/>
          <w:spacing w:val="0"/>
          <w:w w:val="100"/>
          <w:position w:val="0"/>
          <w:sz w:val="18"/>
          <w:szCs w:val="18"/>
        </w:rPr>
        <w:t>作业将结果发送到另一个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存储桶进行内部处理</w:t>
      </w:r>
    </w:p>
    <w:p>
      <w:pPr>
        <w:pStyle w:val="4"/>
        <w:keepNext w:val="0"/>
        <w:keepLines w:val="0"/>
        <w:widowControl w:val="0"/>
        <w:numPr>
          <w:ilvl w:val="0"/>
          <w:numId w:val="145"/>
        </w:numPr>
        <w:shd w:val="clear" w:color="auto" w:fill="auto"/>
        <w:tabs>
          <w:tab w:val="left" w:pos="277"/>
        </w:tabs>
        <w:bidi w:val="0"/>
        <w:spacing w:before="0" w:after="160" w:line="192" w:lineRule="exact"/>
        <w:ind w:left="0" w:right="0" w:firstLine="0"/>
        <w:jc w:val="left"/>
        <w:rPr>
          <w:sz w:val="18"/>
          <w:szCs w:val="18"/>
        </w:rPr>
      </w:pPr>
      <w:bookmarkStart w:id="580" w:name="bookmark582"/>
      <w:bookmarkEnd w:id="580"/>
      <w:r>
        <w:rPr>
          <w:color w:val="000000"/>
          <w:spacing w:val="0"/>
          <w:w w:val="100"/>
          <w:position w:val="0"/>
          <w:sz w:val="18"/>
          <w:szCs w:val="18"/>
        </w:rPr>
        <w:t>根据数据馈送格式创建一个</w:t>
      </w:r>
      <w:r>
        <w:rPr>
          <w:rFonts w:ascii="Times New Roman" w:hAnsi="Times New Roman" w:eastAsia="Times New Roman" w:cs="Times New Roman"/>
          <w:color w:val="000000"/>
          <w:spacing w:val="0"/>
          <w:w w:val="100"/>
          <w:position w:val="0"/>
          <w:sz w:val="18"/>
          <w:szCs w:val="18"/>
          <w:lang w:val="en-US" w:eastAsia="en-US" w:bidi="en-US"/>
        </w:rPr>
        <w:t>AWS Glue</w:t>
      </w:r>
      <w:r>
        <w:rPr>
          <w:color w:val="000000"/>
          <w:spacing w:val="0"/>
          <w:w w:val="100"/>
          <w:position w:val="0"/>
          <w:sz w:val="18"/>
          <w:szCs w:val="18"/>
        </w:rPr>
        <w:t>爬虫和自定义分类器，并构建一个表定义来匹配.对文件传输执行</w:t>
      </w:r>
      <w:r>
        <w:rPr>
          <w:rFonts w:ascii="Times New Roman" w:hAnsi="Times New Roman" w:eastAsia="Times New Roman" w:cs="Times New Roman"/>
          <w:color w:val="000000"/>
          <w:spacing w:val="0"/>
          <w:w w:val="100"/>
          <w:position w:val="0"/>
          <w:sz w:val="18"/>
          <w:szCs w:val="18"/>
          <w:lang w:val="en-US" w:eastAsia="en-US" w:bidi="en-US"/>
        </w:rPr>
        <w:t>Amazon Athena</w:t>
      </w:r>
      <w:r>
        <w:rPr>
          <w:color w:val="000000"/>
          <w:spacing w:val="0"/>
          <w:w w:val="100"/>
          <w:position w:val="0"/>
          <w:sz w:val="18"/>
          <w:szCs w:val="18"/>
        </w:rPr>
        <w:t>査询以启动</w:t>
      </w:r>
      <w:r>
        <w:rPr>
          <w:rFonts w:ascii="Times New Roman" w:hAnsi="Times New Roman" w:eastAsia="Times New Roman" w:cs="Times New Roman"/>
          <w:color w:val="000000"/>
          <w:spacing w:val="0"/>
          <w:w w:val="100"/>
          <w:position w:val="0"/>
          <w:sz w:val="18"/>
          <w:szCs w:val="18"/>
          <w:lang w:val="en-US" w:eastAsia="en-US" w:bidi="en-US"/>
        </w:rPr>
        <w:t>Amazon EMR ETL</w:t>
      </w:r>
      <w:r>
        <w:rPr>
          <w:color w:val="000000"/>
          <w:spacing w:val="0"/>
          <w:w w:val="100"/>
          <w:position w:val="0"/>
          <w:sz w:val="18"/>
          <w:szCs w:val="18"/>
        </w:rPr>
        <w:t>作业以根据处理和转换要求转换整个记录.将输出格式定义为</w:t>
      </w:r>
      <w:r>
        <w:rPr>
          <w:rFonts w:ascii="Times New Roman" w:hAnsi="Times New Roman" w:eastAsia="Times New Roman" w:cs="Times New Roman"/>
          <w:color w:val="000000"/>
          <w:spacing w:val="0"/>
          <w:w w:val="100"/>
          <w:position w:val="0"/>
          <w:sz w:val="18"/>
          <w:szCs w:val="18"/>
          <w:lang w:val="en-US" w:eastAsia="en-US" w:bidi="en-US"/>
        </w:rPr>
        <w:t>JSON.</w:t>
      </w:r>
      <w:r>
        <w:rPr>
          <w:color w:val="000000"/>
          <w:spacing w:val="0"/>
          <w:w w:val="100"/>
          <w:position w:val="0"/>
          <w:sz w:val="18"/>
          <w:szCs w:val="18"/>
        </w:rPr>
        <w:t>完成后，将 结果发送到另一个</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存储桶进行内部处理并缩减</w:t>
      </w:r>
      <w:r>
        <w:rPr>
          <w:rFonts w:ascii="Times New Roman" w:hAnsi="Times New Roman" w:eastAsia="Times New Roman" w:cs="Times New Roman"/>
          <w:color w:val="000000"/>
          <w:spacing w:val="0"/>
          <w:w w:val="100"/>
          <w:position w:val="0"/>
          <w:sz w:val="18"/>
          <w:szCs w:val="18"/>
          <w:lang w:val="en-US" w:eastAsia="en-US" w:bidi="en-US"/>
        </w:rPr>
        <w:t>EMR</w:t>
      </w:r>
      <w:r>
        <w:rPr>
          <w:color w:val="000000"/>
          <w:spacing w:val="0"/>
          <w:w w:val="100"/>
          <w:position w:val="0"/>
          <w:sz w:val="18"/>
          <w:szCs w:val="18"/>
        </w:rPr>
        <w:t>集群.</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1" w:lineRule="exact"/>
        <w:ind w:left="0" w:right="0" w:firstLine="0"/>
        <w:jc w:val="left"/>
        <w:rPr>
          <w:sz w:val="18"/>
          <w:szCs w:val="18"/>
        </w:rPr>
      </w:pPr>
      <w:r>
        <w:rPr>
          <w:color w:val="000000"/>
          <w:spacing w:val="0"/>
          <w:w w:val="100"/>
          <w:position w:val="0"/>
          <w:sz w:val="18"/>
          <w:szCs w:val="18"/>
        </w:rPr>
        <w:t>您可以使用</w:t>
      </w:r>
      <w:r>
        <w:rPr>
          <w:rFonts w:ascii="Times New Roman" w:hAnsi="Times New Roman" w:eastAsia="Times New Roman" w:cs="Times New Roman"/>
          <w:color w:val="000000"/>
          <w:spacing w:val="0"/>
          <w:w w:val="100"/>
          <w:position w:val="0"/>
          <w:sz w:val="18"/>
          <w:szCs w:val="18"/>
          <w:lang w:val="en-US" w:eastAsia="en-US" w:bidi="en-US"/>
        </w:rPr>
        <w:t>Glue</w:t>
      </w:r>
      <w:r>
        <w:rPr>
          <w:color w:val="000000"/>
          <w:spacing w:val="0"/>
          <w:w w:val="100"/>
          <w:position w:val="0"/>
          <w:sz w:val="18"/>
          <w:szCs w:val="18"/>
        </w:rPr>
        <w:t>爬网程序用表填充</w:t>
      </w:r>
      <w:r>
        <w:rPr>
          <w:rFonts w:ascii="Times New Roman" w:hAnsi="Times New Roman" w:eastAsia="Times New Roman" w:cs="Times New Roman"/>
          <w:color w:val="000000"/>
          <w:spacing w:val="0"/>
          <w:w w:val="100"/>
          <w:position w:val="0"/>
          <w:sz w:val="18"/>
          <w:szCs w:val="18"/>
          <w:lang w:val="en-US" w:eastAsia="en-US" w:bidi="en-US"/>
        </w:rPr>
        <w:t>AWS Glue</w:t>
      </w:r>
      <w:r>
        <w:rPr>
          <w:color w:val="000000"/>
          <w:spacing w:val="0"/>
          <w:w w:val="100"/>
          <w:position w:val="0"/>
          <w:sz w:val="18"/>
          <w:szCs w:val="18"/>
        </w:rPr>
        <w:t>数据目录.可以触发</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 当对象创建事件发生时使用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事件通知.然后</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函数将触发</w:t>
      </w:r>
      <w:r>
        <w:rPr>
          <w:rFonts w:ascii="Times New Roman" w:hAnsi="Times New Roman" w:eastAsia="Times New Roman" w:cs="Times New Roman"/>
          <w:color w:val="000000"/>
          <w:spacing w:val="0"/>
          <w:w w:val="100"/>
          <w:position w:val="0"/>
          <w:sz w:val="18"/>
          <w:szCs w:val="18"/>
          <w:lang w:val="en-US" w:eastAsia="en-US" w:bidi="en-US"/>
        </w:rPr>
        <w:t>Glue ETL</w:t>
      </w:r>
      <w:r>
        <w:rPr>
          <w:color w:val="000000"/>
          <w:spacing w:val="0"/>
          <w:w w:val="100"/>
          <w:position w:val="0"/>
          <w:sz w:val="18"/>
          <w:szCs w:val="18"/>
        </w:rPr>
        <w:t>作业 转换记录以屏蔽敏感数据并将输出格式修改为</w:t>
      </w:r>
      <w:r>
        <w:rPr>
          <w:rFonts w:ascii="Times New Roman" w:hAnsi="Times New Roman" w:eastAsia="Times New Roman" w:cs="Times New Roman"/>
          <w:color w:val="000000"/>
          <w:spacing w:val="0"/>
          <w:w w:val="100"/>
          <w:position w:val="0"/>
          <w:sz w:val="18"/>
          <w:szCs w:val="18"/>
          <w:lang w:val="en-US" w:eastAsia="en-US" w:bidi="en-US"/>
        </w:rPr>
        <w:t>JSON.</w:t>
      </w:r>
      <w:r>
        <w:rPr>
          <w:color w:val="000000"/>
          <w:spacing w:val="0"/>
          <w:w w:val="100"/>
          <w:position w:val="0"/>
          <w:sz w:val="18"/>
          <w:szCs w:val="18"/>
        </w:rPr>
        <w:t>这个解决方案满足所有</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要求.</w:t>
      </w:r>
    </w:p>
    <w:p>
      <w:pPr>
        <w:pStyle w:val="4"/>
        <w:keepNext w:val="0"/>
        <w:keepLines w:val="0"/>
        <w:widowControl w:val="0"/>
        <w:shd w:val="clear" w:color="auto" w:fill="auto"/>
        <w:bidi w:val="0"/>
        <w:spacing w:before="0" w:after="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Q125</w:t>
      </w:r>
      <w:r>
        <w:rPr>
          <w:color w:val="000000"/>
          <w:spacing w:val="0"/>
          <w:w w:val="100"/>
          <w:position w:val="0"/>
          <w:sz w:val="18"/>
          <w:szCs w:val="18"/>
        </w:rPr>
        <w:t>.•家公司正在使用</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组中的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云中处理视频.处理•个视频需要</w:t>
      </w:r>
      <w:r>
        <w:rPr>
          <w:rFonts w:ascii="Times New Roman" w:hAnsi="Times New Roman" w:eastAsia="Times New Roman" w:cs="Times New Roman"/>
          <w:color w:val="000000"/>
          <w:spacing w:val="0"/>
          <w:w w:val="100"/>
          <w:position w:val="0"/>
          <w:sz w:val="18"/>
          <w:szCs w:val="18"/>
        </w:rPr>
        <w:t>30</w:t>
      </w:r>
      <w:r>
        <w:rPr>
          <w:color w:val="000000"/>
          <w:spacing w:val="0"/>
          <w:w w:val="100"/>
          <w:position w:val="0"/>
          <w:sz w:val="18"/>
          <w:szCs w:val="18"/>
        </w:rPr>
        <w:t>分钟 多个</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实例根据</w:t>
      </w:r>
      <w:r>
        <w:rPr>
          <w:rFonts w:ascii="Times New Roman" w:hAnsi="Times New Roman" w:eastAsia="Times New Roman" w:cs="Times New Roman"/>
          <w:color w:val="000000"/>
          <w:spacing w:val="0"/>
          <w:w w:val="100"/>
          <w:position w:val="0"/>
          <w:sz w:val="18"/>
          <w:szCs w:val="18"/>
          <w:lang w:val="en-US" w:eastAsia="en-US" w:bidi="en-US"/>
        </w:rPr>
        <w:t>Amazon Simple Queue Service （Amazon SQS）</w:t>
      </w:r>
      <w:r>
        <w:rPr>
          <w:color w:val="000000"/>
          <w:spacing w:val="0"/>
          <w:w w:val="100"/>
          <w:position w:val="0"/>
          <w:sz w:val="18"/>
          <w:szCs w:val="18"/>
        </w:rPr>
        <w:t>队列中的视频数量进行扩展和扩展.该公司己使用 指定目标死信队列和</w:t>
      </w:r>
      <w:r>
        <w:rPr>
          <w:rFonts w:ascii="Times New Roman" w:hAnsi="Times New Roman" w:eastAsia="Times New Roman" w:cs="Times New Roman"/>
          <w:color w:val="000000"/>
          <w:spacing w:val="0"/>
          <w:w w:val="100"/>
          <w:position w:val="0"/>
          <w:sz w:val="18"/>
          <w:szCs w:val="18"/>
        </w:rPr>
        <w:t>1</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maxReceiveCount</w:t>
      </w:r>
      <w:r>
        <w:rPr>
          <w:color w:val="000000"/>
          <w:spacing w:val="0"/>
          <w:w w:val="100"/>
          <w:position w:val="0"/>
          <w:sz w:val="18"/>
          <w:szCs w:val="18"/>
        </w:rPr>
        <w:t>的重新驱动策略配置</w:t>
      </w:r>
      <w:r>
        <w:rPr>
          <w:rFonts w:ascii="Times New Roman" w:hAnsi="Times New Roman" w:eastAsia="Times New Roman" w:cs="Times New Roman"/>
          <w:color w:val="000000"/>
          <w:spacing w:val="0"/>
          <w:w w:val="100"/>
          <w:position w:val="0"/>
          <w:sz w:val="18"/>
          <w:szCs w:val="18"/>
          <w:lang w:val="en-US" w:eastAsia="en-US" w:bidi="en-US"/>
        </w:rPr>
        <w:t>SQS</w:t>
      </w:r>
      <w:r>
        <w:rPr>
          <w:color w:val="000000"/>
          <w:spacing w:val="0"/>
          <w:w w:val="100"/>
          <w:position w:val="0"/>
          <w:sz w:val="18"/>
          <w:szCs w:val="18"/>
        </w:rPr>
        <w:t>队列.该公司己将</w:t>
      </w:r>
      <w:r>
        <w:rPr>
          <w:rFonts w:ascii="Times New Roman" w:hAnsi="Times New Roman" w:eastAsia="Times New Roman" w:cs="Times New Roman"/>
          <w:color w:val="000000"/>
          <w:spacing w:val="0"/>
          <w:w w:val="100"/>
          <w:position w:val="0"/>
          <w:sz w:val="18"/>
          <w:szCs w:val="18"/>
          <w:lang w:val="en-US" w:eastAsia="en-US" w:bidi="en-US"/>
        </w:rPr>
        <w:t>SQS</w:t>
      </w:r>
      <w:r>
        <w:rPr>
          <w:color w:val="000000"/>
          <w:spacing w:val="0"/>
          <w:w w:val="100"/>
          <w:position w:val="0"/>
          <w:sz w:val="18"/>
          <w:szCs w:val="18"/>
        </w:rPr>
        <w:t>队列的可见性超时设 置为</w:t>
      </w:r>
      <w:r>
        <w:rPr>
          <w:rFonts w:ascii="Times New Roman" w:hAnsi="Times New Roman" w:eastAsia="Times New Roman" w:cs="Times New Roman"/>
          <w:color w:val="000000"/>
          <w:spacing w:val="0"/>
          <w:w w:val="100"/>
          <w:position w:val="0"/>
          <w:sz w:val="18"/>
          <w:szCs w:val="18"/>
        </w:rPr>
        <w:t>1</w:t>
      </w:r>
      <w:r>
        <w:rPr>
          <w:color w:val="000000"/>
          <w:spacing w:val="0"/>
          <w:w w:val="100"/>
          <w:position w:val="0"/>
          <w:sz w:val="18"/>
          <w:szCs w:val="18"/>
        </w:rPr>
        <w:t>小时.该公司设置了一个</w:t>
      </w:r>
      <w:r>
        <w:rPr>
          <w:rFonts w:ascii="Times New Roman" w:hAnsi="Times New Roman" w:eastAsia="Times New Roman" w:cs="Times New Roman"/>
          <w:color w:val="000000"/>
          <w:spacing w:val="0"/>
          <w:w w:val="100"/>
          <w:position w:val="0"/>
          <w:sz w:val="18"/>
          <w:szCs w:val="18"/>
          <w:lang w:val="en-US" w:eastAsia="en-US" w:bidi="en-US"/>
        </w:rPr>
        <w:t>Amazon CloudWatch</w:t>
      </w:r>
      <w:r>
        <w:rPr>
          <w:color w:val="000000"/>
          <w:spacing w:val="0"/>
          <w:w w:val="100"/>
          <w:position w:val="0"/>
          <w:sz w:val="18"/>
          <w:szCs w:val="18"/>
        </w:rPr>
        <w:t>警报，当死信队列中有消息时通知开发</w:t>
      </w:r>
      <w:r>
        <w:rPr>
          <w:color w:val="000000"/>
          <w:spacing w:val="0"/>
          <w:w w:val="100"/>
          <w:position w:val="0"/>
          <w:sz w:val="18"/>
          <w:szCs w:val="18"/>
          <w:lang w:val="zh-CN" w:eastAsia="zh-CN" w:bidi="zh-CN"/>
        </w:rPr>
        <w:t>团队.</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一夭中有好几次，开发团队收到消息在死信队列中并且视频没有得到正确处理的通知.调查发现应用程序日志中没有错误 公司如何解决这个问题？</w:t>
      </w:r>
    </w:p>
    <w:p>
      <w:pPr>
        <w:pStyle w:val="4"/>
        <w:keepNext w:val="0"/>
        <w:keepLines w:val="0"/>
        <w:widowControl w:val="0"/>
        <w:numPr>
          <w:ilvl w:val="0"/>
          <w:numId w:val="146"/>
        </w:numPr>
        <w:shd w:val="clear" w:color="auto" w:fill="auto"/>
        <w:tabs>
          <w:tab w:val="left" w:pos="268"/>
        </w:tabs>
        <w:bidi w:val="0"/>
        <w:spacing w:before="0" w:after="0" w:line="259" w:lineRule="auto"/>
        <w:ind w:left="0" w:right="0" w:firstLine="0"/>
        <w:jc w:val="left"/>
        <w:rPr>
          <w:sz w:val="18"/>
          <w:szCs w:val="18"/>
        </w:rPr>
      </w:pPr>
      <w:bookmarkStart w:id="581" w:name="bookmark583"/>
      <w:bookmarkEnd w:id="581"/>
      <w:r>
        <w:rPr>
          <w:color w:val="000000"/>
          <w:spacing w:val="0"/>
          <w:w w:val="100"/>
          <w:position w:val="0"/>
          <w:sz w:val="18"/>
          <w:szCs w:val="18"/>
        </w:rPr>
        <w:t>为</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实例开启终止保护</w:t>
      </w:r>
    </w:p>
    <w:p>
      <w:pPr>
        <w:pStyle w:val="4"/>
        <w:keepNext w:val="0"/>
        <w:keepLines w:val="0"/>
        <w:widowControl w:val="0"/>
        <w:numPr>
          <w:ilvl w:val="0"/>
          <w:numId w:val="146"/>
        </w:numPr>
        <w:shd w:val="clear" w:color="auto" w:fill="auto"/>
        <w:tabs>
          <w:tab w:val="left" w:pos="268"/>
        </w:tabs>
        <w:bidi w:val="0"/>
        <w:spacing w:before="0" w:after="0" w:line="259" w:lineRule="auto"/>
        <w:ind w:left="0" w:right="0" w:firstLine="0"/>
        <w:jc w:val="left"/>
        <w:rPr>
          <w:sz w:val="18"/>
          <w:szCs w:val="18"/>
        </w:rPr>
      </w:pPr>
      <w:bookmarkStart w:id="582" w:name="bookmark584"/>
      <w:bookmarkEnd w:id="582"/>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SQS</w:t>
      </w:r>
      <w:r>
        <w:rPr>
          <w:color w:val="000000"/>
          <w:spacing w:val="0"/>
          <w:w w:val="100"/>
          <w:position w:val="0"/>
          <w:sz w:val="18"/>
          <w:szCs w:val="18"/>
        </w:rPr>
        <w:t>队列的可见性超时更新为</w:t>
      </w:r>
      <w:r>
        <w:rPr>
          <w:rFonts w:ascii="Times New Roman" w:hAnsi="Times New Roman" w:eastAsia="Times New Roman" w:cs="Times New Roman"/>
          <w:color w:val="000000"/>
          <w:spacing w:val="0"/>
          <w:w w:val="100"/>
          <w:position w:val="0"/>
          <w:sz w:val="18"/>
          <w:szCs w:val="18"/>
        </w:rPr>
        <w:t>3</w:t>
      </w:r>
      <w:r>
        <w:rPr>
          <w:color w:val="000000"/>
          <w:spacing w:val="0"/>
          <w:w w:val="100"/>
          <w:position w:val="0"/>
          <w:sz w:val="18"/>
          <w:szCs w:val="18"/>
        </w:rPr>
        <w:t>小时</w:t>
      </w:r>
    </w:p>
    <w:p>
      <w:pPr>
        <w:pStyle w:val="4"/>
        <w:keepNext w:val="0"/>
        <w:keepLines w:val="0"/>
        <w:widowControl w:val="0"/>
        <w:numPr>
          <w:ilvl w:val="0"/>
          <w:numId w:val="146"/>
        </w:numPr>
        <w:shd w:val="clear" w:color="auto" w:fill="auto"/>
        <w:tabs>
          <w:tab w:val="left" w:pos="268"/>
        </w:tabs>
        <w:bidi w:val="0"/>
        <w:spacing w:before="0" w:after="0" w:line="198" w:lineRule="exact"/>
        <w:ind w:left="0" w:right="0" w:firstLine="0"/>
        <w:jc w:val="left"/>
        <w:rPr>
          <w:sz w:val="18"/>
          <w:szCs w:val="18"/>
        </w:rPr>
      </w:pPr>
      <w:bookmarkStart w:id="583" w:name="bookmark585"/>
      <w:bookmarkEnd w:id="583"/>
      <w:r>
        <w:rPr>
          <w:color w:val="000000"/>
          <w:spacing w:val="0"/>
          <w:w w:val="100"/>
          <w:position w:val="0"/>
          <w:sz w:val="18"/>
          <w:szCs w:val="18"/>
        </w:rPr>
        <w:t>在处理过程中为实例配置缩容保护</w:t>
      </w:r>
    </w:p>
    <w:p>
      <w:pPr>
        <w:pStyle w:val="5"/>
        <w:keepNext w:val="0"/>
        <w:keepLines w:val="0"/>
        <w:widowControl w:val="0"/>
        <w:numPr>
          <w:ilvl w:val="0"/>
          <w:numId w:val="146"/>
        </w:numPr>
        <w:shd w:val="clear" w:color="auto" w:fill="auto"/>
        <w:tabs>
          <w:tab w:val="left" w:pos="268"/>
        </w:tabs>
        <w:bidi w:val="0"/>
        <w:spacing w:before="0" w:after="160" w:line="198" w:lineRule="exact"/>
        <w:ind w:left="0" w:right="0" w:firstLine="0"/>
        <w:jc w:val="left"/>
        <w:rPr>
          <w:sz w:val="18"/>
          <w:szCs w:val="18"/>
        </w:rPr>
      </w:pPr>
      <w:bookmarkStart w:id="584" w:name="bookmark586"/>
      <w:bookmarkEnd w:id="584"/>
      <w:r>
        <w:rPr>
          <w:rFonts w:ascii="宋体" w:hAnsi="宋体" w:eastAsia="宋体" w:cs="宋体"/>
          <w:color w:val="000000"/>
          <w:spacing w:val="0"/>
          <w:w w:val="100"/>
          <w:position w:val="0"/>
          <w:sz w:val="18"/>
          <w:szCs w:val="18"/>
          <w:lang w:val="zh-TW" w:eastAsia="zh-TW" w:bidi="zh-TW"/>
        </w:rPr>
        <w:t>更新</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edrive</w:t>
      </w:r>
      <w:r>
        <w:rPr>
          <w:rFonts w:ascii="宋体" w:hAnsi="宋体" w:eastAsia="宋体" w:cs="宋体"/>
          <w:color w:val="000000"/>
          <w:spacing w:val="0"/>
          <w:w w:val="100"/>
          <w:position w:val="0"/>
          <w:sz w:val="18"/>
          <w:szCs w:val="18"/>
          <w:lang w:val="zh-TW" w:eastAsia="zh-TW" w:bidi="zh-TW"/>
        </w:rPr>
        <w:t>策略并将</w:t>
      </w:r>
      <w:r>
        <w:rPr>
          <w:rFonts w:ascii="Times New Roman" w:hAnsi="Times New Roman" w:eastAsia="Times New Roman" w:cs="Times New Roman"/>
          <w:color w:val="000000"/>
          <w:spacing w:val="0"/>
          <w:w w:val="100"/>
          <w:position w:val="0"/>
          <w:sz w:val="18"/>
          <w:szCs w:val="18"/>
          <w:lang w:val="en-US" w:eastAsia="en-US" w:bidi="en-US"/>
        </w:rPr>
        <w:t>maxReceiveCount</w:t>
      </w:r>
      <w:r>
        <w:rPr>
          <w:rFonts w:ascii="宋体" w:hAnsi="宋体" w:eastAsia="宋体" w:cs="宋体"/>
          <w:color w:val="000000"/>
          <w:spacing w:val="0"/>
          <w:w w:val="100"/>
          <w:position w:val="0"/>
          <w:sz w:val="18"/>
          <w:szCs w:val="18"/>
          <w:lang w:val="zh-TW" w:eastAsia="zh-TW" w:bidi="zh-TW"/>
        </w:rPr>
        <w:t>设置为</w:t>
      </w:r>
      <w:r>
        <w:rPr>
          <w:rFonts w:ascii="Times New Roman" w:hAnsi="Times New Roman" w:eastAsia="Times New Roman" w:cs="Times New Roman"/>
          <w:color w:val="000000"/>
          <w:spacing w:val="0"/>
          <w:w w:val="100"/>
          <w:position w:val="0"/>
          <w:sz w:val="18"/>
          <w:szCs w:val="18"/>
          <w:lang w:val="zh-TW" w:eastAsia="zh-TW" w:bidi="zh-TW"/>
        </w:rPr>
        <w:t>0</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5" w:lineRule="exact"/>
        <w:ind w:left="0" w:right="0" w:firstLine="0"/>
        <w:jc w:val="left"/>
        <w:rPr>
          <w:sz w:val="18"/>
          <w:szCs w:val="18"/>
        </w:rPr>
      </w:pPr>
      <w:r>
        <w:rPr>
          <w:color w:val="000000"/>
          <w:spacing w:val="0"/>
          <w:w w:val="100"/>
          <w:position w:val="0"/>
          <w:sz w:val="18"/>
          <w:szCs w:val="18"/>
        </w:rPr>
        <w:t>作为旁白：</w:t>
      </w:r>
    </w:p>
    <w:p>
      <w:pPr>
        <w:pStyle w:val="4"/>
        <w:keepNext w:val="0"/>
        <w:keepLines w:val="0"/>
        <w:widowControl w:val="0"/>
        <w:shd w:val="clear" w:color="auto" w:fill="auto"/>
        <w:bidi w:val="0"/>
        <w:spacing w:before="0" w:after="0" w:line="20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AWS Certified Solutions Architect Professional</w:t>
      </w:r>
      <w:r>
        <w:rPr>
          <w:color w:val="000000"/>
          <w:spacing w:val="0"/>
          <w:w w:val="100"/>
          <w:position w:val="0"/>
          <w:sz w:val="18"/>
          <w:szCs w:val="18"/>
        </w:rPr>
        <w:t>是</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的顶级认证.非技术人员很难把每道题看几个小时，耗费大量的时 间和精力，从而影响自己的工作.如果非技术人员有需要联系微信客服：</w:t>
      </w:r>
      <w:r>
        <w:rPr>
          <w:rFonts w:ascii="Times New Roman" w:hAnsi="Times New Roman" w:eastAsia="Times New Roman" w:cs="Times New Roman"/>
          <w:color w:val="000000"/>
          <w:spacing w:val="0"/>
          <w:w w:val="100"/>
          <w:position w:val="0"/>
          <w:sz w:val="18"/>
          <w:szCs w:val="18"/>
          <w:lang w:val="en-US" w:eastAsia="en-US" w:bidi="en-US"/>
        </w:rPr>
        <w:t>ANYPASS.</w:t>
      </w:r>
      <w:r>
        <w:rPr>
          <w:color w:val="000000"/>
          <w:spacing w:val="0"/>
          <w:w w:val="100"/>
          <w:position w:val="0"/>
          <w:sz w:val="18"/>
          <w:szCs w:val="18"/>
        </w:rPr>
        <w:t>我们会帮你轻松通过（当然如果技术 人员有需要也可以联系，祝大家考试顺利！！</w:t>
      </w:r>
    </w:p>
    <w:p>
      <w:pPr>
        <w:pStyle w:val="4"/>
        <w:keepNext w:val="0"/>
        <w:keepLines w:val="0"/>
        <w:widowControl w:val="0"/>
        <w:shd w:val="clear" w:color="auto" w:fill="auto"/>
        <w:bidi w:val="0"/>
        <w:spacing w:before="0" w:after="0" w:line="203"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Q126</w:t>
      </w:r>
      <w:r>
        <w:rPr>
          <w:color w:val="000000"/>
          <w:spacing w:val="0"/>
          <w:w w:val="100"/>
          <w:position w:val="0"/>
          <w:sz w:val="18"/>
          <w:szCs w:val="18"/>
        </w:rPr>
        <w:t>.解决方案架构师正在调查公司无法在</w:t>
      </w:r>
      <w:r>
        <w:rPr>
          <w:rFonts w:ascii="Times New Roman" w:hAnsi="Times New Roman" w:eastAsia="Times New Roman" w:cs="Times New Roman"/>
          <w:color w:val="000000"/>
          <w:spacing w:val="0"/>
          <w:w w:val="100"/>
          <w:position w:val="0"/>
          <w:sz w:val="18"/>
          <w:szCs w:val="18"/>
          <w:lang w:val="en-US" w:eastAsia="en-US" w:bidi="en-US"/>
        </w:rPr>
        <w:t>Amazon Workspaces</w:t>
      </w:r>
      <w:r>
        <w:rPr>
          <w:color w:val="000000"/>
          <w:spacing w:val="0"/>
          <w:w w:val="100"/>
          <w:position w:val="0"/>
          <w:sz w:val="18"/>
          <w:szCs w:val="18"/>
        </w:rPr>
        <w:t>中建立新会话的问题.初步分析表明该问题涉及用户 配置文件.</w:t>
      </w:r>
      <w:r>
        <w:rPr>
          <w:rFonts w:ascii="Times New Roman" w:hAnsi="Times New Roman" w:eastAsia="Times New Roman" w:cs="Times New Roman"/>
          <w:color w:val="000000"/>
          <w:spacing w:val="0"/>
          <w:w w:val="100"/>
          <w:position w:val="0"/>
          <w:sz w:val="18"/>
          <w:szCs w:val="18"/>
          <w:lang w:val="en-US" w:eastAsia="en-US" w:bidi="en-US"/>
        </w:rPr>
        <w:t>Amazon Workspaces</w:t>
      </w:r>
      <w:r>
        <w:rPr>
          <w:color w:val="000000"/>
          <w:spacing w:val="0"/>
          <w:w w:val="100"/>
          <w:position w:val="0"/>
          <w:sz w:val="18"/>
          <w:szCs w:val="18"/>
        </w:rPr>
        <w:t>环境配置为使用</w:t>
      </w:r>
      <w:r>
        <w:rPr>
          <w:rFonts w:ascii="Times New Roman" w:hAnsi="Times New Roman" w:eastAsia="Times New Roman" w:cs="Times New Roman"/>
          <w:color w:val="000000"/>
          <w:spacing w:val="0"/>
          <w:w w:val="100"/>
          <w:position w:val="0"/>
          <w:sz w:val="18"/>
          <w:szCs w:val="18"/>
          <w:lang w:val="en-US" w:eastAsia="en-US" w:bidi="en-US"/>
        </w:rPr>
        <w:t>Amazon FSx for Windows File Server</w:t>
      </w:r>
      <w:r>
        <w:rPr>
          <w:color w:val="000000"/>
          <w:spacing w:val="0"/>
          <w:w w:val="100"/>
          <w:position w:val="0"/>
          <w:sz w:val="18"/>
          <w:szCs w:val="18"/>
        </w:rPr>
        <w:t>作为配置文件共享存储</w:t>
      </w:r>
      <w:r>
        <w:rPr>
          <w:rFonts w:ascii="Times New Roman" w:hAnsi="Times New Roman" w:eastAsia="Times New Roman" w:cs="Times New Roman"/>
          <w:color w:val="000000"/>
          <w:spacing w:val="0"/>
          <w:w w:val="100"/>
          <w:position w:val="0"/>
          <w:sz w:val="18"/>
          <w:szCs w:val="18"/>
          <w:lang w:val="en-US" w:eastAsia="en-US" w:bidi="en-US"/>
        </w:rPr>
        <w:t>.FSx for Windows File Server</w:t>
      </w:r>
      <w:r>
        <w:rPr>
          <w:color w:val="000000"/>
          <w:spacing w:val="0"/>
          <w:w w:val="100"/>
          <w:position w:val="0"/>
          <w:sz w:val="18"/>
          <w:szCs w:val="18"/>
        </w:rPr>
        <w:t>文件系统配置有</w:t>
      </w:r>
      <w:r>
        <w:rPr>
          <w:rFonts w:ascii="Times New Roman" w:hAnsi="Times New Roman" w:eastAsia="Times New Roman" w:cs="Times New Roman"/>
          <w:color w:val="000000"/>
          <w:spacing w:val="0"/>
          <w:w w:val="100"/>
          <w:position w:val="0"/>
          <w:sz w:val="18"/>
          <w:szCs w:val="18"/>
          <w:lang w:val="en-US" w:eastAsia="en-US" w:bidi="en-US"/>
        </w:rPr>
        <w:t>10 TB</w:t>
      </w:r>
      <w:r>
        <w:rPr>
          <w:color w:val="000000"/>
          <w:spacing w:val="0"/>
          <w:w w:val="100"/>
          <w:position w:val="0"/>
          <w:sz w:val="18"/>
          <w:szCs w:val="18"/>
        </w:rPr>
        <w:t>的存储空冋.解决方案架构师发现文件系统己达到其最大容量.解决方案架 构师必须确保用户可以重新获得访问权限.解决方案还必须防止问题再次发生.</w:t>
      </w:r>
    </w:p>
    <w:p>
      <w:pPr>
        <w:pStyle w:val="4"/>
        <w:keepNext w:val="0"/>
        <w:keepLines w:val="0"/>
        <w:widowControl w:val="0"/>
        <w:shd w:val="clear" w:color="auto" w:fill="auto"/>
        <w:bidi w:val="0"/>
        <w:spacing w:before="0" w:after="160" w:line="203" w:lineRule="exact"/>
        <w:ind w:left="0" w:right="0" w:firstLine="0"/>
        <w:jc w:val="left"/>
        <w:rPr>
          <w:sz w:val="18"/>
          <w:szCs w:val="18"/>
        </w:rPr>
      </w:pPr>
      <w:r>
        <w:rPr>
          <w:color w:val="000000"/>
          <w:spacing w:val="0"/>
          <w:w w:val="100"/>
          <w:position w:val="0"/>
          <w:sz w:val="18"/>
          <w:szCs w:val="18"/>
        </w:rPr>
        <w:t>哪种解决方案可以满足这些要求？</w:t>
      </w:r>
    </w:p>
    <w:p>
      <w:pPr>
        <w:pStyle w:val="4"/>
        <w:keepNext w:val="0"/>
        <w:keepLines w:val="0"/>
        <w:widowControl w:val="0"/>
        <w:numPr>
          <w:ilvl w:val="0"/>
          <w:numId w:val="147"/>
        </w:numPr>
        <w:shd w:val="clear" w:color="auto" w:fill="auto"/>
        <w:tabs>
          <w:tab w:val="left" w:pos="268"/>
        </w:tabs>
        <w:bidi w:val="0"/>
        <w:spacing w:before="0" w:after="0" w:line="200" w:lineRule="exact"/>
        <w:ind w:left="0" w:right="0" w:firstLine="0"/>
        <w:jc w:val="left"/>
        <w:rPr>
          <w:sz w:val="18"/>
          <w:szCs w:val="18"/>
        </w:rPr>
      </w:pPr>
      <w:bookmarkStart w:id="585" w:name="bookmark587"/>
      <w:bookmarkEnd w:id="585"/>
      <w:r>
        <w:rPr>
          <w:color w:val="000000"/>
          <w:spacing w:val="0"/>
          <w:w w:val="100"/>
          <w:position w:val="0"/>
          <w:sz w:val="18"/>
          <w:szCs w:val="18"/>
          <w:lang w:val="zh-CN" w:eastAsia="zh-CN" w:bidi="zh-CN"/>
        </w:rPr>
        <w:t>删除叮</w:t>
      </w:r>
      <w:r>
        <w:rPr>
          <w:color w:val="000000"/>
          <w:spacing w:val="0"/>
          <w:w w:val="100"/>
          <w:position w:val="0"/>
          <w:sz w:val="18"/>
          <w:szCs w:val="18"/>
        </w:rPr>
        <w:t>的用户配置文件以创建空间.将用户配置文件迁移到</w:t>
      </w:r>
      <w:r>
        <w:rPr>
          <w:rFonts w:ascii="Times New Roman" w:hAnsi="Times New Roman" w:eastAsia="Times New Roman" w:cs="Times New Roman"/>
          <w:color w:val="000000"/>
          <w:spacing w:val="0"/>
          <w:w w:val="100"/>
          <w:position w:val="0"/>
          <w:sz w:val="18"/>
          <w:szCs w:val="18"/>
          <w:lang w:val="en-US" w:eastAsia="en-US" w:bidi="en-US"/>
        </w:rPr>
        <w:t>Amazon FSx for Lustre</w:t>
      </w:r>
      <w:r>
        <w:rPr>
          <w:color w:val="000000"/>
          <w:spacing w:val="0"/>
          <w:w w:val="100"/>
          <w:position w:val="0"/>
          <w:sz w:val="18"/>
          <w:szCs w:val="18"/>
        </w:rPr>
        <w:t>文件系统</w:t>
      </w:r>
    </w:p>
    <w:p>
      <w:pPr>
        <w:pStyle w:val="5"/>
        <w:keepNext w:val="0"/>
        <w:keepLines w:val="0"/>
        <w:widowControl w:val="0"/>
        <w:numPr>
          <w:ilvl w:val="0"/>
          <w:numId w:val="147"/>
        </w:numPr>
        <w:shd w:val="clear" w:color="auto" w:fill="auto"/>
        <w:tabs>
          <w:tab w:val="left" w:pos="268"/>
        </w:tabs>
        <w:bidi w:val="0"/>
        <w:spacing w:before="0" w:after="0" w:line="200" w:lineRule="exact"/>
        <w:ind w:left="0" w:right="0" w:firstLine="0"/>
        <w:jc w:val="left"/>
        <w:rPr>
          <w:sz w:val="18"/>
          <w:szCs w:val="18"/>
        </w:rPr>
      </w:pPr>
      <w:bookmarkStart w:id="586" w:name="bookmark588"/>
      <w:bookmarkEnd w:id="586"/>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update-file-system</w:t>
      </w:r>
      <w:r>
        <w:rPr>
          <w:rFonts w:ascii="宋体" w:hAnsi="宋体" w:eastAsia="宋体" w:cs="宋体"/>
          <w:color w:val="000000"/>
          <w:spacing w:val="0"/>
          <w:w w:val="100"/>
          <w:position w:val="0"/>
          <w:sz w:val="18"/>
          <w:szCs w:val="18"/>
          <w:lang w:val="zh-TW" w:eastAsia="zh-TW" w:bidi="zh-TW"/>
        </w:rPr>
        <w:t>命令增加容量.实施监控可用空冋的</w:t>
      </w:r>
      <w:r>
        <w:rPr>
          <w:rFonts w:ascii="Times New Roman" w:hAnsi="Times New Roman" w:eastAsia="Times New Roman" w:cs="Times New Roman"/>
          <w:color w:val="000000"/>
          <w:spacing w:val="0"/>
          <w:w w:val="100"/>
          <w:position w:val="0"/>
          <w:sz w:val="18"/>
          <w:szCs w:val="18"/>
          <w:lang w:val="en-US" w:eastAsia="en-US" w:bidi="en-US"/>
        </w:rPr>
        <w:t>Amazon CloudWatch</w:t>
      </w:r>
      <w:r>
        <w:rPr>
          <w:rFonts w:ascii="宋体" w:hAnsi="宋体" w:eastAsia="宋体" w:cs="宋体"/>
          <w:color w:val="000000"/>
          <w:spacing w:val="0"/>
          <w:w w:val="100"/>
          <w:position w:val="0"/>
          <w:sz w:val="18"/>
          <w:szCs w:val="18"/>
          <w:lang w:val="zh-TW" w:eastAsia="zh-TW" w:bidi="zh-TW"/>
        </w:rPr>
        <w:t>指标.使用</w:t>
      </w:r>
      <w:r>
        <w:rPr>
          <w:rFonts w:ascii="Times New Roman" w:hAnsi="Times New Roman" w:eastAsia="Times New Roman" w:cs="Times New Roman"/>
          <w:color w:val="000000"/>
          <w:spacing w:val="0"/>
          <w:w w:val="100"/>
          <w:position w:val="0"/>
          <w:sz w:val="18"/>
          <w:szCs w:val="18"/>
          <w:lang w:val="en-US" w:eastAsia="en-US" w:bidi="en-US"/>
        </w:rPr>
        <w:t xml:space="preserve">Amazon EventBridge </w:t>
      </w:r>
      <w:r>
        <w:rPr>
          <w:rFonts w:ascii="宋体" w:hAnsi="宋体" w:eastAsia="宋体" w:cs="宋体"/>
          <w:color w:val="000000"/>
          <w:spacing w:val="0"/>
          <w:w w:val="100"/>
          <w:position w:val="0"/>
          <w:sz w:val="18"/>
          <w:szCs w:val="18"/>
          <w:lang w:val="zh-TW" w:eastAsia="zh-TW" w:bidi="zh-TW"/>
        </w:rPr>
        <w:t>调用</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函数以根据需要增加</w:t>
      </w:r>
      <w:r>
        <w:rPr>
          <w:rFonts w:ascii="宋体" w:hAnsi="宋体" w:eastAsia="宋体" w:cs="宋体"/>
          <w:color w:val="000000"/>
          <w:spacing w:val="0"/>
          <w:w w:val="100"/>
          <w:position w:val="0"/>
          <w:sz w:val="18"/>
          <w:szCs w:val="18"/>
          <w:lang w:val="zh-CN" w:eastAsia="zh-CN" w:bidi="zh-CN"/>
        </w:rPr>
        <w:t>容量.</w:t>
      </w:r>
    </w:p>
    <w:p>
      <w:pPr>
        <w:pStyle w:val="5"/>
        <w:keepNext w:val="0"/>
        <w:keepLines w:val="0"/>
        <w:widowControl w:val="0"/>
        <w:numPr>
          <w:ilvl w:val="0"/>
          <w:numId w:val="147"/>
        </w:numPr>
        <w:shd w:val="clear" w:color="auto" w:fill="auto"/>
        <w:tabs>
          <w:tab w:val="left" w:pos="268"/>
        </w:tabs>
        <w:bidi w:val="0"/>
        <w:spacing w:before="0" w:after="160" w:line="200" w:lineRule="exact"/>
        <w:ind w:left="0" w:right="0" w:firstLine="0"/>
        <w:jc w:val="left"/>
        <w:rPr>
          <w:sz w:val="18"/>
          <w:szCs w:val="18"/>
        </w:rPr>
        <w:sectPr>
          <w:footnotePr>
            <w:numFmt w:val="decimal"/>
          </w:footnotePr>
          <w:pgSz w:w="11900" w:h="16840"/>
          <w:pgMar w:top="1625" w:right="1949" w:bottom="1625" w:left="1867" w:header="1197" w:footer="1197" w:gutter="0"/>
          <w:cols w:space="720" w:num="1"/>
          <w:rtlGutter w:val="0"/>
          <w:docGrid w:linePitch="360" w:charSpace="0"/>
        </w:sectPr>
      </w:pPr>
      <w:bookmarkStart w:id="587" w:name="bookmark589"/>
      <w:bookmarkEnd w:id="587"/>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CloudWatch</w:t>
      </w:r>
      <w:r>
        <w:rPr>
          <w:rFonts w:ascii="宋体" w:hAnsi="宋体" w:eastAsia="宋体" w:cs="宋体"/>
          <w:color w:val="000000"/>
          <w:spacing w:val="0"/>
          <w:w w:val="100"/>
          <w:position w:val="0"/>
          <w:sz w:val="18"/>
          <w:szCs w:val="18"/>
          <w:lang w:val="zh-TW" w:eastAsia="zh-TW" w:bidi="zh-TW"/>
        </w:rPr>
        <w:t>中的</w:t>
      </w:r>
      <w:r>
        <w:rPr>
          <w:rFonts w:ascii="Times New Roman" w:hAnsi="Times New Roman" w:eastAsia="Times New Roman" w:cs="Times New Roman"/>
          <w:color w:val="000000"/>
          <w:spacing w:val="0"/>
          <w:w w:val="100"/>
          <w:position w:val="0"/>
          <w:sz w:val="18"/>
          <w:szCs w:val="18"/>
          <w:lang w:val="en-US" w:eastAsia="en-US" w:bidi="en-US"/>
        </w:rPr>
        <w:t>FreeStorageCapacity</w:t>
      </w:r>
      <w:r>
        <w:rPr>
          <w:rFonts w:ascii="宋体" w:hAnsi="宋体" w:eastAsia="宋体" w:cs="宋体"/>
          <w:color w:val="000000"/>
          <w:spacing w:val="0"/>
          <w:w w:val="100"/>
          <w:position w:val="0"/>
          <w:sz w:val="18"/>
          <w:szCs w:val="18"/>
          <w:lang w:val="zh-TW" w:eastAsia="zh-TW" w:bidi="zh-TW"/>
        </w:rPr>
        <w:t>指标监控文件系统.根据需要使用</w:t>
      </w:r>
      <w:r>
        <w:rPr>
          <w:rFonts w:ascii="Times New Roman" w:hAnsi="Times New Roman" w:eastAsia="Times New Roman" w:cs="Times New Roman"/>
          <w:color w:val="000000"/>
          <w:spacing w:val="0"/>
          <w:w w:val="100"/>
          <w:position w:val="0"/>
          <w:sz w:val="18"/>
          <w:szCs w:val="18"/>
          <w:lang w:val="en-US" w:eastAsia="en-US" w:bidi="en-US"/>
        </w:rPr>
        <w:t>AWS Step Functions</w:t>
      </w:r>
      <w:r>
        <w:rPr>
          <w:rFonts w:ascii="宋体" w:hAnsi="宋体" w:eastAsia="宋体" w:cs="宋体"/>
          <w:color w:val="000000"/>
          <w:spacing w:val="0"/>
          <w:w w:val="100"/>
          <w:position w:val="0"/>
          <w:sz w:val="18"/>
          <w:szCs w:val="18"/>
          <w:lang w:val="zh-TW" w:eastAsia="zh-TW" w:bidi="zh-TW"/>
        </w:rPr>
        <w:t>增 加容量</w:t>
      </w:r>
    </w:p>
    <w:p>
      <w:pPr>
        <w:pStyle w:val="4"/>
        <w:keepNext w:val="0"/>
        <w:keepLines w:val="0"/>
        <w:widowControl w:val="0"/>
        <w:numPr>
          <w:ilvl w:val="0"/>
          <w:numId w:val="147"/>
        </w:numPr>
        <w:shd w:val="clear" w:color="auto" w:fill="auto"/>
        <w:bidi w:val="0"/>
        <w:spacing w:before="0" w:after="0" w:line="201" w:lineRule="exact"/>
        <w:ind w:left="0" w:right="0" w:firstLine="0"/>
        <w:jc w:val="left"/>
        <w:rPr>
          <w:sz w:val="18"/>
          <w:szCs w:val="18"/>
        </w:rPr>
      </w:pPr>
      <w:bookmarkStart w:id="588" w:name="bookmark590"/>
      <w:bookmarkEnd w:id="588"/>
      <w:r>
        <w:rPr>
          <w:color w:val="000000"/>
          <w:spacing w:val="0"/>
          <w:w w:val="100"/>
          <w:position w:val="0"/>
          <w:sz w:val="18"/>
          <w:szCs w:val="18"/>
        </w:rPr>
        <w:t>删除旧的用户配置文件以创建空冋.为</w:t>
      </w:r>
      <w:r>
        <w:rPr>
          <w:rFonts w:ascii="Times New Roman" w:hAnsi="Times New Roman" w:eastAsia="Times New Roman" w:cs="Times New Roman"/>
          <w:color w:val="000000"/>
          <w:spacing w:val="0"/>
          <w:w w:val="100"/>
          <w:position w:val="0"/>
          <w:sz w:val="18"/>
          <w:szCs w:val="18"/>
          <w:lang w:val="en-US" w:eastAsia="en-US" w:bidi="en-US"/>
        </w:rPr>
        <w:t>Windows</w:t>
      </w:r>
      <w:r>
        <w:rPr>
          <w:color w:val="000000"/>
          <w:spacing w:val="0"/>
          <w:w w:val="100"/>
          <w:position w:val="0"/>
          <w:sz w:val="18"/>
          <w:szCs w:val="18"/>
        </w:rPr>
        <w:t>文件服务器文件系统创建一个额外的</w:t>
      </w:r>
      <w:r>
        <w:rPr>
          <w:rFonts w:ascii="Times New Roman" w:hAnsi="Times New Roman" w:eastAsia="Times New Roman" w:cs="Times New Roman"/>
          <w:color w:val="000000"/>
          <w:spacing w:val="0"/>
          <w:w w:val="100"/>
          <w:position w:val="0"/>
          <w:sz w:val="18"/>
          <w:szCs w:val="18"/>
          <w:lang w:val="en-US" w:eastAsia="en-US" w:bidi="en-US"/>
        </w:rPr>
        <w:t>FSx.</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为</w:t>
      </w:r>
      <w:r>
        <w:rPr>
          <w:rFonts w:ascii="Times New Roman" w:hAnsi="Times New Roman" w:eastAsia="Times New Roman" w:cs="Times New Roman"/>
          <w:color w:val="000000"/>
          <w:spacing w:val="0"/>
          <w:w w:val="100"/>
          <w:position w:val="0"/>
          <w:sz w:val="18"/>
          <w:szCs w:val="18"/>
        </w:rPr>
        <w:t>50%</w:t>
      </w:r>
      <w:r>
        <w:rPr>
          <w:color w:val="000000"/>
          <w:spacing w:val="0"/>
          <w:w w:val="100"/>
          <w:position w:val="0"/>
          <w:sz w:val="18"/>
          <w:szCs w:val="18"/>
        </w:rPr>
        <w:t>的用户更新用户配置文件重定向以使用新文件系统</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Q127.</w:t>
      </w:r>
      <w:r>
        <w:rPr>
          <w:rFonts w:ascii="宋体" w:hAnsi="宋体" w:eastAsia="宋体" w:cs="宋体"/>
          <w:color w:val="000000"/>
          <w:spacing w:val="0"/>
          <w:w w:val="100"/>
          <w:position w:val="0"/>
          <w:sz w:val="18"/>
          <w:szCs w:val="18"/>
          <w:lang w:val="zh-TW" w:eastAsia="zh-TW" w:bidi="zh-TW"/>
        </w:rPr>
        <w:t>某公司为其</w:t>
      </w:r>
      <w:r>
        <w:rPr>
          <w:rFonts w:ascii="Times New Roman" w:hAnsi="Times New Roman" w:eastAsia="Times New Roman" w:cs="Times New Roman"/>
          <w:color w:val="000000"/>
          <w:spacing w:val="0"/>
          <w:w w:val="100"/>
          <w:position w:val="0"/>
          <w:sz w:val="18"/>
          <w:szCs w:val="18"/>
          <w:lang w:val="en-US" w:eastAsia="en-US" w:bidi="en-US"/>
        </w:rPr>
        <w:t>NAT</w:t>
      </w:r>
      <w:r>
        <w:rPr>
          <w:rFonts w:ascii="宋体" w:hAnsi="宋体" w:eastAsia="宋体" w:cs="宋体"/>
          <w:color w:val="000000"/>
          <w:spacing w:val="0"/>
          <w:w w:val="100"/>
          <w:position w:val="0"/>
          <w:sz w:val="18"/>
          <w:szCs w:val="18"/>
          <w:lang w:val="zh-TW" w:eastAsia="zh-TW" w:bidi="zh-TW"/>
        </w:rPr>
        <w:t xml:space="preserve">网关启用了 </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流日志.对于来自公共</w:t>
      </w:r>
      <w:r>
        <w:rPr>
          <w:rFonts w:ascii="Times New Roman" w:hAnsi="Times New Roman" w:eastAsia="Times New Roman" w:cs="Times New Roman"/>
          <w:color w:val="000000"/>
          <w:spacing w:val="0"/>
          <w:w w:val="100"/>
          <w:position w:val="0"/>
          <w:sz w:val="18"/>
          <w:szCs w:val="18"/>
          <w:lang w:val="en-US" w:eastAsia="en-US" w:bidi="en-US"/>
        </w:rPr>
        <w:t>IP</w:t>
      </w:r>
      <w:r>
        <w:rPr>
          <w:rFonts w:ascii="宋体" w:hAnsi="宋体" w:eastAsia="宋体" w:cs="宋体"/>
          <w:color w:val="000000"/>
          <w:spacing w:val="0"/>
          <w:w w:val="100"/>
          <w:position w:val="0"/>
          <w:sz w:val="18"/>
          <w:szCs w:val="18"/>
          <w:lang w:val="zh-TW" w:eastAsia="zh-TW" w:bidi="zh-TW"/>
        </w:rPr>
        <w:t>地址</w:t>
      </w:r>
      <w:r>
        <w:rPr>
          <w:rFonts w:ascii="Times New Roman" w:hAnsi="Times New Roman" w:eastAsia="Times New Roman" w:cs="Times New Roman"/>
          <w:color w:val="000000"/>
          <w:spacing w:val="0"/>
          <w:w w:val="100"/>
          <w:position w:val="0"/>
          <w:sz w:val="18"/>
          <w:szCs w:val="18"/>
          <w:lang w:val="en-US" w:eastAsia="en-US" w:bidi="en-US"/>
        </w:rPr>
        <w:t>198.51.100.2</w:t>
      </w:r>
      <w:r>
        <w:rPr>
          <w:rFonts w:ascii="宋体" w:hAnsi="宋体" w:eastAsia="宋体" w:cs="宋体"/>
          <w:color w:val="000000"/>
          <w:spacing w:val="0"/>
          <w:w w:val="100"/>
          <w:position w:val="0"/>
          <w:sz w:val="18"/>
          <w:szCs w:val="18"/>
          <w:lang w:val="zh-TW" w:eastAsia="zh-TW" w:bidi="zh-TW"/>
        </w:rPr>
        <w:t>并发往私有</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实 例的入站流量，该公司发现</w:t>
      </w:r>
      <w:r>
        <w:rPr>
          <w:rFonts w:ascii="Times New Roman" w:hAnsi="Times New Roman" w:eastAsia="Times New Roman" w:cs="Times New Roman"/>
          <w:color w:val="000000"/>
          <w:spacing w:val="0"/>
          <w:w w:val="100"/>
          <w:position w:val="0"/>
          <w:sz w:val="18"/>
          <w:szCs w:val="18"/>
          <w:lang w:val="en-US" w:eastAsia="en-US" w:bidi="en-US"/>
        </w:rPr>
        <w:t xml:space="preserve">Action </w:t>
      </w:r>
      <w:r>
        <w:rPr>
          <w:rFonts w:ascii="Times New Roman" w:hAnsi="Times New Roman" w:eastAsia="Times New Roman" w:cs="Times New Roman"/>
          <w:color w:val="000000"/>
          <w:spacing w:val="0"/>
          <w:w w:val="100"/>
          <w:position w:val="0"/>
          <w:sz w:val="18"/>
          <w:szCs w:val="18"/>
          <w:lang w:val="zh-TW" w:eastAsia="zh-TW" w:bidi="zh-TW"/>
        </w:rPr>
        <w:t xml:space="preserve">= </w:t>
      </w:r>
      <w:r>
        <w:rPr>
          <w:rFonts w:ascii="Times New Roman" w:hAnsi="Times New Roman" w:eastAsia="Times New Roman" w:cs="Times New Roman"/>
          <w:color w:val="000000"/>
          <w:spacing w:val="0"/>
          <w:w w:val="100"/>
          <w:position w:val="0"/>
          <w:sz w:val="18"/>
          <w:szCs w:val="18"/>
          <w:lang w:val="en-US" w:eastAsia="en-US" w:bidi="en-US"/>
        </w:rPr>
        <w:t>ACCEPT.</w:t>
      </w:r>
    </w:p>
    <w:p>
      <w:pPr>
        <w:pStyle w:val="4"/>
        <w:keepNext w:val="0"/>
        <w:keepLines w:val="0"/>
        <w:widowControl w:val="0"/>
        <w:shd w:val="clear" w:color="auto" w:fill="auto"/>
        <w:bidi w:val="0"/>
        <w:spacing w:before="0" w:after="160" w:line="199" w:lineRule="exact"/>
        <w:ind w:left="0" w:right="0" w:firstLine="0"/>
        <w:jc w:val="left"/>
        <w:rPr>
          <w:sz w:val="18"/>
          <w:szCs w:val="18"/>
        </w:rPr>
      </w:pPr>
      <w:r>
        <w:rPr>
          <w:color w:val="000000"/>
          <w:spacing w:val="0"/>
          <w:w w:val="100"/>
          <w:position w:val="0"/>
          <w:sz w:val="18"/>
          <w:szCs w:val="18"/>
        </w:rPr>
        <w:t>解决方案架构师必须确定流量是否代表来自</w:t>
      </w:r>
      <w:r>
        <w:rPr>
          <w:rFonts w:ascii="Times New Roman" w:hAnsi="Times New Roman" w:eastAsia="Times New Roman" w:cs="Times New Roman"/>
          <w:color w:val="000000"/>
          <w:spacing w:val="0"/>
          <w:w w:val="100"/>
          <w:position w:val="0"/>
          <w:sz w:val="18"/>
          <w:szCs w:val="18"/>
          <w:lang w:val="en-US" w:eastAsia="en-US" w:bidi="en-US"/>
        </w:rPr>
        <w:t>Internet</w:t>
      </w:r>
      <w:r>
        <w:rPr>
          <w:color w:val="000000"/>
          <w:spacing w:val="0"/>
          <w:w w:val="100"/>
          <w:position w:val="0"/>
          <w:sz w:val="18"/>
          <w:szCs w:val="18"/>
        </w:rPr>
        <w:t>的未经请求的入站连接</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VPC CIDR</w:t>
      </w:r>
      <w:r>
        <w:rPr>
          <w:color w:val="000000"/>
          <w:spacing w:val="0"/>
          <w:w w:val="100"/>
          <w:position w:val="0"/>
          <w:sz w:val="18"/>
          <w:szCs w:val="18"/>
        </w:rPr>
        <w:t xml:space="preserve">块的前两个八位字节是 </w:t>
      </w:r>
      <w:r>
        <w:rPr>
          <w:rFonts w:ascii="Times New Roman" w:hAnsi="Times New Roman" w:eastAsia="Times New Roman" w:cs="Times New Roman"/>
          <w:color w:val="000000"/>
          <w:spacing w:val="0"/>
          <w:w w:val="100"/>
          <w:position w:val="0"/>
          <w:sz w:val="18"/>
          <w:szCs w:val="18"/>
          <w:lang w:val="en-US" w:eastAsia="en-US" w:bidi="en-US"/>
        </w:rPr>
        <w:t>203.0.</w:t>
      </w:r>
      <w:r>
        <w:rPr>
          <w:color w:val="000000"/>
          <w:spacing w:val="0"/>
          <w:w w:val="100"/>
          <w:position w:val="0"/>
          <w:sz w:val="18"/>
          <w:szCs w:val="18"/>
        </w:rPr>
        <w:t>解决方案架构师应该釆取哪些步骤来满足这些要求？</w:t>
      </w:r>
    </w:p>
    <w:p>
      <w:pPr>
        <w:pStyle w:val="4"/>
        <w:keepNext w:val="0"/>
        <w:keepLines w:val="0"/>
        <w:widowControl w:val="0"/>
        <w:numPr>
          <w:ilvl w:val="0"/>
          <w:numId w:val="148"/>
        </w:numPr>
        <w:shd w:val="clear" w:color="auto" w:fill="auto"/>
        <w:tabs>
          <w:tab w:val="left" w:pos="286"/>
        </w:tabs>
        <w:bidi w:val="0"/>
        <w:spacing w:before="0" w:after="0" w:line="201" w:lineRule="exact"/>
        <w:ind w:left="0" w:right="0" w:firstLine="0"/>
        <w:jc w:val="left"/>
        <w:rPr>
          <w:sz w:val="18"/>
          <w:szCs w:val="18"/>
        </w:rPr>
      </w:pPr>
      <w:bookmarkStart w:id="589" w:name="bookmark591"/>
      <w:bookmarkEnd w:id="589"/>
      <w:r>
        <w:rPr>
          <w:color w:val="000000"/>
          <w:spacing w:val="0"/>
          <w:w w:val="100"/>
          <w:position w:val="0"/>
          <w:sz w:val="18"/>
          <w:szCs w:val="18"/>
        </w:rPr>
        <w:t>打开</w:t>
      </w:r>
      <w:r>
        <w:rPr>
          <w:rFonts w:ascii="Times New Roman" w:hAnsi="Times New Roman" w:eastAsia="Times New Roman" w:cs="Times New Roman"/>
          <w:color w:val="000000"/>
          <w:spacing w:val="0"/>
          <w:w w:val="100"/>
          <w:position w:val="0"/>
          <w:sz w:val="18"/>
          <w:szCs w:val="18"/>
          <w:lang w:val="en-US" w:eastAsia="en-US" w:bidi="en-US"/>
        </w:rPr>
        <w:t>AWS CloudTrail</w:t>
      </w:r>
      <w:r>
        <w:rPr>
          <w:color w:val="000000"/>
          <w:spacing w:val="0"/>
          <w:w w:val="100"/>
          <w:position w:val="0"/>
          <w:sz w:val="18"/>
          <w:szCs w:val="18"/>
        </w:rPr>
        <w:t>控制台.选择包含</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网关弹性网口和私有实例弹性网口的日志组.运行查询以将目标地址设置 为</w:t>
      </w:r>
      <w:r>
        <w:rPr>
          <w:rFonts w:ascii="Times New Roman" w:hAnsi="Times New Roman" w:eastAsia="Times New Roman" w:cs="Times New Roman"/>
          <w:color w:val="000000"/>
          <w:spacing w:val="0"/>
          <w:w w:val="100"/>
          <w:position w:val="0"/>
          <w:sz w:val="18"/>
          <w:szCs w:val="18"/>
          <w:lang w:val="en-US" w:eastAsia="en-US" w:bidi="en-US"/>
        </w:rPr>
        <w:t>“like 203.0”</w:t>
      </w:r>
      <w:r>
        <w:rPr>
          <w:color w:val="000000"/>
          <w:spacing w:val="0"/>
          <w:w w:val="100"/>
          <w:position w:val="0"/>
          <w:sz w:val="18"/>
          <w:szCs w:val="18"/>
        </w:rPr>
        <w:t>并将源地址设置为</w:t>
      </w:r>
      <w:r>
        <w:rPr>
          <w:rFonts w:ascii="Times New Roman" w:hAnsi="Times New Roman" w:eastAsia="Times New Roman" w:cs="Times New Roman"/>
          <w:color w:val="000000"/>
          <w:spacing w:val="0"/>
          <w:w w:val="100"/>
          <w:position w:val="0"/>
          <w:sz w:val="18"/>
          <w:szCs w:val="18"/>
          <w:lang w:val="en-US" w:eastAsia="en-US" w:bidi="en-US"/>
        </w:rPr>
        <w:t>“like 198.51.100.2”</w:t>
      </w:r>
      <w:r>
        <w:rPr>
          <w:color w:val="000000"/>
          <w:spacing w:val="0"/>
          <w:w w:val="100"/>
          <w:position w:val="0"/>
          <w:sz w:val="18"/>
          <w:szCs w:val="18"/>
        </w:rPr>
        <w:t>进行过滤.运行</w:t>
      </w:r>
      <w:r>
        <w:rPr>
          <w:rFonts w:ascii="Times New Roman" w:hAnsi="Times New Roman" w:eastAsia="Times New Roman" w:cs="Times New Roman"/>
          <w:color w:val="000000"/>
          <w:spacing w:val="0"/>
          <w:w w:val="100"/>
          <w:position w:val="0"/>
          <w:sz w:val="18"/>
          <w:szCs w:val="18"/>
          <w:lang w:val="en-US" w:eastAsia="en-US" w:bidi="en-US"/>
        </w:rPr>
        <w:t>stats</w:t>
      </w:r>
      <w:r>
        <w:rPr>
          <w:color w:val="000000"/>
          <w:spacing w:val="0"/>
          <w:w w:val="100"/>
          <w:position w:val="0"/>
          <w:sz w:val="18"/>
          <w:szCs w:val="18"/>
        </w:rPr>
        <w:t>命令过滤源地址和目的地址传输的字节总和</w:t>
      </w:r>
    </w:p>
    <w:p>
      <w:pPr>
        <w:pStyle w:val="4"/>
        <w:keepNext w:val="0"/>
        <w:keepLines w:val="0"/>
        <w:widowControl w:val="0"/>
        <w:numPr>
          <w:ilvl w:val="0"/>
          <w:numId w:val="149"/>
        </w:numPr>
        <w:shd w:val="clear" w:color="auto" w:fill="auto"/>
        <w:tabs>
          <w:tab w:val="left" w:pos="286"/>
        </w:tabs>
        <w:bidi w:val="0"/>
        <w:spacing w:before="0" w:after="0" w:line="201" w:lineRule="exact"/>
        <w:ind w:left="0" w:right="0" w:firstLine="0"/>
        <w:jc w:val="left"/>
        <w:rPr>
          <w:sz w:val="18"/>
          <w:szCs w:val="18"/>
        </w:rPr>
      </w:pPr>
      <w:bookmarkStart w:id="590" w:name="bookmark592"/>
      <w:bookmarkEnd w:id="590"/>
      <w:r>
        <w:rPr>
          <w:color w:val="000000"/>
          <w:spacing w:val="0"/>
          <w:w w:val="100"/>
          <w:position w:val="0"/>
          <w:sz w:val="18"/>
          <w:szCs w:val="18"/>
          <w:lang w:val="zh-CN" w:eastAsia="zh-CN" w:bidi="zh-CN"/>
        </w:rPr>
        <w:t>打开</w:t>
      </w:r>
      <w:r>
        <w:rPr>
          <w:rFonts w:ascii="Times New Roman" w:hAnsi="Times New Roman" w:eastAsia="Times New Roman" w:cs="Times New Roman"/>
          <w:color w:val="000000"/>
          <w:spacing w:val="0"/>
          <w:w w:val="100"/>
          <w:position w:val="0"/>
          <w:sz w:val="18"/>
          <w:szCs w:val="18"/>
          <w:lang w:val="en-US" w:eastAsia="en-US" w:bidi="en-US"/>
        </w:rPr>
        <w:t>Amazon CloudWatch</w:t>
      </w:r>
      <w:r>
        <w:rPr>
          <w:color w:val="000000"/>
          <w:spacing w:val="0"/>
          <w:w w:val="100"/>
          <w:position w:val="0"/>
          <w:sz w:val="18"/>
          <w:szCs w:val="18"/>
        </w:rPr>
        <w:t>控制台.选择包含</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网关弹性网口和私有实例弹性网口的日志组.运行查询以将目标地址 设置为</w:t>
      </w:r>
      <w:r>
        <w:rPr>
          <w:rFonts w:ascii="Times New Roman" w:hAnsi="Times New Roman" w:eastAsia="Times New Roman" w:cs="Times New Roman"/>
          <w:color w:val="000000"/>
          <w:spacing w:val="0"/>
          <w:w w:val="100"/>
          <w:position w:val="0"/>
          <w:sz w:val="18"/>
          <w:szCs w:val="18"/>
          <w:lang w:val="en-US" w:eastAsia="en-US" w:bidi="en-US"/>
        </w:rPr>
        <w:t>“like 203.0”</w:t>
      </w:r>
      <w:r>
        <w:rPr>
          <w:color w:val="000000"/>
          <w:spacing w:val="0"/>
          <w:w w:val="100"/>
          <w:position w:val="0"/>
          <w:sz w:val="18"/>
          <w:szCs w:val="18"/>
        </w:rPr>
        <w:t>并将源地址设置为</w:t>
      </w:r>
      <w:r>
        <w:rPr>
          <w:rFonts w:ascii="Times New Roman" w:hAnsi="Times New Roman" w:eastAsia="Times New Roman" w:cs="Times New Roman"/>
          <w:color w:val="000000"/>
          <w:spacing w:val="0"/>
          <w:w w:val="100"/>
          <w:position w:val="0"/>
          <w:sz w:val="18"/>
          <w:szCs w:val="18"/>
          <w:lang w:val="en-US" w:eastAsia="en-US" w:bidi="en-US"/>
        </w:rPr>
        <w:t>“like 198.51.100.2"</w:t>
      </w:r>
      <w:r>
        <w:rPr>
          <w:color w:val="000000"/>
          <w:spacing w:val="0"/>
          <w:w w:val="100"/>
          <w:position w:val="0"/>
          <w:sz w:val="18"/>
          <w:szCs w:val="18"/>
        </w:rPr>
        <w:t>进行过滤.运行</w:t>
      </w:r>
      <w:r>
        <w:rPr>
          <w:rFonts w:ascii="Times New Roman" w:hAnsi="Times New Roman" w:eastAsia="Times New Roman" w:cs="Times New Roman"/>
          <w:color w:val="000000"/>
          <w:spacing w:val="0"/>
          <w:w w:val="100"/>
          <w:position w:val="0"/>
          <w:sz w:val="18"/>
          <w:szCs w:val="18"/>
          <w:lang w:val="en-US" w:eastAsia="en-US" w:bidi="en-US"/>
        </w:rPr>
        <w:t>stats</w:t>
      </w:r>
      <w:r>
        <w:rPr>
          <w:color w:val="000000"/>
          <w:spacing w:val="0"/>
          <w:w w:val="100"/>
          <w:position w:val="0"/>
          <w:sz w:val="18"/>
          <w:szCs w:val="18"/>
        </w:rPr>
        <w:t>命令过滤源地址和目的地址传输的字节总和</w:t>
      </w:r>
    </w:p>
    <w:p>
      <w:pPr>
        <w:pStyle w:val="4"/>
        <w:keepNext w:val="0"/>
        <w:keepLines w:val="0"/>
        <w:widowControl w:val="0"/>
        <w:numPr>
          <w:ilvl w:val="0"/>
          <w:numId w:val="149"/>
        </w:numPr>
        <w:shd w:val="clear" w:color="auto" w:fill="auto"/>
        <w:tabs>
          <w:tab w:val="left" w:pos="286"/>
        </w:tabs>
        <w:bidi w:val="0"/>
        <w:spacing w:before="0" w:after="0" w:line="201" w:lineRule="exact"/>
        <w:ind w:left="0" w:right="0" w:firstLine="0"/>
        <w:jc w:val="left"/>
        <w:rPr>
          <w:sz w:val="18"/>
          <w:szCs w:val="18"/>
        </w:rPr>
      </w:pPr>
      <w:bookmarkStart w:id="591" w:name="bookmark593"/>
      <w:bookmarkEnd w:id="591"/>
      <w:r>
        <w:rPr>
          <w:color w:val="000000"/>
          <w:spacing w:val="0"/>
          <w:w w:val="100"/>
          <w:position w:val="0"/>
          <w:sz w:val="18"/>
          <w:szCs w:val="18"/>
        </w:rPr>
        <w:t>打开</w:t>
      </w:r>
      <w:r>
        <w:rPr>
          <w:rFonts w:ascii="Times New Roman" w:hAnsi="Times New Roman" w:eastAsia="Times New Roman" w:cs="Times New Roman"/>
          <w:color w:val="000000"/>
          <w:spacing w:val="0"/>
          <w:w w:val="100"/>
          <w:position w:val="0"/>
          <w:sz w:val="18"/>
          <w:szCs w:val="18"/>
          <w:lang w:val="en-US" w:eastAsia="en-US" w:bidi="en-US"/>
        </w:rPr>
        <w:t>AWS CloudTrail</w:t>
      </w:r>
      <w:r>
        <w:rPr>
          <w:color w:val="000000"/>
          <w:spacing w:val="0"/>
          <w:w w:val="100"/>
          <w:position w:val="0"/>
          <w:sz w:val="18"/>
          <w:szCs w:val="18"/>
        </w:rPr>
        <w:t>控制台.选择包含</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网关弹性网口和私有实例弹性网口的日志组.运行查询以将目标地址设置 为</w:t>
      </w:r>
      <w:r>
        <w:rPr>
          <w:rFonts w:ascii="Times New Roman" w:hAnsi="Times New Roman" w:eastAsia="Times New Roman" w:cs="Times New Roman"/>
          <w:color w:val="000000"/>
          <w:spacing w:val="0"/>
          <w:w w:val="100"/>
          <w:position w:val="0"/>
          <w:sz w:val="18"/>
          <w:szCs w:val="18"/>
          <w:lang w:val="en-US" w:eastAsia="en-US" w:bidi="en-US"/>
        </w:rPr>
        <w:t>“like 198.51.100.2"</w:t>
      </w:r>
      <w:r>
        <w:rPr>
          <w:color w:val="000000"/>
          <w:spacing w:val="0"/>
          <w:w w:val="100"/>
          <w:position w:val="0"/>
          <w:sz w:val="18"/>
          <w:szCs w:val="18"/>
        </w:rPr>
        <w:t>并将源地址设置为</w:t>
      </w:r>
      <w:r>
        <w:rPr>
          <w:rFonts w:ascii="Times New Roman" w:hAnsi="Times New Roman" w:eastAsia="Times New Roman" w:cs="Times New Roman"/>
          <w:color w:val="000000"/>
          <w:spacing w:val="0"/>
          <w:w w:val="100"/>
          <w:position w:val="0"/>
          <w:sz w:val="18"/>
          <w:szCs w:val="18"/>
          <w:lang w:val="en-US" w:eastAsia="en-US" w:bidi="en-US"/>
        </w:rPr>
        <w:t>“like 203.0”</w:t>
      </w:r>
      <w:r>
        <w:rPr>
          <w:color w:val="000000"/>
          <w:spacing w:val="0"/>
          <w:w w:val="100"/>
          <w:position w:val="0"/>
          <w:sz w:val="18"/>
          <w:szCs w:val="18"/>
        </w:rPr>
        <w:t>进行过滤.运行</w:t>
      </w:r>
      <w:r>
        <w:rPr>
          <w:rFonts w:ascii="Times New Roman" w:hAnsi="Times New Roman" w:eastAsia="Times New Roman" w:cs="Times New Roman"/>
          <w:color w:val="000000"/>
          <w:spacing w:val="0"/>
          <w:w w:val="100"/>
          <w:position w:val="0"/>
          <w:sz w:val="18"/>
          <w:szCs w:val="18"/>
          <w:lang w:val="en-US" w:eastAsia="en-US" w:bidi="en-US"/>
        </w:rPr>
        <w:t>stats</w:t>
      </w:r>
      <w:r>
        <w:rPr>
          <w:color w:val="000000"/>
          <w:spacing w:val="0"/>
          <w:w w:val="100"/>
          <w:position w:val="0"/>
          <w:sz w:val="18"/>
          <w:szCs w:val="18"/>
        </w:rPr>
        <w:t>命令过滤源地址和目的地址传输的字节总和</w:t>
      </w:r>
    </w:p>
    <w:p>
      <w:pPr>
        <w:pStyle w:val="4"/>
        <w:keepNext w:val="0"/>
        <w:keepLines w:val="0"/>
        <w:widowControl w:val="0"/>
        <w:numPr>
          <w:ilvl w:val="0"/>
          <w:numId w:val="130"/>
        </w:numPr>
        <w:shd w:val="clear" w:color="auto" w:fill="auto"/>
        <w:tabs>
          <w:tab w:val="left" w:pos="286"/>
        </w:tabs>
        <w:bidi w:val="0"/>
        <w:spacing w:before="0" w:after="160" w:line="201" w:lineRule="exact"/>
        <w:ind w:left="0" w:right="0" w:firstLine="0"/>
        <w:jc w:val="left"/>
        <w:rPr>
          <w:sz w:val="18"/>
          <w:szCs w:val="18"/>
        </w:rPr>
      </w:pPr>
      <w:bookmarkStart w:id="592" w:name="bookmark594"/>
      <w:bookmarkEnd w:id="592"/>
      <w:r>
        <w:rPr>
          <w:color w:val="000000"/>
          <w:spacing w:val="0"/>
          <w:w w:val="100"/>
          <w:position w:val="0"/>
          <w:sz w:val="18"/>
          <w:szCs w:val="18"/>
        </w:rPr>
        <w:t>打开</w:t>
      </w:r>
      <w:r>
        <w:rPr>
          <w:rFonts w:ascii="Times New Roman" w:hAnsi="Times New Roman" w:eastAsia="Times New Roman" w:cs="Times New Roman"/>
          <w:color w:val="000000"/>
          <w:spacing w:val="0"/>
          <w:w w:val="100"/>
          <w:position w:val="0"/>
          <w:sz w:val="18"/>
          <w:szCs w:val="18"/>
          <w:lang w:val="en-US" w:eastAsia="en-US" w:bidi="en-US"/>
        </w:rPr>
        <w:t>Amazon CloudWatch</w:t>
      </w:r>
      <w:r>
        <w:rPr>
          <w:color w:val="000000"/>
          <w:spacing w:val="0"/>
          <w:w w:val="100"/>
          <w:position w:val="0"/>
          <w:sz w:val="18"/>
          <w:szCs w:val="18"/>
        </w:rPr>
        <w:t>控制台.选择包含</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网关弹性网口和私有实例弹性网口的日志组.运行査询以将目标地 址设置为</w:t>
      </w:r>
      <w:r>
        <w:rPr>
          <w:rFonts w:ascii="Times New Roman" w:hAnsi="Times New Roman" w:eastAsia="Times New Roman" w:cs="Times New Roman"/>
          <w:color w:val="000000"/>
          <w:spacing w:val="0"/>
          <w:w w:val="100"/>
          <w:position w:val="0"/>
          <w:sz w:val="18"/>
          <w:szCs w:val="18"/>
          <w:lang w:val="en-US" w:eastAsia="en-US" w:bidi="en-US"/>
        </w:rPr>
        <w:t>“like 198.51.100.2"</w:t>
      </w:r>
      <w:r>
        <w:rPr>
          <w:color w:val="000000"/>
          <w:spacing w:val="0"/>
          <w:w w:val="100"/>
          <w:position w:val="0"/>
          <w:sz w:val="18"/>
          <w:szCs w:val="18"/>
        </w:rPr>
        <w:t>并将源地址设置为</w:t>
      </w:r>
      <w:r>
        <w:rPr>
          <w:rFonts w:ascii="Times New Roman" w:hAnsi="Times New Roman" w:eastAsia="Times New Roman" w:cs="Times New Roman"/>
          <w:color w:val="000000"/>
          <w:spacing w:val="0"/>
          <w:w w:val="100"/>
          <w:position w:val="0"/>
          <w:sz w:val="18"/>
          <w:szCs w:val="18"/>
          <w:lang w:val="en-US" w:eastAsia="en-US" w:bidi="en-US"/>
        </w:rPr>
        <w:t>“like 203.0"</w:t>
      </w:r>
      <w:r>
        <w:rPr>
          <w:color w:val="000000"/>
          <w:spacing w:val="0"/>
          <w:w w:val="100"/>
          <w:position w:val="0"/>
          <w:sz w:val="18"/>
          <w:szCs w:val="18"/>
        </w:rPr>
        <w:t>进行过滤.运行</w:t>
      </w:r>
      <w:r>
        <w:rPr>
          <w:rFonts w:ascii="Times New Roman" w:hAnsi="Times New Roman" w:eastAsia="Times New Roman" w:cs="Times New Roman"/>
          <w:color w:val="000000"/>
          <w:spacing w:val="0"/>
          <w:w w:val="100"/>
          <w:position w:val="0"/>
          <w:sz w:val="18"/>
          <w:szCs w:val="18"/>
          <w:lang w:val="en-US" w:eastAsia="en-US" w:bidi="en-US"/>
        </w:rPr>
        <w:t>stats</w:t>
      </w:r>
      <w:r>
        <w:rPr>
          <w:color w:val="000000"/>
          <w:spacing w:val="0"/>
          <w:w w:val="100"/>
          <w:position w:val="0"/>
          <w:sz w:val="18"/>
          <w:szCs w:val="18"/>
        </w:rPr>
        <w:t>命令过滤源地址和目的地址传输的字节总 和</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201" w:lineRule="exact"/>
        <w:ind w:left="0" w:right="0" w:firstLine="0"/>
        <w:jc w:val="left"/>
        <w:rPr>
          <w:color w:val="000000"/>
          <w:spacing w:val="0"/>
          <w:w w:val="100"/>
          <w:position w:val="0"/>
          <w:sz w:val="18"/>
          <w:szCs w:val="18"/>
          <w:lang w:val="zh-CN" w:eastAsia="zh-CN" w:bidi="zh-CN"/>
        </w:rPr>
      </w:pPr>
      <w:r>
        <w:rPr>
          <w:color w:val="000000"/>
          <w:spacing w:val="0"/>
          <w:w w:val="100"/>
          <w:position w:val="0"/>
          <w:sz w:val="18"/>
          <w:szCs w:val="18"/>
        </w:rPr>
        <w:t>解析： 问题已经指出从</w:t>
      </w:r>
      <w:r>
        <w:rPr>
          <w:rFonts w:ascii="Times New Roman" w:hAnsi="Times New Roman" w:eastAsia="Times New Roman" w:cs="Times New Roman"/>
          <w:color w:val="000000"/>
          <w:spacing w:val="0"/>
          <w:w w:val="100"/>
          <w:position w:val="0"/>
          <w:sz w:val="18"/>
          <w:szCs w:val="18"/>
          <w:lang w:val="en-US" w:eastAsia="en-US" w:bidi="en-US"/>
        </w:rPr>
        <w:t>Internet</w:t>
      </w:r>
      <w:r>
        <w:rPr>
          <w:color w:val="000000"/>
          <w:spacing w:val="0"/>
          <w:w w:val="100"/>
          <w:position w:val="0"/>
          <w:sz w:val="18"/>
          <w:szCs w:val="18"/>
        </w:rPr>
        <w:t>入站到私有</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有一个</w:t>
      </w:r>
      <w:r>
        <w:rPr>
          <w:rFonts w:ascii="Times New Roman" w:hAnsi="Times New Roman" w:eastAsia="Times New Roman" w:cs="Times New Roman"/>
          <w:color w:val="000000"/>
          <w:spacing w:val="0"/>
          <w:w w:val="100"/>
          <w:position w:val="0"/>
          <w:sz w:val="18"/>
          <w:szCs w:val="18"/>
          <w:lang w:val="en-US" w:eastAsia="en-US" w:bidi="en-US"/>
        </w:rPr>
        <w:t>Action=Accept.</w:t>
      </w:r>
      <w:r>
        <w:rPr>
          <w:color w:val="000000"/>
          <w:spacing w:val="0"/>
          <w:w w:val="100"/>
          <w:position w:val="0"/>
          <w:sz w:val="18"/>
          <w:szCs w:val="18"/>
        </w:rPr>
        <w:t>目标是确定这是请求流量还是未经请求的流量.如果请 求，流量最初会从私有</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地址发起，然后接收返回流量.如果未经请求，则不会有从私有</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地址出站的初始</w:t>
      </w:r>
      <w:r>
        <w:rPr>
          <w:color w:val="000000"/>
          <w:spacing w:val="0"/>
          <w:w w:val="100"/>
          <w:position w:val="0"/>
          <w:sz w:val="18"/>
          <w:szCs w:val="18"/>
          <w:lang w:val="zh-CN" w:eastAsia="zh-CN" w:bidi="zh-CN"/>
        </w:rPr>
        <w:t xml:space="preserve">流量. </w:t>
      </w:r>
    </w:p>
    <w:p>
      <w:pPr>
        <w:pStyle w:val="4"/>
        <w:keepNext w:val="0"/>
        <w:keepLines w:val="0"/>
        <w:widowControl w:val="0"/>
        <w:shd w:val="clear" w:color="auto" w:fill="auto"/>
        <w:bidi w:val="0"/>
        <w:spacing w:before="0" w:after="16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Q128 </w:t>
      </w:r>
      <w:r>
        <w:rPr>
          <w:color w:val="000000"/>
          <w:spacing w:val="0"/>
          <w:w w:val="100"/>
          <w:position w:val="0"/>
          <w:sz w:val="18"/>
          <w:szCs w:val="18"/>
        </w:rPr>
        <w:t>-家公司有一个对公司业务至关重要的遗留单一应用程序.该公司在运行</w:t>
      </w:r>
      <w:r>
        <w:rPr>
          <w:rFonts w:ascii="Times New Roman" w:hAnsi="Times New Roman" w:eastAsia="Times New Roman" w:cs="Times New Roman"/>
          <w:color w:val="000000"/>
          <w:spacing w:val="0"/>
          <w:w w:val="100"/>
          <w:position w:val="0"/>
          <w:sz w:val="18"/>
          <w:szCs w:val="18"/>
          <w:lang w:val="en-US" w:eastAsia="en-US" w:bidi="en-US"/>
        </w:rPr>
        <w:t xml:space="preserve">Amazon Linux </w:t>
      </w:r>
      <w:r>
        <w:rPr>
          <w:rFonts w:ascii="Times New Roman" w:hAnsi="Times New Roman" w:eastAsia="Times New Roman" w:cs="Times New Roman"/>
          <w:color w:val="000000"/>
          <w:spacing w:val="0"/>
          <w:w w:val="100"/>
          <w:position w:val="0"/>
          <w:sz w:val="18"/>
          <w:szCs w:val="18"/>
        </w:rPr>
        <w:t>2</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 上托管应用程序.该公司的应用程序团队收到法律部门的指示，要求将实例的加密</w:t>
      </w:r>
      <w:r>
        <w:rPr>
          <w:rFonts w:ascii="Times New Roman" w:hAnsi="Times New Roman" w:eastAsia="Times New Roman" w:cs="Times New Roman"/>
          <w:color w:val="000000"/>
          <w:spacing w:val="0"/>
          <w:w w:val="100"/>
          <w:position w:val="0"/>
          <w:sz w:val="18"/>
          <w:szCs w:val="18"/>
          <w:lang w:val="en-US" w:eastAsia="en-US" w:bidi="en-US"/>
        </w:rPr>
        <w:t>Amazon Elastic Block Store (Amazon EBS)</w:t>
      </w:r>
      <w:r>
        <w:rPr>
          <w:color w:val="000000"/>
          <w:spacing w:val="0"/>
          <w:w w:val="100"/>
          <w:position w:val="0"/>
          <w:sz w:val="18"/>
          <w:szCs w:val="18"/>
        </w:rPr>
        <w:t>卷中的数据备份到</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存储桶.应用程序团队没有实例的管理</w:t>
      </w:r>
      <w:r>
        <w:rPr>
          <w:rFonts w:ascii="Times New Roman" w:hAnsi="Times New Roman" w:eastAsia="Times New Roman" w:cs="Times New Roman"/>
          <w:color w:val="000000"/>
          <w:spacing w:val="0"/>
          <w:w w:val="100"/>
          <w:position w:val="0"/>
          <w:sz w:val="18"/>
          <w:szCs w:val="18"/>
          <w:lang w:val="en-US" w:eastAsia="en-US" w:bidi="en-US"/>
        </w:rPr>
        <w:t>SSH</w:t>
      </w:r>
      <w:r>
        <w:rPr>
          <w:color w:val="000000"/>
          <w:spacing w:val="0"/>
          <w:w w:val="100"/>
          <w:position w:val="0"/>
          <w:sz w:val="18"/>
          <w:szCs w:val="18"/>
        </w:rPr>
        <w:t xml:space="preserve">密钥对.应用程序必须继续为用户服 </w:t>
      </w:r>
      <w:r>
        <w:rPr>
          <w:color w:val="000000"/>
          <w:spacing w:val="0"/>
          <w:w w:val="100"/>
          <w:position w:val="0"/>
          <w:sz w:val="18"/>
          <w:szCs w:val="18"/>
          <w:lang w:val="zh-CN" w:eastAsia="zh-CN" w:bidi="zh-CN"/>
        </w:rPr>
        <w:t>务.</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哪种解决方案可以满足这些要求？</w:t>
      </w:r>
    </w:p>
    <w:p>
      <w:pPr>
        <w:pStyle w:val="4"/>
        <w:keepNext w:val="0"/>
        <w:keepLines w:val="0"/>
        <w:widowControl w:val="0"/>
        <w:numPr>
          <w:ilvl w:val="0"/>
          <w:numId w:val="150"/>
        </w:numPr>
        <w:shd w:val="clear" w:color="auto" w:fill="auto"/>
        <w:tabs>
          <w:tab w:val="left" w:pos="286"/>
        </w:tabs>
        <w:bidi w:val="0"/>
        <w:spacing w:before="0" w:after="0" w:line="199" w:lineRule="exact"/>
        <w:ind w:left="0" w:right="0" w:firstLine="0"/>
        <w:jc w:val="both"/>
        <w:rPr>
          <w:sz w:val="18"/>
          <w:szCs w:val="18"/>
        </w:rPr>
      </w:pPr>
      <w:bookmarkStart w:id="593" w:name="bookmark595"/>
      <w:bookmarkEnd w:id="593"/>
      <w:r>
        <w:rPr>
          <w:color w:val="000000"/>
          <w:spacing w:val="0"/>
          <w:w w:val="100"/>
          <w:position w:val="0"/>
          <w:sz w:val="18"/>
          <w:szCs w:val="18"/>
        </w:rPr>
        <w:t>将角色附加到具有写入</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权限的实例.使用</w:t>
      </w:r>
      <w:r>
        <w:rPr>
          <w:rFonts w:ascii="Times New Roman" w:hAnsi="Times New Roman" w:eastAsia="Times New Roman" w:cs="Times New Roman"/>
          <w:color w:val="000000"/>
          <w:spacing w:val="0"/>
          <w:w w:val="100"/>
          <w:position w:val="0"/>
          <w:sz w:val="18"/>
          <w:szCs w:val="18"/>
          <w:lang w:val="en-US" w:eastAsia="en-US" w:bidi="en-US"/>
        </w:rPr>
        <w:t>AWS Systems Manager</w:t>
      </w:r>
      <w:r>
        <w:rPr>
          <w:color w:val="000000"/>
          <w:spacing w:val="0"/>
          <w:w w:val="100"/>
          <w:position w:val="0"/>
          <w:sz w:val="18"/>
          <w:szCs w:val="18"/>
        </w:rPr>
        <w:t>会话管理器选项获取对实例的访问权 限并运行命令以将数据复制到</w:t>
      </w:r>
      <w:r>
        <w:rPr>
          <w:rFonts w:ascii="Times New Roman" w:hAnsi="Times New Roman" w:eastAsia="Times New Roman" w:cs="Times New Roman"/>
          <w:color w:val="000000"/>
          <w:spacing w:val="0"/>
          <w:w w:val="100"/>
          <w:position w:val="0"/>
          <w:sz w:val="18"/>
          <w:szCs w:val="18"/>
          <w:lang w:val="en-US" w:eastAsia="en-US" w:bidi="en-US"/>
        </w:rPr>
        <w:t>Amazon S3</w:t>
      </w:r>
    </w:p>
    <w:p>
      <w:pPr>
        <w:pStyle w:val="4"/>
        <w:keepNext w:val="0"/>
        <w:keepLines w:val="0"/>
        <w:widowControl w:val="0"/>
        <w:numPr>
          <w:ilvl w:val="0"/>
          <w:numId w:val="150"/>
        </w:numPr>
        <w:shd w:val="clear" w:color="auto" w:fill="auto"/>
        <w:tabs>
          <w:tab w:val="left" w:pos="286"/>
        </w:tabs>
        <w:bidi w:val="0"/>
        <w:spacing w:before="0" w:after="0" w:line="199" w:lineRule="exact"/>
        <w:ind w:left="0" w:right="0" w:firstLine="0"/>
        <w:jc w:val="both"/>
        <w:rPr>
          <w:sz w:val="18"/>
          <w:szCs w:val="18"/>
        </w:rPr>
      </w:pPr>
      <w:bookmarkStart w:id="594" w:name="bookmark596"/>
      <w:bookmarkEnd w:id="594"/>
      <w:r>
        <w:rPr>
          <w:color w:val="000000"/>
          <w:spacing w:val="0"/>
          <w:w w:val="100"/>
          <w:position w:val="0"/>
          <w:sz w:val="18"/>
          <w:szCs w:val="18"/>
        </w:rPr>
        <w:t>创建实例的映像并打开重启选项.从映像启动一个新的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实例.将具有写入</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权限的角色附加到新实例. 运行命令将数据复制到</w:t>
      </w:r>
      <w:r>
        <w:rPr>
          <w:rFonts w:ascii="Times New Roman" w:hAnsi="Times New Roman" w:eastAsia="Times New Roman" w:cs="Times New Roman"/>
          <w:color w:val="000000"/>
          <w:spacing w:val="0"/>
          <w:w w:val="100"/>
          <w:position w:val="0"/>
          <w:sz w:val="18"/>
          <w:szCs w:val="18"/>
          <w:lang w:val="en-US" w:eastAsia="en-US" w:bidi="en-US"/>
        </w:rPr>
        <w:t>Amazon S3</w:t>
      </w:r>
    </w:p>
    <w:p>
      <w:pPr>
        <w:pStyle w:val="5"/>
        <w:keepNext w:val="0"/>
        <w:keepLines w:val="0"/>
        <w:widowControl w:val="0"/>
        <w:numPr>
          <w:ilvl w:val="0"/>
          <w:numId w:val="132"/>
        </w:numPr>
        <w:shd w:val="clear" w:color="auto" w:fill="auto"/>
        <w:tabs>
          <w:tab w:val="left" w:pos="286"/>
        </w:tabs>
        <w:bidi w:val="0"/>
        <w:spacing w:before="0" w:after="0" w:line="259" w:lineRule="auto"/>
        <w:ind w:left="0" w:right="0" w:firstLine="0"/>
        <w:jc w:val="left"/>
        <w:rPr>
          <w:sz w:val="18"/>
          <w:szCs w:val="18"/>
        </w:rPr>
      </w:pPr>
      <w:bookmarkStart w:id="595" w:name="bookmark597"/>
      <w:bookmarkEnd w:id="595"/>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Amazon Data Lifecycle Manager (Amazon DLM)</w:t>
      </w:r>
      <w:r>
        <w:rPr>
          <w:rFonts w:ascii="宋体" w:hAnsi="宋体" w:eastAsia="宋体" w:cs="宋体"/>
          <w:color w:val="000000"/>
          <w:spacing w:val="0"/>
          <w:w w:val="100"/>
          <w:position w:val="0"/>
          <w:sz w:val="18"/>
          <w:szCs w:val="18"/>
          <w:lang w:val="zh-TW" w:eastAsia="zh-TW" w:bidi="zh-TW"/>
        </w:rPr>
        <w:t xml:space="preserve">拍摄 </w:t>
      </w:r>
      <w:r>
        <w:rPr>
          <w:rFonts w:ascii="Times New Roman" w:hAnsi="Times New Roman" w:eastAsia="Times New Roman" w:cs="Times New Roman"/>
          <w:color w:val="000000"/>
          <w:spacing w:val="0"/>
          <w:w w:val="100"/>
          <w:position w:val="0"/>
          <w:sz w:val="18"/>
          <w:szCs w:val="18"/>
          <w:lang w:val="en-US" w:eastAsia="en-US" w:bidi="en-US"/>
        </w:rPr>
        <w:t xml:space="preserve">EBS </w:t>
      </w:r>
      <w:r>
        <w:rPr>
          <w:rFonts w:ascii="宋体" w:hAnsi="宋体" w:eastAsia="宋体" w:cs="宋体"/>
          <w:color w:val="000000"/>
          <w:spacing w:val="0"/>
          <w:w w:val="100"/>
          <w:position w:val="0"/>
          <w:sz w:val="18"/>
          <w:szCs w:val="18"/>
          <w:lang w:val="zh-TW" w:eastAsia="zh-TW" w:bidi="zh-TW"/>
        </w:rPr>
        <w:t xml:space="preserve">卷的快照.将数据复制到 </w:t>
      </w:r>
      <w:r>
        <w:rPr>
          <w:rFonts w:ascii="Times New Roman" w:hAnsi="Times New Roman" w:eastAsia="Times New Roman" w:cs="Times New Roman"/>
          <w:color w:val="000000"/>
          <w:spacing w:val="0"/>
          <w:w w:val="100"/>
          <w:position w:val="0"/>
          <w:sz w:val="18"/>
          <w:szCs w:val="18"/>
          <w:lang w:val="en-US" w:eastAsia="en-US" w:bidi="en-US"/>
        </w:rPr>
        <w:t>Amazon S3</w:t>
      </w:r>
    </w:p>
    <w:p>
      <w:pPr>
        <w:pStyle w:val="4"/>
        <w:keepNext w:val="0"/>
        <w:keepLines w:val="0"/>
        <w:widowControl w:val="0"/>
        <w:numPr>
          <w:ilvl w:val="0"/>
          <w:numId w:val="132"/>
        </w:numPr>
        <w:shd w:val="clear" w:color="auto" w:fill="auto"/>
        <w:tabs>
          <w:tab w:val="left" w:pos="286"/>
        </w:tabs>
        <w:bidi w:val="0"/>
        <w:spacing w:before="0" w:after="160" w:line="199" w:lineRule="exact"/>
        <w:ind w:left="0" w:right="0" w:firstLine="0"/>
        <w:jc w:val="both"/>
        <w:rPr>
          <w:sz w:val="18"/>
          <w:szCs w:val="18"/>
        </w:rPr>
      </w:pPr>
      <w:bookmarkStart w:id="596" w:name="bookmark598"/>
      <w:bookmarkEnd w:id="596"/>
      <w:r>
        <w:rPr>
          <w:color w:val="000000"/>
          <w:spacing w:val="0"/>
          <w:w w:val="100"/>
          <w:position w:val="0"/>
          <w:sz w:val="18"/>
          <w:szCs w:val="18"/>
        </w:rPr>
        <w:t>创建实例的图像.从映像启动一个新的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实例.将具有写入</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权限的角色附加到新实例.运行命令将数据 复制到</w:t>
      </w:r>
      <w:r>
        <w:rPr>
          <w:rFonts w:ascii="Times New Roman" w:hAnsi="Times New Roman" w:eastAsia="Times New Roman" w:cs="Times New Roman"/>
          <w:color w:val="000000"/>
          <w:spacing w:val="0"/>
          <w:w w:val="100"/>
          <w:position w:val="0"/>
          <w:sz w:val="18"/>
          <w:szCs w:val="18"/>
          <w:lang w:val="en-US" w:eastAsia="en-US" w:bidi="en-US"/>
        </w:rPr>
        <w:t>Amazon S3</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8"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Q129</w:t>
      </w:r>
      <w:r>
        <w:rPr>
          <w:color w:val="000000"/>
          <w:spacing w:val="0"/>
          <w:w w:val="100"/>
          <w:position w:val="0"/>
          <w:sz w:val="18"/>
          <w:szCs w:val="18"/>
        </w:rPr>
        <w:t>.一家公司在单个</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实例上托管一个关键应用程序.该应用程序使用</w:t>
      </w:r>
      <w:r>
        <w:rPr>
          <w:rFonts w:ascii="Times New Roman" w:hAnsi="Times New Roman" w:eastAsia="Times New Roman" w:cs="Times New Roman"/>
          <w:color w:val="000000"/>
          <w:spacing w:val="0"/>
          <w:w w:val="100"/>
          <w:position w:val="0"/>
          <w:sz w:val="18"/>
          <w:szCs w:val="18"/>
          <w:lang w:val="en-US" w:eastAsia="en-US" w:bidi="en-US"/>
        </w:rPr>
        <w:t>Amazon ElastiCache for Redis</w:t>
      </w:r>
      <w:r>
        <w:rPr>
          <w:color w:val="000000"/>
          <w:spacing w:val="0"/>
          <w:w w:val="100"/>
          <w:position w:val="0"/>
          <w:sz w:val="18"/>
          <w:szCs w:val="18"/>
        </w:rPr>
        <w:t>单 节点集群作为内存数据存储该应用程序使用</w:t>
      </w:r>
      <w:r>
        <w:rPr>
          <w:rFonts w:ascii="Times New Roman" w:hAnsi="Times New Roman" w:eastAsia="Times New Roman" w:cs="Times New Roman"/>
          <w:color w:val="000000"/>
          <w:spacing w:val="0"/>
          <w:w w:val="100"/>
          <w:position w:val="0"/>
          <w:sz w:val="18"/>
          <w:szCs w:val="18"/>
          <w:lang w:val="en-US" w:eastAsia="en-US" w:bidi="en-US"/>
        </w:rPr>
        <w:t>Amazon RDS for MariaDB</w:t>
      </w:r>
      <w:r>
        <w:rPr>
          <w:color w:val="000000"/>
          <w:spacing w:val="0"/>
          <w:w w:val="100"/>
          <w:position w:val="0"/>
          <w:sz w:val="18"/>
          <w:szCs w:val="18"/>
        </w:rPr>
        <w:t>数据库实例作为关系数据库.为了使应用程序正 常运行，基础设施的每一部分都必须健康并且必须处于活动状态.</w:t>
      </w:r>
    </w:p>
    <w:p>
      <w:pPr>
        <w:pStyle w:val="4"/>
        <w:keepNext w:val="0"/>
        <w:keepLines w:val="0"/>
        <w:widowControl w:val="0"/>
        <w:shd w:val="clear" w:color="auto" w:fill="auto"/>
        <w:bidi w:val="0"/>
        <w:spacing w:before="0" w:after="160" w:line="201" w:lineRule="exact"/>
        <w:ind w:left="0" w:right="0" w:firstLine="0"/>
        <w:jc w:val="both"/>
        <w:rPr>
          <w:sz w:val="18"/>
          <w:szCs w:val="18"/>
        </w:rPr>
      </w:pPr>
      <w:r>
        <w:rPr>
          <w:color w:val="000000"/>
          <w:spacing w:val="0"/>
          <w:w w:val="100"/>
          <w:position w:val="0"/>
          <w:sz w:val="18"/>
          <w:szCs w:val="18"/>
        </w:rPr>
        <w:t>解决方案架构师需要改进应用程序的体系结构，以便基础架构可以自动从故障中恢复，停机时间尽可能短.</w:t>
      </w:r>
    </w:p>
    <w:p>
      <w:pPr>
        <w:pStyle w:val="4"/>
        <w:keepNext w:val="0"/>
        <w:keepLines w:val="0"/>
        <w:widowControl w:val="0"/>
        <w:shd w:val="clear" w:color="auto" w:fill="auto"/>
        <w:bidi w:val="0"/>
        <w:spacing w:before="0" w:after="160" w:line="240" w:lineRule="auto"/>
        <w:ind w:left="0" w:right="0" w:firstLine="0"/>
        <w:jc w:val="both"/>
        <w:rPr>
          <w:sz w:val="18"/>
          <w:szCs w:val="18"/>
        </w:rPr>
        <w:sectPr>
          <w:footnotePr>
            <w:numFmt w:val="decimal"/>
          </w:footnotePr>
          <w:pgSz w:w="11900" w:h="16840"/>
          <w:pgMar w:top="1480" w:right="1900" w:bottom="1480" w:left="1872" w:header="1052" w:footer="1052" w:gutter="0"/>
          <w:cols w:space="720" w:num="1"/>
          <w:rtlGutter w:val="0"/>
          <w:docGrid w:linePitch="360" w:charSpace="0"/>
        </w:sectPr>
      </w:pPr>
      <w:r>
        <w:rPr>
          <w:color w:val="000000"/>
          <w:spacing w:val="0"/>
          <w:w w:val="100"/>
          <w:position w:val="0"/>
          <w:sz w:val="18"/>
          <w:szCs w:val="18"/>
        </w:rPr>
        <w:t>哪些步骤组合可以满足这些要求？(选择三个</w:t>
      </w:r>
      <w:r>
        <w:rPr>
          <w:color w:val="000000"/>
          <w:spacing w:val="0"/>
          <w:w w:val="100"/>
          <w:position w:val="0"/>
          <w:sz w:val="18"/>
          <w:szCs w:val="18"/>
          <w:lang w:val="en-US" w:eastAsia="en-US" w:bidi="en-US"/>
        </w:rPr>
        <w:t>.)</w:t>
      </w:r>
    </w:p>
    <w:p>
      <w:pPr>
        <w:pStyle w:val="5"/>
        <w:keepNext w:val="0"/>
        <w:keepLines w:val="0"/>
        <w:widowControl w:val="0"/>
        <w:numPr>
          <w:ilvl w:val="0"/>
          <w:numId w:val="151"/>
        </w:numPr>
        <w:shd w:val="clear" w:color="auto" w:fill="auto"/>
        <w:tabs>
          <w:tab w:val="left" w:pos="291"/>
        </w:tabs>
        <w:bidi w:val="0"/>
        <w:spacing w:before="0" w:after="0" w:line="204" w:lineRule="exact"/>
        <w:ind w:left="0" w:right="0" w:firstLine="0"/>
        <w:jc w:val="left"/>
        <w:rPr>
          <w:sz w:val="18"/>
          <w:szCs w:val="18"/>
        </w:rPr>
      </w:pPr>
      <w:bookmarkStart w:id="597" w:name="bookmark599"/>
      <w:bookmarkEnd w:id="597"/>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Elastic Load Balancer</w:t>
      </w:r>
      <w:r>
        <w:rPr>
          <w:rFonts w:ascii="宋体" w:hAnsi="宋体" w:eastAsia="宋体" w:cs="宋体"/>
          <w:color w:val="000000"/>
          <w:spacing w:val="0"/>
          <w:w w:val="100"/>
          <w:position w:val="0"/>
          <w:sz w:val="18"/>
          <w:szCs w:val="18"/>
          <w:lang w:val="zh-TW" w:eastAsia="zh-TW" w:bidi="zh-TW"/>
        </w:rPr>
        <w:t>在多个</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实例之间分配流量.确保</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实例是具有至少两个实例容量的</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组的一部分</w:t>
      </w:r>
    </w:p>
    <w:p>
      <w:pPr>
        <w:pStyle w:val="4"/>
        <w:keepNext w:val="0"/>
        <w:keepLines w:val="0"/>
        <w:widowControl w:val="0"/>
        <w:numPr>
          <w:ilvl w:val="0"/>
          <w:numId w:val="151"/>
        </w:numPr>
        <w:shd w:val="clear" w:color="auto" w:fill="auto"/>
        <w:tabs>
          <w:tab w:val="left" w:pos="291"/>
        </w:tabs>
        <w:bidi w:val="0"/>
        <w:spacing w:before="0" w:after="0" w:line="204" w:lineRule="exact"/>
        <w:ind w:left="0" w:right="0" w:firstLine="0"/>
        <w:jc w:val="left"/>
        <w:rPr>
          <w:sz w:val="18"/>
          <w:szCs w:val="18"/>
        </w:rPr>
      </w:pPr>
      <w:bookmarkStart w:id="598" w:name="bookmark600"/>
      <w:bookmarkEnd w:id="598"/>
      <w:r>
        <w:rPr>
          <w:color w:val="000000"/>
          <w:spacing w:val="0"/>
          <w:w w:val="100"/>
          <w:position w:val="0"/>
          <w:sz w:val="18"/>
          <w:szCs w:val="18"/>
        </w:rPr>
        <w:t>使用弹性负载均衡器在多个</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实例之间分配流量.确保</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实例配置为无限制模式</w:t>
      </w:r>
    </w:p>
    <w:p>
      <w:pPr>
        <w:pStyle w:val="4"/>
        <w:keepNext w:val="0"/>
        <w:keepLines w:val="0"/>
        <w:widowControl w:val="0"/>
        <w:numPr>
          <w:ilvl w:val="0"/>
          <w:numId w:val="151"/>
        </w:numPr>
        <w:shd w:val="clear" w:color="auto" w:fill="auto"/>
        <w:bidi w:val="0"/>
        <w:spacing w:before="0" w:after="0" w:line="204" w:lineRule="exact"/>
        <w:ind w:left="0" w:leftChars="0" w:right="0" w:firstLine="0" w:firstLineChars="0"/>
        <w:jc w:val="left"/>
        <w:rPr>
          <w:sz w:val="18"/>
          <w:szCs w:val="18"/>
        </w:rPr>
      </w:pPr>
      <w:r>
        <w:rPr>
          <w:color w:val="000000"/>
          <w:spacing w:val="0"/>
          <w:w w:val="100"/>
          <w:position w:val="0"/>
          <w:sz w:val="18"/>
          <w:szCs w:val="18"/>
        </w:rPr>
        <w:t xml:space="preserve">修改数据库实例以在同一可用区中创建只读副本.在故障场景中将只读副本提升为主数据库实例 </w:t>
      </w:r>
    </w:p>
    <w:p>
      <w:pPr>
        <w:pStyle w:val="4"/>
        <w:keepNext w:val="0"/>
        <w:keepLines w:val="0"/>
        <w:widowControl w:val="0"/>
        <w:numPr>
          <w:ilvl w:val="0"/>
          <w:numId w:val="151"/>
        </w:numPr>
        <w:shd w:val="clear" w:color="auto" w:fill="auto"/>
        <w:bidi w:val="0"/>
        <w:spacing w:before="0" w:after="0" w:line="204" w:lineRule="exact"/>
        <w:ind w:left="0" w:leftChars="0" w:right="0" w:firstLine="0" w:firstLineChars="0"/>
        <w:jc w:val="left"/>
        <w:rPr>
          <w:sz w:val="18"/>
          <w:szCs w:val="18"/>
        </w:rPr>
      </w:pPr>
      <w:r>
        <w:rPr>
          <w:color w:val="000000"/>
          <w:spacing w:val="0"/>
          <w:w w:val="100"/>
          <w:position w:val="0"/>
          <w:sz w:val="18"/>
          <w:szCs w:val="18"/>
        </w:rPr>
        <w:t>修改数据库实例以创建跨两个可用区的</w:t>
      </w:r>
      <w:r>
        <w:rPr>
          <w:rFonts w:ascii="Times New Roman" w:hAnsi="Times New Roman" w:eastAsia="Times New Roman" w:cs="Times New Roman"/>
          <w:color w:val="000000"/>
          <w:spacing w:val="0"/>
          <w:w w:val="100"/>
          <w:position w:val="0"/>
          <w:sz w:val="18"/>
          <w:szCs w:val="18"/>
          <w:lang w:val="en-US" w:eastAsia="en-US" w:bidi="en-US"/>
        </w:rPr>
        <w:t>Multi_AZ</w:t>
      </w:r>
      <w:r>
        <w:rPr>
          <w:color w:val="000000"/>
          <w:spacing w:val="0"/>
          <w:w w:val="100"/>
          <w:position w:val="0"/>
          <w:sz w:val="18"/>
          <w:szCs w:val="18"/>
        </w:rPr>
        <w:t>部署</w:t>
      </w:r>
    </w:p>
    <w:p>
      <w:pPr>
        <w:pStyle w:val="5"/>
        <w:keepNext w:val="0"/>
        <w:keepLines w:val="0"/>
        <w:widowControl w:val="0"/>
        <w:numPr>
          <w:ilvl w:val="0"/>
          <w:numId w:val="130"/>
        </w:numPr>
        <w:shd w:val="clear" w:color="auto" w:fill="auto"/>
        <w:tabs>
          <w:tab w:val="left" w:pos="282"/>
        </w:tabs>
        <w:bidi w:val="0"/>
        <w:spacing w:before="0" w:after="0" w:line="204" w:lineRule="exact"/>
        <w:ind w:left="0" w:right="0" w:firstLine="0"/>
        <w:jc w:val="left"/>
        <w:rPr>
          <w:sz w:val="18"/>
          <w:szCs w:val="18"/>
        </w:rPr>
      </w:pPr>
      <w:bookmarkStart w:id="599" w:name="bookmark601"/>
      <w:bookmarkEnd w:id="599"/>
      <w:r>
        <w:rPr>
          <w:rFonts w:ascii="宋体" w:hAnsi="宋体" w:eastAsia="宋体" w:cs="宋体"/>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en-US" w:eastAsia="en-US" w:bidi="en-US"/>
        </w:rPr>
        <w:t>ElastiCache for Redis</w:t>
      </w:r>
      <w:r>
        <w:rPr>
          <w:rFonts w:ascii="宋体" w:hAnsi="宋体" w:eastAsia="宋体" w:cs="宋体"/>
          <w:color w:val="000000"/>
          <w:spacing w:val="0"/>
          <w:w w:val="100"/>
          <w:position w:val="0"/>
          <w:sz w:val="18"/>
          <w:szCs w:val="18"/>
          <w:lang w:val="zh-TW" w:eastAsia="zh-TW" w:bidi="zh-TW"/>
        </w:rPr>
        <w:t>集群创建一个复制组.将集群配置为使用至少具有两个实例容最的</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w:t>
      </w:r>
    </w:p>
    <w:p>
      <w:pPr>
        <w:pStyle w:val="5"/>
        <w:keepNext w:val="0"/>
        <w:keepLines w:val="0"/>
        <w:widowControl w:val="0"/>
        <w:numPr>
          <w:ilvl w:val="0"/>
          <w:numId w:val="130"/>
        </w:numPr>
        <w:shd w:val="clear" w:color="auto" w:fill="auto"/>
        <w:tabs>
          <w:tab w:val="left" w:pos="282"/>
        </w:tabs>
        <w:bidi w:val="0"/>
        <w:spacing w:before="0" w:after="160" w:line="204" w:lineRule="exact"/>
        <w:ind w:left="0" w:right="0" w:firstLine="0"/>
        <w:jc w:val="left"/>
        <w:rPr>
          <w:sz w:val="18"/>
          <w:szCs w:val="18"/>
        </w:rPr>
      </w:pPr>
      <w:bookmarkStart w:id="600" w:name="bookmark602"/>
      <w:bookmarkEnd w:id="600"/>
      <w:r>
        <w:rPr>
          <w:rFonts w:ascii="宋体" w:hAnsi="宋体" w:eastAsia="宋体" w:cs="宋体"/>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en-US" w:eastAsia="en-US" w:bidi="en-US"/>
        </w:rPr>
        <w:t>ElastiCache for Redis</w:t>
      </w:r>
      <w:r>
        <w:rPr>
          <w:rFonts w:ascii="宋体" w:hAnsi="宋体" w:eastAsia="宋体" w:cs="宋体"/>
          <w:color w:val="000000"/>
          <w:spacing w:val="0"/>
          <w:w w:val="100"/>
          <w:position w:val="0"/>
          <w:sz w:val="18"/>
          <w:szCs w:val="18"/>
          <w:lang w:val="zh-TW" w:eastAsia="zh-TW" w:bidi="zh-TW"/>
        </w:rPr>
        <w:t>集群创建一个复制组.在集群上启用多可用区</w:t>
      </w:r>
    </w:p>
    <w:p>
      <w:pPr>
        <w:pStyle w:val="5"/>
        <w:keepNext w:val="0"/>
        <w:keepLines w:val="0"/>
        <w:widowControl w:val="0"/>
        <w:shd w:val="clear" w:color="auto" w:fill="auto"/>
        <w:bidi w:val="0"/>
        <w:spacing w:before="0" w:after="0" w:line="204"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ADF</w:t>
      </w:r>
    </w:p>
    <w:p>
      <w:pPr>
        <w:pStyle w:val="4"/>
        <w:keepNext w:val="0"/>
        <w:keepLines w:val="0"/>
        <w:widowControl w:val="0"/>
        <w:shd w:val="clear" w:color="auto" w:fill="auto"/>
        <w:bidi w:val="0"/>
        <w:spacing w:before="0" w:after="160" w:line="204"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Q130.</w:t>
      </w:r>
      <w:r>
        <w:rPr>
          <w:color w:val="000000"/>
          <w:spacing w:val="0"/>
          <w:w w:val="100"/>
          <w:position w:val="0"/>
          <w:sz w:val="18"/>
          <w:szCs w:val="18"/>
        </w:rPr>
        <w:t>-家公司的环境只有一个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 xml:space="preserve">账户.解决方案架构师正在审查环境以推荐公司可以改进的地方，特别是在访问 </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管理控制台方面.公司的</w:t>
      </w:r>
      <w:r>
        <w:rPr>
          <w:rFonts w:ascii="Times New Roman" w:hAnsi="Times New Roman" w:eastAsia="Times New Roman" w:cs="Times New Roman"/>
          <w:color w:val="000000"/>
          <w:spacing w:val="0"/>
          <w:w w:val="100"/>
          <w:position w:val="0"/>
          <w:sz w:val="18"/>
          <w:szCs w:val="18"/>
          <w:lang w:val="en-US" w:eastAsia="en-US" w:bidi="en-US"/>
        </w:rPr>
        <w:t>IT</w:t>
      </w:r>
      <w:r>
        <w:rPr>
          <w:color w:val="000000"/>
          <w:spacing w:val="0"/>
          <w:w w:val="100"/>
          <w:position w:val="0"/>
          <w:sz w:val="18"/>
          <w:szCs w:val="18"/>
        </w:rPr>
        <w:t>支持人员目前访问控制台以执行管理任务，向已映射到他们的指定</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用户进行身份 验证职业</w:t>
      </w:r>
      <w:r>
        <w:rPr>
          <w:color w:val="000000"/>
          <w:spacing w:val="0"/>
          <w:w w:val="100"/>
          <w:position w:val="0"/>
          <w:sz w:val="18"/>
          <w:szCs w:val="18"/>
          <w:lang w:val="zh-CN" w:eastAsia="zh-CN" w:bidi="zh-CN"/>
        </w:rPr>
        <w:t>角色.</w:t>
      </w:r>
    </w:p>
    <w:p>
      <w:pPr>
        <w:pStyle w:val="5"/>
        <w:keepNext w:val="0"/>
        <w:keepLines w:val="0"/>
        <w:widowControl w:val="0"/>
        <w:shd w:val="clear" w:color="auto" w:fill="auto"/>
        <w:bidi w:val="0"/>
        <w:spacing w:before="0" w:after="16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IT</w:t>
      </w:r>
      <w:r>
        <w:rPr>
          <w:rFonts w:ascii="宋体" w:hAnsi="宋体" w:eastAsia="宋体" w:cs="宋体"/>
          <w:color w:val="000000"/>
          <w:spacing w:val="0"/>
          <w:w w:val="100"/>
          <w:position w:val="0"/>
          <w:sz w:val="18"/>
          <w:szCs w:val="18"/>
          <w:lang w:val="zh-TW" w:eastAsia="zh-TW" w:bidi="zh-TW"/>
        </w:rPr>
        <w:t>支持人员不想再同时维护他们的</w:t>
      </w:r>
      <w:r>
        <w:rPr>
          <w:rFonts w:ascii="Times New Roman" w:hAnsi="Times New Roman" w:eastAsia="Times New Roman" w:cs="Times New Roman"/>
          <w:color w:val="000000"/>
          <w:spacing w:val="0"/>
          <w:w w:val="100"/>
          <w:position w:val="0"/>
          <w:sz w:val="18"/>
          <w:szCs w:val="18"/>
          <w:lang w:val="en-US" w:eastAsia="en-US" w:bidi="en-US"/>
        </w:rPr>
        <w:t>Active Directory</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用户帐户.他们希望能够使用现有的</w:t>
      </w:r>
      <w:r>
        <w:rPr>
          <w:rFonts w:ascii="Times New Roman" w:hAnsi="Times New Roman" w:eastAsia="Times New Roman" w:cs="Times New Roman"/>
          <w:color w:val="000000"/>
          <w:spacing w:val="0"/>
          <w:w w:val="100"/>
          <w:position w:val="0"/>
          <w:sz w:val="18"/>
          <w:szCs w:val="18"/>
          <w:lang w:val="en-US" w:eastAsia="en-US" w:bidi="en-US"/>
        </w:rPr>
        <w:t>Active Directory</w:t>
      </w:r>
      <w:r>
        <w:rPr>
          <w:rFonts w:ascii="宋体" w:hAnsi="宋体" w:eastAsia="宋体" w:cs="宋体"/>
          <w:color w:val="000000"/>
          <w:spacing w:val="0"/>
          <w:w w:val="100"/>
          <w:position w:val="0"/>
          <w:sz w:val="18"/>
          <w:szCs w:val="18"/>
          <w:lang w:val="zh-TW" w:eastAsia="zh-TW" w:bidi="zh-TW"/>
        </w:rPr>
        <w:t>凭据 访问控制台.解决方案架构师使用</w:t>
      </w:r>
      <w:r>
        <w:rPr>
          <w:rFonts w:ascii="Times New Roman" w:hAnsi="Times New Roman" w:eastAsia="Times New Roman" w:cs="Times New Roman"/>
          <w:color w:val="000000"/>
          <w:spacing w:val="0"/>
          <w:w w:val="100"/>
          <w:position w:val="0"/>
          <w:sz w:val="18"/>
          <w:szCs w:val="18"/>
          <w:lang w:val="en-US" w:eastAsia="en-US" w:bidi="en-US"/>
        </w:rPr>
        <w:t>AWS IAM Identity Center (AWS Single Sign-On)</w:t>
      </w:r>
      <w:r>
        <w:rPr>
          <w:rFonts w:ascii="宋体" w:hAnsi="宋体" w:eastAsia="宋体" w:cs="宋体"/>
          <w:color w:val="000000"/>
          <w:spacing w:val="0"/>
          <w:w w:val="100"/>
          <w:position w:val="0"/>
          <w:sz w:val="18"/>
          <w:szCs w:val="18"/>
          <w:lang w:val="zh-TW" w:eastAsia="zh-TW" w:bidi="zh-TW"/>
        </w:rPr>
        <w:t>来实现此功能.</w:t>
      </w:r>
    </w:p>
    <w:p>
      <w:pPr>
        <w:pStyle w:val="4"/>
        <w:keepNext w:val="0"/>
        <w:keepLines w:val="0"/>
        <w:widowControl w:val="0"/>
        <w:shd w:val="clear" w:color="auto" w:fill="auto"/>
        <w:bidi w:val="0"/>
        <w:spacing w:before="0" w:after="160" w:line="204" w:lineRule="exact"/>
        <w:ind w:left="0" w:right="0" w:firstLine="0"/>
        <w:jc w:val="left"/>
        <w:rPr>
          <w:sz w:val="18"/>
          <w:szCs w:val="18"/>
        </w:rPr>
      </w:pPr>
      <w:r>
        <w:rPr>
          <w:color w:val="000000"/>
          <w:spacing w:val="0"/>
          <w:w w:val="100"/>
          <w:position w:val="0"/>
          <w:sz w:val="18"/>
          <w:szCs w:val="18"/>
        </w:rPr>
        <w:t>哪种解决方案能够最经济有效地满足这些要求？</w:t>
      </w:r>
    </w:p>
    <w:p>
      <w:pPr>
        <w:pStyle w:val="5"/>
        <w:keepNext w:val="0"/>
        <w:keepLines w:val="0"/>
        <w:widowControl w:val="0"/>
        <w:numPr>
          <w:ilvl w:val="0"/>
          <w:numId w:val="152"/>
        </w:numPr>
        <w:shd w:val="clear" w:color="auto" w:fill="auto"/>
        <w:tabs>
          <w:tab w:val="left" w:pos="291"/>
        </w:tabs>
        <w:bidi w:val="0"/>
        <w:spacing w:before="0" w:after="0" w:line="199" w:lineRule="exact"/>
        <w:ind w:left="0" w:right="0" w:firstLine="0"/>
        <w:jc w:val="left"/>
        <w:rPr>
          <w:sz w:val="18"/>
          <w:szCs w:val="18"/>
        </w:rPr>
      </w:pPr>
      <w:bookmarkStart w:id="601" w:name="bookmark603"/>
      <w:bookmarkEnd w:id="601"/>
      <w:r>
        <w:rPr>
          <w:rFonts w:ascii="宋体" w:hAnsi="宋体" w:eastAsia="宋体" w:cs="宋体"/>
          <w:color w:val="000000"/>
          <w:spacing w:val="0"/>
          <w:w w:val="100"/>
          <w:position w:val="0"/>
          <w:sz w:val="18"/>
          <w:szCs w:val="18"/>
          <w:lang w:val="zh-TW" w:eastAsia="zh-TW" w:bidi="zh-TW"/>
        </w:rPr>
        <w:t xml:space="preserve">在 </w:t>
      </w:r>
      <w:r>
        <w:rPr>
          <w:rFonts w:ascii="Times New Roman" w:hAnsi="Times New Roman" w:eastAsia="Times New Roman" w:cs="Times New Roman"/>
          <w:color w:val="000000"/>
          <w:spacing w:val="0"/>
          <w:w w:val="100"/>
          <w:position w:val="0"/>
          <w:sz w:val="18"/>
          <w:szCs w:val="18"/>
          <w:lang w:val="en-US" w:eastAsia="en-US" w:bidi="en-US"/>
        </w:rPr>
        <w:t xml:space="preserve">AWS Organizations </w:t>
      </w:r>
      <w:r>
        <w:rPr>
          <w:rFonts w:ascii="宋体" w:hAnsi="宋体" w:eastAsia="宋体" w:cs="宋体"/>
          <w:color w:val="000000"/>
          <w:spacing w:val="0"/>
          <w:w w:val="100"/>
          <w:position w:val="0"/>
          <w:sz w:val="18"/>
          <w:szCs w:val="18"/>
          <w:lang w:val="zh-TW" w:eastAsia="zh-TW" w:bidi="zh-TW"/>
        </w:rPr>
        <w:t xml:space="preserve">中创建•个组织.在 </w:t>
      </w:r>
      <w:r>
        <w:rPr>
          <w:rFonts w:ascii="Times New Roman" w:hAnsi="Times New Roman" w:eastAsia="Times New Roman" w:cs="Times New Roman"/>
          <w:color w:val="000000"/>
          <w:spacing w:val="0"/>
          <w:w w:val="100"/>
          <w:position w:val="0"/>
          <w:sz w:val="18"/>
          <w:szCs w:val="18"/>
          <w:lang w:val="en-US" w:eastAsia="en-US" w:bidi="en-US"/>
        </w:rPr>
        <w:t xml:space="preserve">Organizations </w:t>
      </w:r>
      <w:r>
        <w:rPr>
          <w:rFonts w:ascii="宋体" w:hAnsi="宋体" w:eastAsia="宋体" w:cs="宋体"/>
          <w:color w:val="000000"/>
          <w:spacing w:val="0"/>
          <w:w w:val="100"/>
          <w:position w:val="0"/>
          <w:sz w:val="18"/>
          <w:szCs w:val="18"/>
          <w:lang w:val="zh-TW" w:eastAsia="zh-TW" w:bidi="zh-TW"/>
        </w:rPr>
        <w:t xml:space="preserve">中开启 </w:t>
      </w:r>
      <w:r>
        <w:rPr>
          <w:rFonts w:ascii="Times New Roman" w:hAnsi="Times New Roman" w:eastAsia="Times New Roman" w:cs="Times New Roman"/>
          <w:color w:val="000000"/>
          <w:spacing w:val="0"/>
          <w:w w:val="100"/>
          <w:position w:val="0"/>
          <w:sz w:val="18"/>
          <w:szCs w:val="18"/>
          <w:lang w:val="en-US" w:eastAsia="en-US" w:bidi="en-US"/>
        </w:rPr>
        <w:t xml:space="preserve">IAM Identity Center </w:t>
      </w:r>
      <w:r>
        <w:rPr>
          <w:rFonts w:ascii="宋体" w:hAnsi="宋体" w:eastAsia="宋体" w:cs="宋体"/>
          <w:color w:val="000000"/>
          <w:spacing w:val="0"/>
          <w:w w:val="100"/>
          <w:position w:val="0"/>
          <w:sz w:val="18"/>
          <w:szCs w:val="18"/>
          <w:lang w:val="zh-TW" w:eastAsia="zh-TW" w:bidi="zh-TW"/>
        </w:rPr>
        <w:t>功能.</w:t>
      </w:r>
    </w:p>
    <w:p>
      <w:pPr>
        <w:pStyle w:val="5"/>
        <w:keepNext w:val="0"/>
        <w:keepLines w:val="0"/>
        <w:widowControl w:val="0"/>
        <w:shd w:val="clear" w:color="auto" w:fill="auto"/>
        <w:bidi w:val="0"/>
        <w:spacing w:before="0" w:after="0" w:line="199"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 xml:space="preserve">在 </w:t>
      </w:r>
      <w:r>
        <w:rPr>
          <w:rFonts w:ascii="Times New Roman" w:hAnsi="Times New Roman" w:eastAsia="Times New Roman" w:cs="Times New Roman"/>
          <w:color w:val="000000"/>
          <w:spacing w:val="0"/>
          <w:w w:val="100"/>
          <w:position w:val="0"/>
          <w:sz w:val="18"/>
          <w:szCs w:val="18"/>
          <w:lang w:val="en-US" w:eastAsia="en-US" w:bidi="en-US"/>
        </w:rPr>
        <w:t xml:space="preserve">AWS Directory Service </w:t>
      </w:r>
      <w:r>
        <w:rPr>
          <w:rFonts w:ascii="宋体" w:hAnsi="宋体" w:eastAsia="宋体" w:cs="宋体"/>
          <w:color w:val="000000"/>
          <w:spacing w:val="0"/>
          <w:w w:val="100"/>
          <w:position w:val="0"/>
          <w:sz w:val="18"/>
          <w:szCs w:val="18"/>
          <w:lang w:val="zh-TW" w:eastAsia="zh-TW" w:bidi="zh-TW"/>
        </w:rPr>
        <w:t xml:space="preserve">中为 </w:t>
      </w:r>
      <w:r>
        <w:rPr>
          <w:rFonts w:ascii="Times New Roman" w:hAnsi="Times New Roman" w:eastAsia="Times New Roman" w:cs="Times New Roman"/>
          <w:color w:val="000000"/>
          <w:spacing w:val="0"/>
          <w:w w:val="100"/>
          <w:position w:val="0"/>
          <w:sz w:val="18"/>
          <w:szCs w:val="18"/>
          <w:lang w:val="en-US" w:eastAsia="en-US" w:bidi="en-US"/>
        </w:rPr>
        <w:t>Microsoft Active Directory (AWS Managed Microsoft AD)</w:t>
      </w:r>
      <w:r>
        <w:rPr>
          <w:rFonts w:ascii="宋体" w:hAnsi="宋体" w:eastAsia="宋体" w:cs="宋体"/>
          <w:color w:val="000000"/>
          <w:spacing w:val="0"/>
          <w:w w:val="100"/>
          <w:position w:val="0"/>
          <w:sz w:val="18"/>
          <w:szCs w:val="18"/>
          <w:lang w:val="zh-TW" w:eastAsia="zh-TW" w:bidi="zh-TW"/>
        </w:rPr>
        <w:t>创建和配置目录，并双向信任 公司的本地</w:t>
      </w:r>
      <w:r>
        <w:rPr>
          <w:rFonts w:ascii="Times New Roman" w:hAnsi="Times New Roman" w:eastAsia="Times New Roman" w:cs="Times New Roman"/>
          <w:color w:val="000000"/>
          <w:spacing w:val="0"/>
          <w:w w:val="100"/>
          <w:position w:val="0"/>
          <w:sz w:val="18"/>
          <w:szCs w:val="18"/>
          <w:lang w:val="en-US" w:eastAsia="en-US" w:bidi="en-US"/>
        </w:rPr>
        <w:t>Active Directory.</w:t>
      </w:r>
      <w:r>
        <w:rPr>
          <w:rFonts w:ascii="宋体" w:hAnsi="宋体" w:eastAsia="宋体" w:cs="宋体"/>
          <w:color w:val="000000"/>
          <w:spacing w:val="0"/>
          <w:w w:val="100"/>
          <w:position w:val="0"/>
          <w:sz w:val="18"/>
          <w:szCs w:val="18"/>
          <w:lang w:val="zh-TW" w:eastAsia="zh-TW" w:bidi="zh-TW"/>
        </w:rPr>
        <w:t>配置</w:t>
      </w:r>
      <w:r>
        <w:rPr>
          <w:rFonts w:ascii="Times New Roman" w:hAnsi="Times New Roman" w:eastAsia="Times New Roman" w:cs="Times New Roman"/>
          <w:color w:val="000000"/>
          <w:spacing w:val="0"/>
          <w:w w:val="100"/>
          <w:position w:val="0"/>
          <w:sz w:val="18"/>
          <w:szCs w:val="18"/>
          <w:lang w:val="en-US" w:eastAsia="en-US" w:bidi="en-US"/>
        </w:rPr>
        <w:t>IAM Identity Center</w:t>
      </w:r>
      <w:r>
        <w:rPr>
          <w:rFonts w:ascii="宋体" w:hAnsi="宋体" w:eastAsia="宋体" w:cs="宋体"/>
          <w:color w:val="000000"/>
          <w:spacing w:val="0"/>
          <w:w w:val="100"/>
          <w:position w:val="0"/>
          <w:sz w:val="18"/>
          <w:szCs w:val="18"/>
          <w:lang w:val="zh-TW" w:eastAsia="zh-TW" w:bidi="zh-TW"/>
        </w:rPr>
        <w:t>并将</w:t>
      </w:r>
      <w:r>
        <w:rPr>
          <w:rFonts w:ascii="Times New Roman" w:hAnsi="Times New Roman" w:eastAsia="Times New Roman" w:cs="Times New Roman"/>
          <w:color w:val="000000"/>
          <w:spacing w:val="0"/>
          <w:w w:val="100"/>
          <w:position w:val="0"/>
          <w:sz w:val="18"/>
          <w:szCs w:val="18"/>
          <w:lang w:val="en-US" w:eastAsia="en-US" w:bidi="en-US"/>
        </w:rPr>
        <w:t>AWS Managed Microsoft AD</w:t>
      </w:r>
      <w:r>
        <w:rPr>
          <w:rFonts w:ascii="宋体" w:hAnsi="宋体" w:eastAsia="宋体" w:cs="宋体"/>
          <w:color w:val="000000"/>
          <w:spacing w:val="0"/>
          <w:w w:val="100"/>
          <w:position w:val="0"/>
          <w:sz w:val="18"/>
          <w:szCs w:val="18"/>
          <w:lang w:val="zh-TW" w:eastAsia="zh-TW" w:bidi="zh-TW"/>
        </w:rPr>
        <w:t>目录设置为身份源.创建权限 集并将它们映射到</w:t>
      </w:r>
      <w:r>
        <w:rPr>
          <w:rFonts w:ascii="Times New Roman" w:hAnsi="Times New Roman" w:eastAsia="Times New Roman" w:cs="Times New Roman"/>
          <w:color w:val="000000"/>
          <w:spacing w:val="0"/>
          <w:w w:val="100"/>
          <w:position w:val="0"/>
          <w:sz w:val="18"/>
          <w:szCs w:val="18"/>
          <w:lang w:val="en-US" w:eastAsia="en-US" w:bidi="en-US"/>
        </w:rPr>
        <w:t>AWS Managed Microsoft AD</w:t>
      </w:r>
      <w:r>
        <w:rPr>
          <w:rFonts w:ascii="宋体" w:hAnsi="宋体" w:eastAsia="宋体" w:cs="宋体"/>
          <w:color w:val="000000"/>
          <w:spacing w:val="0"/>
          <w:w w:val="100"/>
          <w:position w:val="0"/>
          <w:sz w:val="18"/>
          <w:szCs w:val="18"/>
          <w:lang w:val="zh-TW" w:eastAsia="zh-TW" w:bidi="zh-TW"/>
        </w:rPr>
        <w:t>目录中的现有组</w:t>
      </w:r>
    </w:p>
    <w:p>
      <w:pPr>
        <w:pStyle w:val="5"/>
        <w:keepNext w:val="0"/>
        <w:keepLines w:val="0"/>
        <w:widowControl w:val="0"/>
        <w:numPr>
          <w:ilvl w:val="0"/>
          <w:numId w:val="152"/>
        </w:numPr>
        <w:shd w:val="clear" w:color="auto" w:fill="auto"/>
        <w:tabs>
          <w:tab w:val="left" w:pos="291"/>
        </w:tabs>
        <w:bidi w:val="0"/>
        <w:spacing w:before="0" w:after="160" w:line="199" w:lineRule="exact"/>
        <w:ind w:left="0" w:right="0" w:firstLine="0"/>
        <w:jc w:val="left"/>
        <w:rPr>
          <w:sz w:val="18"/>
          <w:szCs w:val="18"/>
        </w:rPr>
      </w:pPr>
      <w:bookmarkStart w:id="602" w:name="bookmark604"/>
      <w:bookmarkEnd w:id="602"/>
      <w:r>
        <w:rPr>
          <w:rFonts w:ascii="宋体" w:hAnsi="宋体" w:eastAsia="宋体" w:cs="宋体"/>
          <w:color w:val="000000"/>
          <w:spacing w:val="0"/>
          <w:w w:val="100"/>
          <w:position w:val="0"/>
          <w:sz w:val="18"/>
          <w:szCs w:val="18"/>
          <w:lang w:val="zh-TW" w:eastAsia="zh-TW" w:bidi="zh-TW"/>
        </w:rPr>
        <w:t xml:space="preserve">在 </w:t>
      </w:r>
      <w:r>
        <w:rPr>
          <w:rFonts w:ascii="Times New Roman" w:hAnsi="Times New Roman" w:eastAsia="Times New Roman" w:cs="Times New Roman"/>
          <w:color w:val="000000"/>
          <w:spacing w:val="0"/>
          <w:w w:val="100"/>
          <w:position w:val="0"/>
          <w:sz w:val="18"/>
          <w:szCs w:val="18"/>
          <w:lang w:val="en-US" w:eastAsia="en-US" w:bidi="en-US"/>
        </w:rPr>
        <w:t xml:space="preserve">AWS Organizations </w:t>
      </w:r>
      <w:r>
        <w:rPr>
          <w:rFonts w:ascii="宋体" w:hAnsi="宋体" w:eastAsia="宋体" w:cs="宋体"/>
          <w:color w:val="000000"/>
          <w:spacing w:val="0"/>
          <w:w w:val="100"/>
          <w:position w:val="0"/>
          <w:sz w:val="18"/>
          <w:szCs w:val="18"/>
          <w:lang w:val="zh-TW" w:eastAsia="zh-TW" w:bidi="zh-TW"/>
        </w:rPr>
        <w:t xml:space="preserve">中创建一个组织.在 </w:t>
      </w:r>
      <w:r>
        <w:rPr>
          <w:rFonts w:ascii="Times New Roman" w:hAnsi="Times New Roman" w:eastAsia="Times New Roman" w:cs="Times New Roman"/>
          <w:color w:val="000000"/>
          <w:spacing w:val="0"/>
          <w:w w:val="100"/>
          <w:position w:val="0"/>
          <w:sz w:val="18"/>
          <w:szCs w:val="18"/>
          <w:lang w:val="en-US" w:eastAsia="en-US" w:bidi="en-US"/>
        </w:rPr>
        <w:t xml:space="preserve">Organizations </w:t>
      </w:r>
      <w:r>
        <w:rPr>
          <w:rFonts w:ascii="宋体" w:hAnsi="宋体" w:eastAsia="宋体" w:cs="宋体"/>
          <w:color w:val="000000"/>
          <w:spacing w:val="0"/>
          <w:w w:val="100"/>
          <w:position w:val="0"/>
          <w:sz w:val="18"/>
          <w:szCs w:val="18"/>
          <w:lang w:val="zh-TW" w:eastAsia="zh-TW" w:bidi="zh-TW"/>
        </w:rPr>
        <w:t xml:space="preserve">中打开 </w:t>
      </w:r>
      <w:r>
        <w:rPr>
          <w:rFonts w:ascii="Times New Roman" w:hAnsi="Times New Roman" w:eastAsia="Times New Roman" w:cs="Times New Roman"/>
          <w:color w:val="000000"/>
          <w:spacing w:val="0"/>
          <w:w w:val="100"/>
          <w:position w:val="0"/>
          <w:sz w:val="18"/>
          <w:szCs w:val="18"/>
          <w:lang w:val="en-US" w:eastAsia="en-US" w:bidi="en-US"/>
        </w:rPr>
        <w:t xml:space="preserve">IAM Identity Center </w:t>
      </w:r>
      <w:r>
        <w:rPr>
          <w:rFonts w:ascii="宋体" w:hAnsi="宋体" w:eastAsia="宋体" w:cs="宋体"/>
          <w:color w:val="000000"/>
          <w:spacing w:val="0"/>
          <w:w w:val="100"/>
          <w:position w:val="0"/>
          <w:sz w:val="18"/>
          <w:szCs w:val="18"/>
          <w:lang w:val="zh-TW" w:eastAsia="zh-TW" w:bidi="zh-TW"/>
        </w:rPr>
        <w:t>功能.</w:t>
      </w:r>
    </w:p>
    <w:p>
      <w:pPr>
        <w:pStyle w:val="5"/>
        <w:keepNext w:val="0"/>
        <w:keepLines w:val="0"/>
        <w:widowControl w:val="0"/>
        <w:shd w:val="clear" w:color="auto" w:fill="auto"/>
        <w:bidi w:val="0"/>
        <w:spacing w:before="0" w:after="0" w:line="201"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创建和配置</w:t>
      </w:r>
      <w:r>
        <w:rPr>
          <w:rFonts w:ascii="Times New Roman" w:hAnsi="Times New Roman" w:eastAsia="Times New Roman" w:cs="Times New Roman"/>
          <w:color w:val="000000"/>
          <w:spacing w:val="0"/>
          <w:w w:val="100"/>
          <w:position w:val="0"/>
          <w:sz w:val="18"/>
          <w:szCs w:val="18"/>
          <w:lang w:val="en-US" w:eastAsia="en-US" w:bidi="en-US"/>
        </w:rPr>
        <w:t>AD</w:t>
      </w:r>
      <w:r>
        <w:rPr>
          <w:rFonts w:ascii="宋体" w:hAnsi="宋体" w:eastAsia="宋体" w:cs="宋体"/>
          <w:color w:val="000000"/>
          <w:spacing w:val="0"/>
          <w:w w:val="100"/>
          <w:position w:val="0"/>
          <w:sz w:val="18"/>
          <w:szCs w:val="18"/>
          <w:lang w:val="zh-TW" w:eastAsia="zh-TW" w:bidi="zh-TW"/>
        </w:rPr>
        <w:t>连接器以连接到公司的本地</w:t>
      </w:r>
      <w:r>
        <w:rPr>
          <w:rFonts w:ascii="Times New Roman" w:hAnsi="Times New Roman" w:eastAsia="Times New Roman" w:cs="Times New Roman"/>
          <w:color w:val="000000"/>
          <w:spacing w:val="0"/>
          <w:w w:val="100"/>
          <w:position w:val="0"/>
          <w:sz w:val="18"/>
          <w:szCs w:val="18"/>
          <w:lang w:val="en-US" w:eastAsia="en-US" w:bidi="en-US"/>
        </w:rPr>
        <w:t>Active Directory.</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配置</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身份中心并选择</w:t>
      </w:r>
      <w:r>
        <w:rPr>
          <w:rFonts w:ascii="Times New Roman" w:hAnsi="Times New Roman" w:eastAsia="Times New Roman" w:cs="Times New Roman"/>
          <w:color w:val="000000"/>
          <w:spacing w:val="0"/>
          <w:w w:val="100"/>
          <w:position w:val="0"/>
          <w:sz w:val="18"/>
          <w:szCs w:val="18"/>
          <w:lang w:val="en-US" w:eastAsia="en-US" w:bidi="en-US"/>
        </w:rPr>
        <w:t>AD</w:t>
      </w:r>
      <w:r>
        <w:rPr>
          <w:color w:val="000000"/>
          <w:spacing w:val="0"/>
          <w:w w:val="100"/>
          <w:position w:val="0"/>
          <w:sz w:val="18"/>
          <w:szCs w:val="18"/>
        </w:rPr>
        <w:t>连接器作为身份源.创建权限集并将它们映射到公司</w:t>
      </w:r>
      <w:r>
        <w:rPr>
          <w:rFonts w:ascii="Times New Roman" w:hAnsi="Times New Roman" w:eastAsia="Times New Roman" w:cs="Times New Roman"/>
          <w:color w:val="000000"/>
          <w:spacing w:val="0"/>
          <w:w w:val="100"/>
          <w:position w:val="0"/>
          <w:sz w:val="18"/>
          <w:szCs w:val="18"/>
          <w:lang w:val="en-US" w:eastAsia="en-US" w:bidi="en-US"/>
        </w:rPr>
        <w:t>Active Directory</w:t>
      </w:r>
      <w:r>
        <w:rPr>
          <w:color w:val="000000"/>
          <w:spacing w:val="0"/>
          <w:w w:val="100"/>
          <w:position w:val="0"/>
          <w:sz w:val="18"/>
          <w:szCs w:val="18"/>
        </w:rPr>
        <w:t>中的</w:t>
      </w:r>
      <w:r>
        <w:rPr>
          <w:color w:val="000000"/>
          <w:spacing w:val="0"/>
          <w:w w:val="100"/>
          <w:position w:val="0"/>
          <w:sz w:val="18"/>
          <w:szCs w:val="18"/>
          <w:lang w:val="zh-CN" w:eastAsia="zh-CN" w:bidi="zh-CN"/>
        </w:rPr>
        <w:t>现有组</w:t>
      </w:r>
    </w:p>
    <w:p>
      <w:pPr>
        <w:pStyle w:val="5"/>
        <w:keepNext w:val="0"/>
        <w:keepLines w:val="0"/>
        <w:widowControl w:val="0"/>
        <w:numPr>
          <w:ilvl w:val="0"/>
          <w:numId w:val="152"/>
        </w:numPr>
        <w:shd w:val="clear" w:color="auto" w:fill="auto"/>
        <w:tabs>
          <w:tab w:val="left" w:pos="291"/>
        </w:tabs>
        <w:bidi w:val="0"/>
        <w:spacing w:before="0" w:after="0" w:line="201" w:lineRule="exact"/>
        <w:ind w:left="0" w:right="0" w:firstLine="0"/>
        <w:jc w:val="left"/>
        <w:rPr>
          <w:sz w:val="18"/>
          <w:szCs w:val="18"/>
        </w:rPr>
      </w:pPr>
      <w:bookmarkStart w:id="603" w:name="bookmark605"/>
      <w:bookmarkEnd w:id="603"/>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AWS Organizations</w:t>
      </w:r>
      <w:r>
        <w:rPr>
          <w:rFonts w:ascii="宋体" w:hAnsi="宋体" w:eastAsia="宋体" w:cs="宋体"/>
          <w:color w:val="000000"/>
          <w:spacing w:val="0"/>
          <w:w w:val="100"/>
          <w:position w:val="0"/>
          <w:sz w:val="18"/>
          <w:szCs w:val="18"/>
          <w:lang w:val="zh-TW" w:eastAsia="zh-TW" w:bidi="zh-TW"/>
        </w:rPr>
        <w:t>中创建•个组织.为该组织启用所有功能.在</w:t>
      </w:r>
      <w:r>
        <w:rPr>
          <w:rFonts w:ascii="Times New Roman" w:hAnsi="Times New Roman" w:eastAsia="Times New Roman" w:cs="Times New Roman"/>
          <w:color w:val="000000"/>
          <w:spacing w:val="0"/>
          <w:w w:val="100"/>
          <w:position w:val="0"/>
          <w:sz w:val="18"/>
          <w:szCs w:val="18"/>
          <w:lang w:val="en-US" w:eastAsia="en-US" w:bidi="en-US"/>
        </w:rPr>
        <w:t>AWS Directory Service</w:t>
      </w:r>
      <w:r>
        <w:rPr>
          <w:rFonts w:ascii="宋体" w:hAnsi="宋体" w:eastAsia="宋体" w:cs="宋体"/>
          <w:color w:val="000000"/>
          <w:spacing w:val="0"/>
          <w:w w:val="100"/>
          <w:position w:val="0"/>
          <w:sz w:val="18"/>
          <w:szCs w:val="18"/>
          <w:lang w:val="zh-TW" w:eastAsia="zh-TW" w:bidi="zh-TW"/>
        </w:rPr>
        <w:t>中爲</w:t>
      </w:r>
      <w:r>
        <w:rPr>
          <w:rFonts w:ascii="Times New Roman" w:hAnsi="Times New Roman" w:eastAsia="Times New Roman" w:cs="Times New Roman"/>
          <w:color w:val="000000"/>
          <w:spacing w:val="0"/>
          <w:w w:val="100"/>
          <w:position w:val="0"/>
          <w:sz w:val="18"/>
          <w:szCs w:val="18"/>
          <w:lang w:val="en-US" w:eastAsia="en-US" w:bidi="en-US"/>
        </w:rPr>
        <w:t>Microsoft Active Directory (AWS Managed Microsoft AD)</w:t>
      </w:r>
      <w:r>
        <w:rPr>
          <w:rFonts w:ascii="宋体" w:hAnsi="宋体" w:eastAsia="宋体" w:cs="宋体"/>
          <w:color w:val="000000"/>
          <w:spacing w:val="0"/>
          <w:w w:val="100"/>
          <w:position w:val="0"/>
          <w:sz w:val="18"/>
          <w:szCs w:val="18"/>
          <w:lang w:val="zh-TW" w:eastAsia="zh-TW" w:bidi="zh-TW"/>
        </w:rPr>
        <w:t xml:space="preserve">创建和配置目录，并双向信任公司的本地 </w:t>
      </w:r>
      <w:r>
        <w:rPr>
          <w:rFonts w:ascii="Times New Roman" w:hAnsi="Times New Roman" w:eastAsia="Times New Roman" w:cs="Times New Roman"/>
          <w:color w:val="000000"/>
          <w:spacing w:val="0"/>
          <w:w w:val="100"/>
          <w:position w:val="0"/>
          <w:sz w:val="18"/>
          <w:szCs w:val="18"/>
          <w:lang w:val="en-US" w:eastAsia="en-US" w:bidi="en-US"/>
        </w:rPr>
        <w:t>Active Directory.</w:t>
      </w:r>
      <w:r>
        <w:rPr>
          <w:rFonts w:ascii="宋体" w:hAnsi="宋体" w:eastAsia="宋体" w:cs="宋体"/>
          <w:color w:val="000000"/>
          <w:spacing w:val="0"/>
          <w:w w:val="100"/>
          <w:position w:val="0"/>
          <w:sz w:val="18"/>
          <w:szCs w:val="18"/>
          <w:lang w:val="zh-TW" w:eastAsia="zh-TW" w:bidi="zh-TW"/>
        </w:rPr>
        <w:t xml:space="preserve">配置 </w:t>
      </w:r>
      <w:r>
        <w:rPr>
          <w:rFonts w:ascii="Times New Roman" w:hAnsi="Times New Roman" w:eastAsia="Times New Roman" w:cs="Times New Roman"/>
          <w:color w:val="000000"/>
          <w:spacing w:val="0"/>
          <w:w w:val="100"/>
          <w:position w:val="0"/>
          <w:sz w:val="18"/>
          <w:szCs w:val="18"/>
          <w:lang w:val="en-US" w:eastAsia="en-US" w:bidi="en-US"/>
        </w:rPr>
        <w:t>IAM Identity Center</w:t>
      </w:r>
      <w:r>
        <w:rPr>
          <w:rFonts w:ascii="宋体" w:hAnsi="宋体" w:eastAsia="宋体" w:cs="宋体"/>
          <w:color w:val="000000"/>
          <w:spacing w:val="0"/>
          <w:w w:val="100"/>
          <w:position w:val="0"/>
          <w:sz w:val="18"/>
          <w:szCs w:val="18"/>
          <w:lang w:val="zh-TW" w:eastAsia="zh-TW" w:bidi="zh-TW"/>
        </w:rPr>
        <w:t>并选择</w:t>
      </w:r>
      <w:r>
        <w:rPr>
          <w:rFonts w:ascii="Times New Roman" w:hAnsi="Times New Roman" w:eastAsia="Times New Roman" w:cs="Times New Roman"/>
          <w:color w:val="000000"/>
          <w:spacing w:val="0"/>
          <w:w w:val="100"/>
          <w:position w:val="0"/>
          <w:sz w:val="18"/>
          <w:szCs w:val="18"/>
          <w:lang w:val="en-US" w:eastAsia="en-US" w:bidi="en-US"/>
        </w:rPr>
        <w:t>AWS Managed Microsoft AD</w:t>
      </w:r>
      <w:r>
        <w:rPr>
          <w:rFonts w:ascii="宋体" w:hAnsi="宋体" w:eastAsia="宋体" w:cs="宋体"/>
          <w:color w:val="000000"/>
          <w:spacing w:val="0"/>
          <w:w w:val="100"/>
          <w:position w:val="0"/>
          <w:sz w:val="18"/>
          <w:szCs w:val="18"/>
          <w:lang w:val="zh-TW" w:eastAsia="zh-TW" w:bidi="zh-TW"/>
        </w:rPr>
        <w:t>目录作为身份源.</w:t>
      </w:r>
    </w:p>
    <w:p>
      <w:pPr>
        <w:pStyle w:val="5"/>
        <w:keepNext w:val="0"/>
        <w:keepLines w:val="0"/>
        <w:widowControl w:val="0"/>
        <w:shd w:val="clear" w:color="auto" w:fill="auto"/>
        <w:bidi w:val="0"/>
        <w:spacing w:before="0" w:after="0" w:line="201"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创建权限集并将它们映射到</w:t>
      </w:r>
      <w:r>
        <w:rPr>
          <w:rFonts w:ascii="Times New Roman" w:hAnsi="Times New Roman" w:eastAsia="Times New Roman" w:cs="Times New Roman"/>
          <w:color w:val="000000"/>
          <w:spacing w:val="0"/>
          <w:w w:val="100"/>
          <w:position w:val="0"/>
          <w:sz w:val="18"/>
          <w:szCs w:val="18"/>
          <w:lang w:val="en-US" w:eastAsia="en-US" w:bidi="en-US"/>
        </w:rPr>
        <w:t>AWS Managed Microsoft AD</w:t>
      </w:r>
      <w:r>
        <w:rPr>
          <w:rFonts w:ascii="宋体" w:hAnsi="宋体" w:eastAsia="宋体" w:cs="宋体"/>
          <w:color w:val="000000"/>
          <w:spacing w:val="0"/>
          <w:w w:val="100"/>
          <w:position w:val="0"/>
          <w:sz w:val="18"/>
          <w:szCs w:val="18"/>
          <w:lang w:val="zh-TW" w:eastAsia="zh-TW" w:bidi="zh-TW"/>
        </w:rPr>
        <w:t>目录中的现有组</w:t>
      </w:r>
    </w:p>
    <w:p>
      <w:pPr>
        <w:pStyle w:val="5"/>
        <w:keepNext w:val="0"/>
        <w:keepLines w:val="0"/>
        <w:widowControl w:val="0"/>
        <w:numPr>
          <w:ilvl w:val="0"/>
          <w:numId w:val="152"/>
        </w:numPr>
        <w:shd w:val="clear" w:color="auto" w:fill="auto"/>
        <w:tabs>
          <w:tab w:val="left" w:pos="301"/>
        </w:tabs>
        <w:bidi w:val="0"/>
        <w:spacing w:before="0" w:after="160" w:line="201" w:lineRule="exact"/>
        <w:ind w:left="0" w:right="0" w:firstLine="0"/>
        <w:jc w:val="left"/>
        <w:rPr>
          <w:sz w:val="18"/>
          <w:szCs w:val="18"/>
        </w:rPr>
      </w:pPr>
      <w:bookmarkStart w:id="604" w:name="bookmark606"/>
      <w:bookmarkEnd w:id="604"/>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AWS Organizations</w:t>
      </w:r>
      <w:r>
        <w:rPr>
          <w:rFonts w:ascii="宋体" w:hAnsi="宋体" w:eastAsia="宋体" w:cs="宋体"/>
          <w:color w:val="000000"/>
          <w:spacing w:val="0"/>
          <w:w w:val="100"/>
          <w:position w:val="0"/>
          <w:sz w:val="18"/>
          <w:szCs w:val="18"/>
          <w:lang w:val="zh-TW" w:eastAsia="zh-TW" w:bidi="zh-TW"/>
        </w:rPr>
        <w:t>中创建•个组织.打开组织的所有功能.创建和配置</w:t>
      </w:r>
      <w:r>
        <w:rPr>
          <w:rFonts w:ascii="Times New Roman" w:hAnsi="Times New Roman" w:eastAsia="Times New Roman" w:cs="Times New Roman"/>
          <w:color w:val="000000"/>
          <w:spacing w:val="0"/>
          <w:w w:val="100"/>
          <w:position w:val="0"/>
          <w:sz w:val="18"/>
          <w:szCs w:val="18"/>
          <w:lang w:val="en-US" w:eastAsia="en-US" w:bidi="en-US"/>
        </w:rPr>
        <w:t>AD Connector</w:t>
      </w:r>
      <w:r>
        <w:rPr>
          <w:rFonts w:ascii="宋体" w:hAnsi="宋体" w:eastAsia="宋体" w:cs="宋体"/>
          <w:color w:val="000000"/>
          <w:spacing w:val="0"/>
          <w:w w:val="100"/>
          <w:position w:val="0"/>
          <w:sz w:val="18"/>
          <w:szCs w:val="18"/>
          <w:lang w:val="zh-TW" w:eastAsia="zh-TW" w:bidi="zh-TW"/>
        </w:rPr>
        <w:t xml:space="preserve">以连接到公司的本地 </w:t>
      </w:r>
      <w:r>
        <w:rPr>
          <w:rFonts w:ascii="Times New Roman" w:hAnsi="Times New Roman" w:eastAsia="Times New Roman" w:cs="Times New Roman"/>
          <w:color w:val="000000"/>
          <w:spacing w:val="0"/>
          <w:w w:val="100"/>
          <w:position w:val="0"/>
          <w:sz w:val="18"/>
          <w:szCs w:val="18"/>
          <w:lang w:val="en-US" w:eastAsia="en-US" w:bidi="en-US"/>
        </w:rPr>
        <w:t>Active Directory</w:t>
      </w:r>
      <w:r>
        <w:rPr>
          <w:rFonts w:ascii="宋体" w:hAnsi="宋体" w:eastAsia="宋体" w:cs="宋体"/>
          <w:color w:val="000000"/>
          <w:spacing w:val="0"/>
          <w:w w:val="100"/>
          <w:position w:val="0"/>
          <w:sz w:val="18"/>
          <w:szCs w:val="18"/>
          <w:lang w:val="zh-TW" w:eastAsia="zh-TW" w:bidi="zh-TW"/>
        </w:rPr>
        <w:t>配置</w:t>
      </w:r>
      <w:r>
        <w:rPr>
          <w:rFonts w:ascii="Times New Roman" w:hAnsi="Times New Roman" w:eastAsia="Times New Roman" w:cs="Times New Roman"/>
          <w:color w:val="000000"/>
          <w:spacing w:val="0"/>
          <w:w w:val="100"/>
          <w:position w:val="0"/>
          <w:sz w:val="18"/>
          <w:szCs w:val="18"/>
          <w:lang w:val="en-US" w:eastAsia="en-US" w:bidi="en-US"/>
        </w:rPr>
        <w:t>IAM Identity Center</w:t>
      </w:r>
      <w:r>
        <w:rPr>
          <w:rFonts w:ascii="宋体" w:hAnsi="宋体" w:eastAsia="宋体" w:cs="宋体"/>
          <w:color w:val="000000"/>
          <w:spacing w:val="0"/>
          <w:w w:val="100"/>
          <w:position w:val="0"/>
          <w:sz w:val="18"/>
          <w:szCs w:val="18"/>
          <w:lang w:val="zh-TW" w:eastAsia="zh-TW" w:bidi="zh-TW"/>
        </w:rPr>
        <w:t>并将</w:t>
      </w:r>
      <w:r>
        <w:rPr>
          <w:rFonts w:ascii="Times New Roman" w:hAnsi="Times New Roman" w:eastAsia="Times New Roman" w:cs="Times New Roman"/>
          <w:color w:val="000000"/>
          <w:spacing w:val="0"/>
          <w:w w:val="100"/>
          <w:position w:val="0"/>
          <w:sz w:val="18"/>
          <w:szCs w:val="18"/>
          <w:lang w:val="en-US" w:eastAsia="en-US" w:bidi="en-US"/>
        </w:rPr>
        <w:t>AD Connector</w:t>
      </w:r>
      <w:r>
        <w:rPr>
          <w:rFonts w:ascii="宋体" w:hAnsi="宋体" w:eastAsia="宋体" w:cs="宋体"/>
          <w:color w:val="000000"/>
          <w:spacing w:val="0"/>
          <w:w w:val="100"/>
          <w:position w:val="0"/>
          <w:sz w:val="18"/>
          <w:szCs w:val="18"/>
          <w:lang w:val="zh-TW" w:eastAsia="zh-TW" w:bidi="zh-TW"/>
        </w:rPr>
        <w:t>设置为身份源.创建权限集并将它们映射到公司</w:t>
      </w:r>
      <w:r>
        <w:rPr>
          <w:rFonts w:ascii="Times New Roman" w:hAnsi="Times New Roman" w:eastAsia="Times New Roman" w:cs="Times New Roman"/>
          <w:color w:val="000000"/>
          <w:spacing w:val="0"/>
          <w:w w:val="100"/>
          <w:position w:val="0"/>
          <w:sz w:val="18"/>
          <w:szCs w:val="18"/>
          <w:lang w:val="en-US" w:eastAsia="en-US" w:bidi="en-US"/>
        </w:rPr>
        <w:t>Active Directory</w:t>
      </w:r>
      <w:r>
        <w:rPr>
          <w:rFonts w:ascii="宋体" w:hAnsi="宋体" w:eastAsia="宋体" w:cs="宋体"/>
          <w:color w:val="000000"/>
          <w:spacing w:val="0"/>
          <w:w w:val="100"/>
          <w:position w:val="0"/>
          <w:sz w:val="18"/>
          <w:szCs w:val="18"/>
          <w:lang w:val="zh-TW" w:eastAsia="zh-TW" w:bidi="zh-TW"/>
        </w:rPr>
        <w:t>中的现有组.</w:t>
      </w:r>
    </w:p>
    <w:p>
      <w:pPr>
        <w:pStyle w:val="4"/>
        <w:keepNext w:val="0"/>
        <w:keepLines w:val="0"/>
        <w:widowControl w:val="0"/>
        <w:shd w:val="clear" w:color="auto" w:fill="auto"/>
        <w:bidi w:val="0"/>
        <w:spacing w:before="0" w:after="0" w:line="204"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240" w:lineRule="auto"/>
        <w:ind w:left="0" w:right="0" w:firstLine="0"/>
        <w:jc w:val="left"/>
        <w:rPr>
          <w:sz w:val="18"/>
          <w:szCs w:val="18"/>
        </w:rPr>
      </w:pPr>
      <w:r>
        <w:rPr>
          <w:i/>
          <w:iCs/>
          <w:color w:val="000000"/>
          <w:spacing w:val="0"/>
          <w:w w:val="100"/>
          <w:position w:val="0"/>
          <w:sz w:val="18"/>
          <w:szCs w:val="18"/>
        </w:rPr>
        <w:t>解析:</w:t>
      </w:r>
    </w:p>
    <w:p>
      <w:pPr>
        <w:pStyle w:val="4"/>
        <w:keepNext w:val="0"/>
        <w:keepLines w:val="0"/>
        <w:widowControl w:val="0"/>
        <w:shd w:val="clear" w:color="auto" w:fill="auto"/>
        <w:bidi w:val="0"/>
        <w:spacing w:before="0" w:after="160" w:line="213"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Q131</w:t>
      </w:r>
      <w:r>
        <w:rPr>
          <w:rFonts w:ascii="Times New Roman" w:hAnsi="Times New Roman" w:eastAsia="Times New Roman" w:cs="Times New Roman"/>
          <w:color w:val="000000"/>
          <w:spacing w:val="0"/>
          <w:w w:val="100"/>
          <w:position w:val="0"/>
          <w:sz w:val="18"/>
          <w:szCs w:val="18"/>
        </w:rPr>
        <w:t>.—</w:t>
      </w:r>
      <w:r>
        <w:rPr>
          <w:color w:val="000000"/>
          <w:spacing w:val="0"/>
          <w:w w:val="100"/>
          <w:position w:val="0"/>
          <w:sz w:val="18"/>
          <w:szCs w:val="18"/>
        </w:rPr>
        <w:t>家公司正在使用本地</w:t>
      </w:r>
      <w:r>
        <w:rPr>
          <w:rFonts w:ascii="Times New Roman" w:hAnsi="Times New Roman" w:eastAsia="Times New Roman" w:cs="Times New Roman"/>
          <w:color w:val="000000"/>
          <w:spacing w:val="0"/>
          <w:w w:val="100"/>
          <w:position w:val="0"/>
          <w:sz w:val="18"/>
          <w:szCs w:val="18"/>
          <w:lang w:val="en-US" w:eastAsia="en-US" w:bidi="en-US"/>
        </w:rPr>
        <w:t>Active Directory</w:t>
      </w:r>
      <w:r>
        <w:rPr>
          <w:color w:val="000000"/>
          <w:spacing w:val="0"/>
          <w:w w:val="100"/>
          <w:position w:val="0"/>
          <w:sz w:val="18"/>
          <w:szCs w:val="18"/>
        </w:rPr>
        <w:t>服务进行用户身份验证.该公司希望使用相同的身份验证服务登录公司使 用</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賑户.本地环境和公司的所有</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账户之间己经存在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站点到站点</w:t>
      </w:r>
      <w:r>
        <w:rPr>
          <w:rFonts w:ascii="Times New Roman" w:hAnsi="Times New Roman" w:eastAsia="Times New Roman" w:cs="Times New Roman"/>
          <w:color w:val="000000"/>
          <w:spacing w:val="0"/>
          <w:w w:val="100"/>
          <w:position w:val="0"/>
          <w:sz w:val="18"/>
          <w:szCs w:val="18"/>
          <w:lang w:val="en-US" w:eastAsia="en-US" w:bidi="en-US"/>
        </w:rPr>
        <w:t>VPN</w:t>
      </w:r>
      <w:r>
        <w:rPr>
          <w:color w:val="000000"/>
          <w:spacing w:val="0"/>
          <w:w w:val="100"/>
          <w:position w:val="0"/>
          <w:sz w:val="18"/>
          <w:szCs w:val="18"/>
        </w:rPr>
        <w:t>连接. 公司的安全策略要求根据用户组和角色对帐户进行有条件的访问.用户身份必须在一个位置进行</w:t>
      </w:r>
      <w:r>
        <w:rPr>
          <w:color w:val="000000"/>
          <w:spacing w:val="0"/>
          <w:w w:val="100"/>
          <w:position w:val="0"/>
          <w:sz w:val="18"/>
          <w:szCs w:val="18"/>
          <w:lang w:val="zh-CN" w:eastAsia="zh-CN" w:bidi="zh-CN"/>
        </w:rPr>
        <w:t>管理.</w:t>
      </w:r>
    </w:p>
    <w:p>
      <w:pPr>
        <w:pStyle w:val="4"/>
        <w:keepNext w:val="0"/>
        <w:keepLines w:val="0"/>
        <w:widowControl w:val="0"/>
        <w:shd w:val="clear" w:color="auto" w:fill="auto"/>
        <w:bidi w:val="0"/>
        <w:spacing w:before="0" w:after="160" w:line="204" w:lineRule="exact"/>
        <w:ind w:left="0" w:right="0" w:firstLine="0"/>
        <w:jc w:val="left"/>
        <w:rPr>
          <w:sz w:val="18"/>
          <w:szCs w:val="18"/>
        </w:rPr>
      </w:pPr>
      <w:r>
        <w:rPr>
          <w:color w:val="000000"/>
          <w:spacing w:val="0"/>
          <w:w w:val="100"/>
          <w:position w:val="0"/>
          <w:sz w:val="18"/>
          <w:szCs w:val="18"/>
        </w:rPr>
        <w:t>哪种解决方案可以满足这些要求？</w:t>
      </w:r>
    </w:p>
    <w:p>
      <w:pPr>
        <w:pStyle w:val="5"/>
        <w:keepNext w:val="0"/>
        <w:keepLines w:val="0"/>
        <w:widowControl w:val="0"/>
        <w:numPr>
          <w:ilvl w:val="0"/>
          <w:numId w:val="153"/>
        </w:numPr>
        <w:shd w:val="clear" w:color="auto" w:fill="auto"/>
        <w:tabs>
          <w:tab w:val="left" w:pos="291"/>
        </w:tabs>
        <w:bidi w:val="0"/>
        <w:spacing w:before="0" w:after="0" w:line="204" w:lineRule="exact"/>
        <w:ind w:left="0" w:right="0" w:firstLine="0"/>
        <w:jc w:val="left"/>
        <w:rPr>
          <w:sz w:val="18"/>
          <w:szCs w:val="18"/>
        </w:rPr>
      </w:pPr>
      <w:bookmarkStart w:id="605" w:name="bookmark607"/>
      <w:bookmarkEnd w:id="605"/>
      <w:r>
        <w:rPr>
          <w:rFonts w:ascii="宋体" w:hAnsi="宋体" w:eastAsia="宋体" w:cs="宋体"/>
          <w:color w:val="000000"/>
          <w:spacing w:val="0"/>
          <w:w w:val="100"/>
          <w:position w:val="0"/>
          <w:sz w:val="18"/>
          <w:szCs w:val="18"/>
          <w:lang w:val="zh-TW" w:eastAsia="zh-TW" w:bidi="zh-TW"/>
        </w:rPr>
        <w:t xml:space="preserve">配置 </w:t>
      </w:r>
      <w:r>
        <w:rPr>
          <w:rFonts w:ascii="Times New Roman" w:hAnsi="Times New Roman" w:eastAsia="Times New Roman" w:cs="Times New Roman"/>
          <w:color w:val="000000"/>
          <w:spacing w:val="0"/>
          <w:w w:val="100"/>
          <w:position w:val="0"/>
          <w:sz w:val="18"/>
          <w:szCs w:val="18"/>
          <w:lang w:val="en-US" w:eastAsia="en-US" w:bidi="en-US"/>
        </w:rPr>
        <w:t>AWS IAM Identity Center (AWS Single Sign-On)</w:t>
      </w:r>
      <w:r>
        <w:rPr>
          <w:rFonts w:ascii="宋体" w:hAnsi="宋体" w:eastAsia="宋体" w:cs="宋体"/>
          <w:color w:val="000000"/>
          <w:spacing w:val="0"/>
          <w:w w:val="100"/>
          <w:position w:val="0"/>
          <w:sz w:val="18"/>
          <w:szCs w:val="18"/>
          <w:lang w:val="zh-TW" w:eastAsia="zh-TW" w:bidi="zh-TW"/>
        </w:rPr>
        <w:t xml:space="preserve">以使用 </w:t>
      </w:r>
      <w:r>
        <w:rPr>
          <w:rFonts w:ascii="Times New Roman" w:hAnsi="Times New Roman" w:eastAsia="Times New Roman" w:cs="Times New Roman"/>
          <w:color w:val="000000"/>
          <w:spacing w:val="0"/>
          <w:w w:val="100"/>
          <w:position w:val="0"/>
          <w:sz w:val="18"/>
          <w:szCs w:val="18"/>
          <w:lang w:val="en-US" w:eastAsia="en-US" w:bidi="en-US"/>
        </w:rPr>
        <w:t xml:space="preserve">SAML2.0 </w:t>
      </w:r>
      <w:r>
        <w:rPr>
          <w:rFonts w:ascii="宋体" w:hAnsi="宋体" w:eastAsia="宋体" w:cs="宋体"/>
          <w:color w:val="000000"/>
          <w:spacing w:val="0"/>
          <w:w w:val="100"/>
          <w:position w:val="0"/>
          <w:sz w:val="18"/>
          <w:szCs w:val="18"/>
          <w:lang w:val="zh-TW" w:eastAsia="zh-TW" w:bidi="zh-TW"/>
        </w:rPr>
        <w:t xml:space="preserve">连接到 </w:t>
      </w:r>
      <w:r>
        <w:rPr>
          <w:rFonts w:ascii="Times New Roman" w:hAnsi="Times New Roman" w:eastAsia="Times New Roman" w:cs="Times New Roman"/>
          <w:color w:val="000000"/>
          <w:spacing w:val="0"/>
          <w:w w:val="100"/>
          <w:position w:val="0"/>
          <w:sz w:val="18"/>
          <w:szCs w:val="18"/>
          <w:lang w:val="en-US" w:eastAsia="en-US" w:bidi="en-US"/>
        </w:rPr>
        <w:t>Active Directory,</w:t>
      </w:r>
      <w:r>
        <w:rPr>
          <w:rFonts w:ascii="宋体" w:hAnsi="宋体" w:eastAsia="宋体" w:cs="宋体"/>
          <w:color w:val="000000"/>
          <w:spacing w:val="0"/>
          <w:w w:val="100"/>
          <w:position w:val="0"/>
          <w:sz w:val="18"/>
          <w:szCs w:val="18"/>
          <w:lang w:val="zh-TW" w:eastAsia="zh-TW" w:bidi="zh-TW"/>
        </w:rPr>
        <w:t>使用跨域身份管理 系统</w:t>
      </w:r>
      <w:r>
        <w:rPr>
          <w:rFonts w:ascii="Times New Roman" w:hAnsi="Times New Roman" w:eastAsia="Times New Roman" w:cs="Times New Roman"/>
          <w:color w:val="000000"/>
          <w:spacing w:val="0"/>
          <w:w w:val="100"/>
          <w:position w:val="0"/>
          <w:sz w:val="18"/>
          <w:szCs w:val="18"/>
          <w:lang w:val="en-US" w:eastAsia="en-US" w:bidi="en-US"/>
        </w:rPr>
        <w:t>(SCIM)v2.0</w:t>
      </w:r>
      <w:r>
        <w:rPr>
          <w:rFonts w:ascii="宋体" w:hAnsi="宋体" w:eastAsia="宋体" w:cs="宋体"/>
          <w:color w:val="000000"/>
          <w:spacing w:val="0"/>
          <w:w w:val="100"/>
          <w:position w:val="0"/>
          <w:sz w:val="18"/>
          <w:szCs w:val="18"/>
          <w:lang w:val="zh-TW" w:eastAsia="zh-TW" w:bidi="zh-TW"/>
        </w:rPr>
        <w:t>协议启用自动配置.使用基于属性的访问控制</w:t>
      </w:r>
      <w:r>
        <w:rPr>
          <w:rFonts w:ascii="Times New Roman" w:hAnsi="Times New Roman" w:eastAsia="Times New Roman" w:cs="Times New Roman"/>
          <w:color w:val="000000"/>
          <w:spacing w:val="0"/>
          <w:w w:val="100"/>
          <w:position w:val="0"/>
          <w:sz w:val="18"/>
          <w:szCs w:val="18"/>
          <w:lang w:val="en-US" w:eastAsia="en-US" w:bidi="en-US"/>
        </w:rPr>
        <w:t>(ABAC)</w:t>
      </w:r>
      <w:r>
        <w:rPr>
          <w:rFonts w:ascii="宋体" w:hAnsi="宋体" w:eastAsia="宋体" w:cs="宋体"/>
          <w:color w:val="000000"/>
          <w:spacing w:val="0"/>
          <w:w w:val="100"/>
          <w:position w:val="0"/>
          <w:sz w:val="18"/>
          <w:szCs w:val="18"/>
          <w:lang w:val="zh-TW" w:eastAsia="zh-TW" w:bidi="zh-TW"/>
        </w:rPr>
        <w:t>授予对</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帐户的访问权限</w:t>
      </w:r>
    </w:p>
    <w:p>
      <w:pPr>
        <w:pStyle w:val="4"/>
        <w:keepNext w:val="0"/>
        <w:keepLines w:val="0"/>
        <w:widowControl w:val="0"/>
        <w:numPr>
          <w:ilvl w:val="0"/>
          <w:numId w:val="153"/>
        </w:numPr>
        <w:shd w:val="clear" w:color="auto" w:fill="auto"/>
        <w:tabs>
          <w:tab w:val="left" w:pos="291"/>
        </w:tabs>
        <w:bidi w:val="0"/>
        <w:spacing w:before="0" w:after="0" w:line="204" w:lineRule="exact"/>
        <w:ind w:left="0" w:right="0" w:firstLine="0"/>
        <w:jc w:val="left"/>
        <w:rPr>
          <w:sz w:val="18"/>
          <w:szCs w:val="18"/>
        </w:rPr>
      </w:pPr>
      <w:bookmarkStart w:id="606" w:name="bookmark608"/>
      <w:bookmarkEnd w:id="606"/>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身份中心作为身份源配置</w:t>
      </w:r>
      <w:r>
        <w:rPr>
          <w:rFonts w:ascii="Times New Roman" w:hAnsi="Times New Roman" w:eastAsia="Times New Roman" w:cs="Times New Roman"/>
          <w:color w:val="000000"/>
          <w:spacing w:val="0"/>
          <w:w w:val="100"/>
          <w:position w:val="0"/>
          <w:sz w:val="18"/>
          <w:szCs w:val="18"/>
          <w:lang w:val="en-US" w:eastAsia="en-US" w:bidi="en-US"/>
        </w:rPr>
        <w:t>AWS IAM</w:t>
      </w:r>
      <w:r>
        <w:rPr>
          <w:color w:val="000000"/>
          <w:spacing w:val="0"/>
          <w:w w:val="100"/>
          <w:position w:val="0"/>
          <w:sz w:val="18"/>
          <w:szCs w:val="18"/>
        </w:rPr>
        <w:t>身份中心</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单点登录).使用跨域身份管理系统</w:t>
      </w:r>
      <w:r>
        <w:rPr>
          <w:rFonts w:ascii="Times New Roman" w:hAnsi="Times New Roman" w:eastAsia="Times New Roman" w:cs="Times New Roman"/>
          <w:color w:val="000000"/>
          <w:spacing w:val="0"/>
          <w:w w:val="100"/>
          <w:position w:val="0"/>
          <w:sz w:val="18"/>
          <w:szCs w:val="18"/>
          <w:lang w:val="en-US" w:eastAsia="en-US" w:bidi="en-US"/>
        </w:rPr>
        <w:t>(SCIM)v2.0</w:t>
      </w:r>
      <w:r>
        <w:rPr>
          <w:color w:val="000000"/>
          <w:spacing w:val="0"/>
          <w:w w:val="100"/>
          <w:position w:val="0"/>
          <w:sz w:val="18"/>
          <w:szCs w:val="18"/>
        </w:rPr>
        <w:t>协 议启用自动配置.使用</w:t>
      </w:r>
      <w:r>
        <w:rPr>
          <w:rFonts w:ascii="Times New Roman" w:hAnsi="Times New Roman" w:eastAsia="Times New Roman" w:cs="Times New Roman"/>
          <w:color w:val="000000"/>
          <w:spacing w:val="0"/>
          <w:w w:val="100"/>
          <w:position w:val="0"/>
          <w:sz w:val="18"/>
          <w:szCs w:val="18"/>
          <w:lang w:val="en-US" w:eastAsia="en-US" w:bidi="en-US"/>
        </w:rPr>
        <w:t>IAM Identity Center</w:t>
      </w:r>
      <w:r>
        <w:rPr>
          <w:color w:val="000000"/>
          <w:spacing w:val="0"/>
          <w:w w:val="100"/>
          <w:position w:val="0"/>
          <w:sz w:val="18"/>
          <w:szCs w:val="18"/>
        </w:rPr>
        <w:t>权限集授予对</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账户的访问权限</w:t>
      </w:r>
    </w:p>
    <w:p>
      <w:pPr>
        <w:pStyle w:val="5"/>
        <w:keepNext w:val="0"/>
        <w:keepLines w:val="0"/>
        <w:widowControl w:val="0"/>
        <w:numPr>
          <w:ilvl w:val="0"/>
          <w:numId w:val="153"/>
        </w:numPr>
        <w:shd w:val="clear" w:color="auto" w:fill="auto"/>
        <w:tabs>
          <w:tab w:val="left" w:pos="301"/>
        </w:tabs>
        <w:bidi w:val="0"/>
        <w:spacing w:before="0" w:after="0" w:line="204" w:lineRule="exact"/>
        <w:ind w:left="0" w:right="0" w:firstLine="0"/>
        <w:jc w:val="left"/>
        <w:rPr>
          <w:sz w:val="18"/>
          <w:szCs w:val="18"/>
        </w:rPr>
      </w:pPr>
      <w:bookmarkStart w:id="607" w:name="bookmark609"/>
      <w:bookmarkEnd w:id="607"/>
      <w:r>
        <w:rPr>
          <w:rFonts w:ascii="宋体" w:hAnsi="宋体" w:eastAsia="宋体" w:cs="宋体"/>
          <w:color w:val="000000"/>
          <w:spacing w:val="0"/>
          <w:w w:val="100"/>
          <w:position w:val="0"/>
          <w:sz w:val="18"/>
          <w:szCs w:val="18"/>
          <w:lang w:val="zh-TW" w:eastAsia="zh-TW" w:bidi="zh-TW"/>
        </w:rPr>
        <w:t>在公</w:t>
      </w:r>
      <w:r>
        <w:rPr>
          <w:rFonts w:ascii="宋体" w:hAnsi="宋体" w:eastAsia="宋体" w:cs="宋体"/>
          <w:color w:val="000000"/>
          <w:spacing w:val="0"/>
          <w:w w:val="100"/>
          <w:position w:val="0"/>
          <w:sz w:val="18"/>
          <w:szCs w:val="18"/>
          <w:lang w:val="zh-CN" w:eastAsia="zh-CN" w:bidi="zh-CN"/>
        </w:rPr>
        <w:t>司的 个</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账户中，配置</w:t>
      </w:r>
      <w:r>
        <w:rPr>
          <w:rFonts w:ascii="Times New Roman" w:hAnsi="Times New Roman" w:eastAsia="Times New Roman" w:cs="Times New Roman"/>
          <w:color w:val="000000"/>
          <w:spacing w:val="0"/>
          <w:w w:val="100"/>
          <w:position w:val="0"/>
          <w:sz w:val="18"/>
          <w:szCs w:val="18"/>
          <w:lang w:val="en-US" w:eastAsia="en-US" w:bidi="en-US"/>
        </w:rPr>
        <w:t>AWS Identity and Access Management (IAM)</w:t>
      </w:r>
      <w:r>
        <w:rPr>
          <w:rFonts w:ascii="宋体" w:hAnsi="宋体" w:eastAsia="宋体" w:cs="宋体"/>
          <w:color w:val="000000"/>
          <w:spacing w:val="0"/>
          <w:w w:val="100"/>
          <w:position w:val="0"/>
          <w:sz w:val="18"/>
          <w:szCs w:val="18"/>
          <w:lang w:val="zh-TW" w:eastAsia="zh-TW" w:bidi="zh-TW"/>
        </w:rPr>
        <w:t>以使用</w:t>
      </w:r>
      <w:r>
        <w:rPr>
          <w:rFonts w:ascii="Times New Roman" w:hAnsi="Times New Roman" w:eastAsia="Times New Roman" w:cs="Times New Roman"/>
          <w:color w:val="000000"/>
          <w:spacing w:val="0"/>
          <w:w w:val="100"/>
          <w:position w:val="0"/>
          <w:sz w:val="18"/>
          <w:szCs w:val="18"/>
          <w:lang w:val="en-US" w:eastAsia="en-US" w:bidi="en-US"/>
        </w:rPr>
        <w:t>SAML 2.0</w:t>
      </w:r>
      <w:r>
        <w:rPr>
          <w:rFonts w:ascii="宋体" w:hAnsi="宋体" w:eastAsia="宋体" w:cs="宋体"/>
          <w:color w:val="000000"/>
          <w:spacing w:val="0"/>
          <w:w w:val="100"/>
          <w:position w:val="0"/>
          <w:sz w:val="18"/>
          <w:szCs w:val="18"/>
          <w:lang w:val="zh-TW" w:eastAsia="zh-TW" w:bidi="zh-TW"/>
        </w:rPr>
        <w:t>身份提供商.供 应映射到联合身份用户的</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用户.授予与</w:t>
      </w:r>
      <w:r>
        <w:rPr>
          <w:rFonts w:ascii="Times New Roman" w:hAnsi="Times New Roman" w:eastAsia="Times New Roman" w:cs="Times New Roman"/>
          <w:color w:val="000000"/>
          <w:spacing w:val="0"/>
          <w:w w:val="100"/>
          <w:position w:val="0"/>
          <w:sz w:val="18"/>
          <w:szCs w:val="18"/>
          <w:lang w:val="en-US" w:eastAsia="en-US" w:bidi="en-US"/>
        </w:rPr>
        <w:t>Active Directory</w:t>
      </w:r>
      <w:r>
        <w:rPr>
          <w:rFonts w:ascii="宋体" w:hAnsi="宋体" w:eastAsia="宋体" w:cs="宋体"/>
          <w:color w:val="000000"/>
          <w:spacing w:val="0"/>
          <w:w w:val="100"/>
          <w:position w:val="0"/>
          <w:sz w:val="18"/>
          <w:szCs w:val="18"/>
          <w:lang w:val="zh-TW" w:eastAsia="zh-TW" w:bidi="zh-TW"/>
        </w:rPr>
        <w:t>中相应组对应的访问权限.使用跨账户</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用户授予对所 需</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账户的访问权限</w:t>
      </w:r>
    </w:p>
    <w:p>
      <w:pPr>
        <w:pStyle w:val="5"/>
        <w:keepNext w:val="0"/>
        <w:keepLines w:val="0"/>
        <w:widowControl w:val="0"/>
        <w:numPr>
          <w:ilvl w:val="0"/>
          <w:numId w:val="153"/>
        </w:numPr>
        <w:shd w:val="clear" w:color="auto" w:fill="auto"/>
        <w:tabs>
          <w:tab w:val="left" w:pos="291"/>
        </w:tabs>
        <w:bidi w:val="0"/>
        <w:spacing w:before="0" w:after="0" w:line="204" w:lineRule="exact"/>
        <w:ind w:left="0" w:right="0" w:firstLine="0"/>
        <w:jc w:val="left"/>
        <w:rPr>
          <w:sz w:val="18"/>
          <w:szCs w:val="18"/>
        </w:rPr>
      </w:pPr>
      <w:bookmarkStart w:id="608" w:name="bookmark610"/>
      <w:bookmarkEnd w:id="608"/>
      <w:r>
        <w:rPr>
          <w:rFonts w:ascii="宋体" w:hAnsi="宋体" w:eastAsia="宋体" w:cs="宋体"/>
          <w:color w:val="000000"/>
          <w:spacing w:val="0"/>
          <w:w w:val="100"/>
          <w:position w:val="0"/>
          <w:sz w:val="18"/>
          <w:szCs w:val="18"/>
          <w:lang w:val="zh-TW" w:eastAsia="zh-TW" w:bidi="zh-TW"/>
        </w:rPr>
        <w:t>在公</w:t>
      </w:r>
      <w:r>
        <w:rPr>
          <w:rFonts w:ascii="宋体" w:hAnsi="宋体" w:eastAsia="宋体" w:cs="宋体"/>
          <w:color w:val="000000"/>
          <w:spacing w:val="0"/>
          <w:w w:val="100"/>
          <w:position w:val="0"/>
          <w:sz w:val="18"/>
          <w:szCs w:val="18"/>
          <w:lang w:val="zh-CN" w:eastAsia="zh-CN" w:bidi="zh-CN"/>
        </w:rPr>
        <w:t xml:space="preserve">司的 个 </w:t>
      </w:r>
      <w:r>
        <w:rPr>
          <w:rFonts w:ascii="Times New Roman" w:hAnsi="Times New Roman" w:eastAsia="Times New Roman" w:cs="Times New Roman"/>
          <w:color w:val="000000"/>
          <w:spacing w:val="0"/>
          <w:w w:val="100"/>
          <w:position w:val="0"/>
          <w:sz w:val="18"/>
          <w:szCs w:val="18"/>
          <w:lang w:val="en-US" w:eastAsia="en-US" w:bidi="en-US"/>
        </w:rPr>
        <w:t xml:space="preserve">AWS </w:t>
      </w:r>
      <w:r>
        <w:rPr>
          <w:rFonts w:ascii="宋体" w:hAnsi="宋体" w:eastAsia="宋体" w:cs="宋体"/>
          <w:color w:val="000000"/>
          <w:spacing w:val="0"/>
          <w:w w:val="100"/>
          <w:position w:val="0"/>
          <w:sz w:val="18"/>
          <w:szCs w:val="18"/>
          <w:lang w:val="zh-TW" w:eastAsia="zh-TW" w:bidi="zh-TW"/>
        </w:rPr>
        <w:t xml:space="preserve">账户中，配置 </w:t>
      </w:r>
      <w:r>
        <w:rPr>
          <w:rFonts w:ascii="Times New Roman" w:hAnsi="Times New Roman" w:eastAsia="Times New Roman" w:cs="Times New Roman"/>
          <w:color w:val="000000"/>
          <w:spacing w:val="0"/>
          <w:w w:val="100"/>
          <w:position w:val="0"/>
          <w:sz w:val="18"/>
          <w:szCs w:val="18"/>
          <w:lang w:val="en-US" w:eastAsia="en-US" w:bidi="en-US"/>
        </w:rPr>
        <w:t>AWS Identity and Access Management (IAM)</w:t>
      </w:r>
      <w:r>
        <w:rPr>
          <w:rFonts w:ascii="宋体" w:hAnsi="宋体" w:eastAsia="宋体" w:cs="宋体"/>
          <w:color w:val="000000"/>
          <w:spacing w:val="0"/>
          <w:w w:val="100"/>
          <w:position w:val="0"/>
          <w:sz w:val="18"/>
          <w:szCs w:val="18"/>
          <w:lang w:val="zh-TW" w:eastAsia="zh-TW" w:bidi="zh-TW"/>
        </w:rPr>
        <w:t xml:space="preserve">以使用 </w:t>
      </w:r>
      <w:r>
        <w:rPr>
          <w:rFonts w:ascii="Times New Roman" w:hAnsi="Times New Roman" w:eastAsia="Times New Roman" w:cs="Times New Roman"/>
          <w:color w:val="000000"/>
          <w:spacing w:val="0"/>
          <w:w w:val="100"/>
          <w:position w:val="0"/>
          <w:sz w:val="18"/>
          <w:szCs w:val="18"/>
          <w:lang w:val="en-US" w:eastAsia="en-US" w:bidi="en-US"/>
        </w:rPr>
        <w:t xml:space="preserve">OpenlD Connect (OIDC) </w:t>
      </w:r>
      <w:r>
        <w:rPr>
          <w:rFonts w:ascii="宋体" w:hAnsi="宋体" w:eastAsia="宋体" w:cs="宋体"/>
          <w:color w:val="000000"/>
          <w:spacing w:val="0"/>
          <w:w w:val="100"/>
          <w:position w:val="0"/>
          <w:sz w:val="18"/>
          <w:szCs w:val="18"/>
          <w:lang w:val="zh-TW" w:eastAsia="zh-TW" w:bidi="zh-TW"/>
        </w:rPr>
        <w:t>身份提供商.为与</w:t>
      </w:r>
      <w:r>
        <w:rPr>
          <w:rFonts w:ascii="Times New Roman" w:hAnsi="Times New Roman" w:eastAsia="Times New Roman" w:cs="Times New Roman"/>
          <w:color w:val="000000"/>
          <w:spacing w:val="0"/>
          <w:w w:val="100"/>
          <w:position w:val="0"/>
          <w:sz w:val="18"/>
          <w:szCs w:val="18"/>
          <w:lang w:val="en-US" w:eastAsia="en-US" w:bidi="en-US"/>
        </w:rPr>
        <w:t>Active Directory</w:t>
      </w:r>
      <w:r>
        <w:rPr>
          <w:rFonts w:ascii="宋体" w:hAnsi="宋体" w:eastAsia="宋体" w:cs="宋体"/>
          <w:color w:val="000000"/>
          <w:spacing w:val="0"/>
          <w:w w:val="100"/>
          <w:position w:val="0"/>
          <w:sz w:val="18"/>
          <w:szCs w:val="18"/>
          <w:lang w:val="zh-TW" w:eastAsia="zh-TW" w:bidi="zh-TW"/>
        </w:rPr>
        <w:t>中的适当组对应的联合用户提供访问</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账户的权限的</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 xml:space="preserve">角色.使用跨账户 </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授予对所需</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账户的访问权限</w:t>
      </w:r>
    </w:p>
    <w:p>
      <w:pPr>
        <w:pStyle w:val="4"/>
        <w:keepNext w:val="0"/>
        <w:keepLines w:val="0"/>
        <w:widowControl w:val="0"/>
        <w:shd w:val="clear" w:color="auto" w:fill="auto"/>
        <w:bidi w:val="0"/>
        <w:spacing w:before="0" w:after="160" w:line="204" w:lineRule="exact"/>
        <w:ind w:left="0" w:right="0" w:firstLine="0"/>
        <w:jc w:val="left"/>
        <w:rPr>
          <w:sz w:val="18"/>
          <w:szCs w:val="18"/>
        </w:rPr>
        <w:sectPr>
          <w:footnotePr>
            <w:numFmt w:val="decimal"/>
          </w:footnotePr>
          <w:pgSz w:w="11900" w:h="16840"/>
          <w:pgMar w:top="1462" w:right="1824" w:bottom="1462" w:left="1824" w:header="1034" w:footer="1034" w:gutter="0"/>
          <w:cols w:space="720" w:num="1"/>
          <w:rtlGutter w:val="0"/>
          <w:docGrid w:linePitch="360" w:charSpace="0"/>
        </w:sectPr>
      </w:pPr>
      <w:r>
        <w:rPr>
          <w:color w:val="000000"/>
          <w:spacing w:val="0"/>
          <w:w w:val="100"/>
          <w:position w:val="0"/>
          <w:sz w:val="18"/>
          <w:szCs w:val="18"/>
        </w:rPr>
        <w:t>角色</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160" w:line="201"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Q132</w:t>
      </w:r>
      <w:r>
        <w:rPr>
          <w:rFonts w:ascii="宋体" w:hAnsi="宋体" w:eastAsia="宋体" w:cs="宋体"/>
          <w:color w:val="000000"/>
          <w:spacing w:val="0"/>
          <w:w w:val="100"/>
          <w:position w:val="0"/>
          <w:sz w:val="18"/>
          <w:szCs w:val="18"/>
          <w:lang w:val="zh-TW" w:eastAsia="zh-TW" w:bidi="zh-TW"/>
        </w:rPr>
        <w:t>.一家公司正在通过基于</w:t>
      </w:r>
      <w:r>
        <w:rPr>
          <w:rFonts w:ascii="Times New Roman" w:hAnsi="Times New Roman" w:eastAsia="Times New Roman" w:cs="Times New Roman"/>
          <w:color w:val="000000"/>
          <w:spacing w:val="0"/>
          <w:w w:val="100"/>
          <w:position w:val="0"/>
          <w:sz w:val="18"/>
          <w:szCs w:val="18"/>
          <w:lang w:val="en-US" w:eastAsia="en-US" w:bidi="en-US"/>
        </w:rPr>
        <w:t>REST</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向多个客户提供天气数据.该</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由</w:t>
      </w:r>
      <w:r>
        <w:rPr>
          <w:rFonts w:ascii="Times New Roman" w:hAnsi="Times New Roman" w:eastAsia="Times New Roman" w:cs="Times New Roman"/>
          <w:color w:val="000000"/>
          <w:spacing w:val="0"/>
          <w:w w:val="100"/>
          <w:position w:val="0"/>
          <w:sz w:val="18"/>
          <w:szCs w:val="18"/>
          <w:lang w:val="en-US" w:eastAsia="en-US" w:bidi="en-US"/>
        </w:rPr>
        <w:t>Amazon API Gateway</w:t>
      </w:r>
      <w:r>
        <w:rPr>
          <w:rFonts w:ascii="宋体" w:hAnsi="宋体" w:eastAsia="宋体" w:cs="宋体"/>
          <w:color w:val="000000"/>
          <w:spacing w:val="0"/>
          <w:w w:val="100"/>
          <w:position w:val="0"/>
          <w:sz w:val="18"/>
          <w:szCs w:val="18"/>
          <w:lang w:val="zh-TW" w:eastAsia="zh-TW" w:bidi="zh-TW"/>
        </w:rPr>
        <w:t xml:space="preserve">托管，并为每个 </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操作集成了不同的</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函数.该公司使用</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进行</w:t>
      </w:r>
      <w:r>
        <w:rPr>
          <w:rFonts w:ascii="Times New Roman" w:hAnsi="Times New Roman" w:eastAsia="Times New Roman" w:cs="Times New Roman"/>
          <w:color w:val="000000"/>
          <w:spacing w:val="0"/>
          <w:w w:val="100"/>
          <w:position w:val="0"/>
          <w:sz w:val="18"/>
          <w:szCs w:val="18"/>
          <w:lang w:val="en-US" w:eastAsia="en-US" w:bidi="en-US"/>
        </w:rPr>
        <w:t>DNS,</w:t>
      </w:r>
      <w:r>
        <w:rPr>
          <w:rFonts w:ascii="宋体" w:hAnsi="宋体" w:eastAsia="宋体" w:cs="宋体"/>
          <w:color w:val="000000"/>
          <w:spacing w:val="0"/>
          <w:w w:val="100"/>
          <w:position w:val="0"/>
          <w:sz w:val="18"/>
          <w:szCs w:val="18"/>
          <w:lang w:val="zh-TW" w:eastAsia="zh-TW" w:bidi="zh-TW"/>
        </w:rPr>
        <w:t xml:space="preserve">并创建了 </w:t>
      </w:r>
      <w:r>
        <w:rPr>
          <w:rFonts w:ascii="Times New Roman" w:hAnsi="Times New Roman" w:eastAsia="Times New Roman" w:cs="Times New Roman"/>
          <w:color w:val="000000"/>
          <w:spacing w:val="0"/>
          <w:w w:val="100"/>
          <w:position w:val="0"/>
          <w:sz w:val="18"/>
          <w:szCs w:val="18"/>
          <w:lang w:val="en-US" w:eastAsia="en-US" w:bidi="en-US"/>
        </w:rPr>
        <w:t>weather.example.com</w:t>
      </w:r>
      <w:r>
        <w:rPr>
          <w:rFonts w:ascii="宋体" w:hAnsi="宋体" w:eastAsia="宋体" w:cs="宋体"/>
          <w:color w:val="000000"/>
          <w:spacing w:val="0"/>
          <w:w w:val="100"/>
          <w:position w:val="0"/>
          <w:sz w:val="18"/>
          <w:szCs w:val="18"/>
          <w:lang w:val="zh-TW" w:eastAsia="zh-TW" w:bidi="zh-TW"/>
        </w:rPr>
        <w:t>的 资源记录.该公司将</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的数据存储在</w:t>
      </w:r>
      <w:r>
        <w:rPr>
          <w:rFonts w:ascii="Times New Roman" w:hAnsi="Times New Roman" w:eastAsia="Times New Roman" w:cs="Times New Roman"/>
          <w:color w:val="000000"/>
          <w:spacing w:val="0"/>
          <w:w w:val="100"/>
          <w:position w:val="0"/>
          <w:sz w:val="18"/>
          <w:szCs w:val="18"/>
          <w:lang w:val="en-US" w:eastAsia="en-US" w:bidi="en-US"/>
        </w:rPr>
        <w:t>Amazon DynamoDB</w:t>
      </w:r>
      <w:r>
        <w:rPr>
          <w:rFonts w:ascii="宋体" w:hAnsi="宋体" w:eastAsia="宋体" w:cs="宋体"/>
          <w:color w:val="000000"/>
          <w:spacing w:val="0"/>
          <w:w w:val="100"/>
          <w:position w:val="0"/>
          <w:sz w:val="18"/>
          <w:szCs w:val="18"/>
          <w:lang w:val="zh-TW" w:eastAsia="zh-TW" w:bidi="zh-TW"/>
        </w:rPr>
        <w:t>表中.该公司需要一种解决方案，使</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能够故障转移到不 同的</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CN" w:eastAsia="zh-CN" w:bidi="zh-CN"/>
        </w:rPr>
        <w:t>区域.</w:t>
      </w:r>
    </w:p>
    <w:p>
      <w:pPr>
        <w:pStyle w:val="4"/>
        <w:keepNext w:val="0"/>
        <w:keepLines w:val="0"/>
        <w:widowControl w:val="0"/>
        <w:shd w:val="clear" w:color="auto" w:fill="auto"/>
        <w:bidi w:val="0"/>
        <w:spacing w:before="0" w:after="160" w:line="198" w:lineRule="exact"/>
        <w:ind w:left="0" w:right="0" w:firstLine="0"/>
        <w:jc w:val="both"/>
        <w:rPr>
          <w:sz w:val="18"/>
          <w:szCs w:val="18"/>
        </w:rPr>
      </w:pPr>
      <w:r>
        <w:rPr>
          <w:color w:val="000000"/>
          <w:spacing w:val="0"/>
          <w:w w:val="100"/>
          <w:position w:val="0"/>
          <w:sz w:val="18"/>
          <w:szCs w:val="18"/>
        </w:rPr>
        <w:t>哪种解决方案可以满足这些要求？</w:t>
      </w:r>
    </w:p>
    <w:p>
      <w:pPr>
        <w:pStyle w:val="4"/>
        <w:keepNext w:val="0"/>
        <w:keepLines w:val="0"/>
        <w:widowControl w:val="0"/>
        <w:numPr>
          <w:ilvl w:val="0"/>
          <w:numId w:val="154"/>
        </w:numPr>
        <w:shd w:val="clear" w:color="auto" w:fill="auto"/>
        <w:tabs>
          <w:tab w:val="left" w:pos="325"/>
        </w:tabs>
        <w:bidi w:val="0"/>
        <w:spacing w:before="0" w:after="0" w:line="198" w:lineRule="exact"/>
        <w:ind w:left="0" w:right="0" w:firstLine="0"/>
        <w:jc w:val="left"/>
        <w:rPr>
          <w:sz w:val="18"/>
          <w:szCs w:val="18"/>
        </w:rPr>
      </w:pPr>
      <w:bookmarkStart w:id="609" w:name="bookmark611"/>
      <w:bookmarkEnd w:id="609"/>
      <w:r>
        <w:rPr>
          <w:color w:val="000000"/>
          <w:spacing w:val="0"/>
          <w:w w:val="100"/>
          <w:position w:val="0"/>
          <w:sz w:val="18"/>
          <w:szCs w:val="18"/>
        </w:rPr>
        <w:t>在新区域中部署•组新的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函数.更新</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以使用边缘优化的</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 xml:space="preserve">端点，并将来自两个区域的 </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函数作为目标将</w:t>
      </w:r>
      <w:r>
        <w:rPr>
          <w:rFonts w:ascii="Times New Roman" w:hAnsi="Times New Roman" w:eastAsia="Times New Roman" w:cs="Times New Roman"/>
          <w:color w:val="000000"/>
          <w:spacing w:val="0"/>
          <w:w w:val="100"/>
          <w:position w:val="0"/>
          <w:sz w:val="18"/>
          <w:szCs w:val="18"/>
          <w:lang w:val="en-US" w:eastAsia="en-US" w:bidi="en-US"/>
        </w:rPr>
        <w:t>DynamoDB</w:t>
      </w:r>
      <w:r>
        <w:rPr>
          <w:color w:val="000000"/>
          <w:spacing w:val="0"/>
          <w:w w:val="100"/>
          <w:position w:val="0"/>
          <w:sz w:val="18"/>
          <w:szCs w:val="18"/>
        </w:rPr>
        <w:t>表转换为全局表：</w:t>
      </w:r>
    </w:p>
    <w:p>
      <w:pPr>
        <w:pStyle w:val="4"/>
        <w:keepNext w:val="0"/>
        <w:keepLines w:val="0"/>
        <w:widowControl w:val="0"/>
        <w:numPr>
          <w:ilvl w:val="0"/>
          <w:numId w:val="154"/>
        </w:numPr>
        <w:shd w:val="clear" w:color="auto" w:fill="auto"/>
        <w:tabs>
          <w:tab w:val="left" w:pos="334"/>
        </w:tabs>
        <w:bidi w:val="0"/>
        <w:spacing w:before="0" w:after="0" w:line="198" w:lineRule="exact"/>
        <w:ind w:left="0" w:right="0" w:firstLine="0"/>
        <w:jc w:val="left"/>
        <w:rPr>
          <w:sz w:val="18"/>
          <w:szCs w:val="18"/>
        </w:rPr>
      </w:pPr>
      <w:bookmarkStart w:id="610" w:name="bookmark612"/>
      <w:bookmarkEnd w:id="610"/>
      <w:r>
        <w:rPr>
          <w:color w:val="000000"/>
          <w:spacing w:val="0"/>
          <w:w w:val="100"/>
          <w:position w:val="0"/>
          <w:sz w:val="18"/>
          <w:szCs w:val="18"/>
        </w:rPr>
        <w:t>在另一个区域部署新的</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函数.将</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rPr>
        <w:t xml:space="preserve">53 </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记录更改为多值答案.将两个</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 xml:space="preserve">网关 </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添加到答案中.启用目标健康监控.将</w:t>
      </w:r>
      <w:r>
        <w:rPr>
          <w:rFonts w:ascii="Times New Roman" w:hAnsi="Times New Roman" w:eastAsia="Times New Roman" w:cs="Times New Roman"/>
          <w:color w:val="000000"/>
          <w:spacing w:val="0"/>
          <w:w w:val="100"/>
          <w:position w:val="0"/>
          <w:sz w:val="18"/>
          <w:szCs w:val="18"/>
          <w:lang w:val="en-US" w:eastAsia="en-US" w:bidi="en-US"/>
        </w:rPr>
        <w:t>DynamoDB</w:t>
      </w:r>
      <w:r>
        <w:rPr>
          <w:color w:val="000000"/>
          <w:spacing w:val="0"/>
          <w:w w:val="100"/>
          <w:position w:val="0"/>
          <w:sz w:val="18"/>
          <w:szCs w:val="18"/>
        </w:rPr>
        <w:t>表转换为全局表</w:t>
      </w:r>
    </w:p>
    <w:p>
      <w:pPr>
        <w:pStyle w:val="4"/>
        <w:keepNext w:val="0"/>
        <w:keepLines w:val="0"/>
        <w:widowControl w:val="0"/>
        <w:numPr>
          <w:ilvl w:val="0"/>
          <w:numId w:val="154"/>
        </w:numPr>
        <w:shd w:val="clear" w:color="auto" w:fill="auto"/>
        <w:tabs>
          <w:tab w:val="left" w:pos="325"/>
        </w:tabs>
        <w:bidi w:val="0"/>
        <w:spacing w:before="0" w:after="0" w:line="198" w:lineRule="exact"/>
        <w:ind w:left="0" w:right="0" w:firstLine="0"/>
        <w:jc w:val="left"/>
        <w:rPr>
          <w:sz w:val="18"/>
          <w:szCs w:val="18"/>
        </w:rPr>
      </w:pPr>
      <w:bookmarkStart w:id="611" w:name="bookmark613"/>
      <w:bookmarkEnd w:id="611"/>
      <w:r>
        <w:rPr>
          <w:color w:val="000000"/>
          <w:spacing w:val="0"/>
          <w:w w:val="100"/>
          <w:position w:val="0"/>
          <w:sz w:val="18"/>
          <w:szCs w:val="18"/>
        </w:rPr>
        <w:t>在另•个区域部署新的</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函数.将</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rPr>
        <w:t xml:space="preserve">53 </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记录更改为故障转移记录.启用目标健康 监控.将</w:t>
      </w:r>
      <w:r>
        <w:rPr>
          <w:rFonts w:ascii="Times New Roman" w:hAnsi="Times New Roman" w:eastAsia="Times New Roman" w:cs="Times New Roman"/>
          <w:color w:val="000000"/>
          <w:spacing w:val="0"/>
          <w:w w:val="100"/>
          <w:position w:val="0"/>
          <w:sz w:val="18"/>
          <w:szCs w:val="18"/>
          <w:lang w:val="en-US" w:eastAsia="en-US" w:bidi="en-US"/>
        </w:rPr>
        <w:t>DynamoDB</w:t>
      </w:r>
      <w:r>
        <w:rPr>
          <w:color w:val="000000"/>
          <w:spacing w:val="0"/>
          <w:w w:val="100"/>
          <w:position w:val="0"/>
          <w:sz w:val="18"/>
          <w:szCs w:val="18"/>
        </w:rPr>
        <w:t>表转换为全局表</w:t>
      </w:r>
    </w:p>
    <w:p>
      <w:pPr>
        <w:pStyle w:val="4"/>
        <w:keepNext w:val="0"/>
        <w:keepLines w:val="0"/>
        <w:widowControl w:val="0"/>
        <w:numPr>
          <w:ilvl w:val="0"/>
          <w:numId w:val="154"/>
        </w:numPr>
        <w:shd w:val="clear" w:color="auto" w:fill="auto"/>
        <w:tabs>
          <w:tab w:val="left" w:pos="325"/>
        </w:tabs>
        <w:bidi w:val="0"/>
        <w:spacing w:before="0" w:after="0" w:line="198" w:lineRule="exact"/>
        <w:ind w:left="0" w:right="0" w:firstLine="0"/>
        <w:jc w:val="left"/>
        <w:rPr>
          <w:sz w:val="18"/>
          <w:szCs w:val="18"/>
        </w:rPr>
      </w:pPr>
      <w:bookmarkStart w:id="612" w:name="bookmark614"/>
      <w:bookmarkEnd w:id="612"/>
      <w:r>
        <w:rPr>
          <w:color w:val="000000"/>
          <w:spacing w:val="0"/>
          <w:w w:val="100"/>
          <w:position w:val="0"/>
          <w:sz w:val="18"/>
          <w:szCs w:val="18"/>
        </w:rPr>
        <w:t>在新区域部署新的</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函数更改为全局函数.</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将</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rPr>
        <w:t xml:space="preserve">53 </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记录更改为多值答案.将两个</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添加到答案中.</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启用目标健康监控.将</w:t>
      </w:r>
      <w:r>
        <w:rPr>
          <w:rFonts w:ascii="Times New Roman" w:hAnsi="Times New Roman" w:eastAsia="Times New Roman" w:cs="Times New Roman"/>
          <w:color w:val="000000"/>
          <w:spacing w:val="0"/>
          <w:w w:val="100"/>
          <w:position w:val="0"/>
          <w:sz w:val="18"/>
          <w:szCs w:val="18"/>
          <w:lang w:val="en-US" w:eastAsia="en-US" w:bidi="en-US"/>
        </w:rPr>
        <w:t>DynamoDB</w:t>
      </w:r>
      <w:r>
        <w:rPr>
          <w:color w:val="000000"/>
          <w:spacing w:val="0"/>
          <w:w w:val="100"/>
          <w:position w:val="0"/>
          <w:sz w:val="18"/>
          <w:szCs w:val="18"/>
        </w:rPr>
        <w:t>表转换为全局表</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320" w:line="198"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16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Q133.</w:t>
      </w:r>
      <w:r>
        <w:rPr>
          <w:rFonts w:ascii="宋体" w:hAnsi="宋体" w:eastAsia="宋体" w:cs="宋体"/>
          <w:color w:val="000000"/>
          <w:spacing w:val="0"/>
          <w:w w:val="100"/>
          <w:position w:val="0"/>
          <w:sz w:val="18"/>
          <w:szCs w:val="18"/>
          <w:lang w:val="zh-TW" w:eastAsia="zh-TW" w:bidi="zh-TW"/>
        </w:rPr>
        <w:t>公司的工厂和自动化应用程序在单个</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中运行.超过</w:t>
      </w:r>
      <w:r>
        <w:rPr>
          <w:rFonts w:ascii="Times New Roman" w:hAnsi="Times New Roman" w:eastAsia="Times New Roman" w:cs="Times New Roman"/>
          <w:color w:val="000000"/>
          <w:spacing w:val="0"/>
          <w:w w:val="100"/>
          <w:position w:val="0"/>
          <w:sz w:val="18"/>
          <w:szCs w:val="18"/>
          <w:lang w:val="zh-TW" w:eastAsia="zh-TW" w:bidi="zh-TW"/>
        </w:rPr>
        <w:t>20</w:t>
      </w:r>
      <w:r>
        <w:rPr>
          <w:rFonts w:ascii="宋体" w:hAnsi="宋体" w:eastAsia="宋体" w:cs="宋体"/>
          <w:color w:val="000000"/>
          <w:spacing w:val="0"/>
          <w:w w:val="100"/>
          <w:position w:val="0"/>
          <w:sz w:val="18"/>
          <w:szCs w:val="18"/>
          <w:lang w:val="zh-TW" w:eastAsia="zh-TW" w:bidi="zh-TW"/>
        </w:rPr>
        <w:t>个应用程序在</w:t>
      </w:r>
      <w:r>
        <w:rPr>
          <w:rFonts w:ascii="Times New Roman" w:hAnsi="Times New Roman" w:eastAsia="Times New Roman" w:cs="Times New Roman"/>
          <w:color w:val="000000"/>
          <w:spacing w:val="0"/>
          <w:w w:val="100"/>
          <w:position w:val="0"/>
          <w:sz w:val="18"/>
          <w:szCs w:val="18"/>
          <w:lang w:val="en-US" w:eastAsia="en-US" w:bidi="en-US"/>
        </w:rPr>
        <w:t>Amazon EC2&gt; Amazon Elastic Container Service (Amazon ECS)</w:t>
      </w:r>
      <w:r>
        <w:rPr>
          <w:rFonts w:ascii="宋体" w:hAnsi="宋体" w:eastAsia="宋体" w:cs="宋体"/>
          <w:color w:val="000000"/>
          <w:spacing w:val="0"/>
          <w:w w:val="100"/>
          <w:position w:val="0"/>
          <w:sz w:val="18"/>
          <w:szCs w:val="18"/>
          <w:lang w:val="zh-TW" w:eastAsia="zh-TW" w:bidi="zh-TW"/>
        </w:rPr>
        <w:t xml:space="preserve">和 </w:t>
      </w:r>
      <w:r>
        <w:rPr>
          <w:rFonts w:ascii="Times New Roman" w:hAnsi="Times New Roman" w:eastAsia="Times New Roman" w:cs="Times New Roman"/>
          <w:color w:val="000000"/>
          <w:spacing w:val="0"/>
          <w:w w:val="100"/>
          <w:position w:val="0"/>
          <w:sz w:val="18"/>
          <w:szCs w:val="18"/>
          <w:lang w:val="en-US" w:eastAsia="en-US" w:bidi="en-US"/>
        </w:rPr>
        <w:t xml:space="preserve">Amazon RDS </w:t>
      </w:r>
      <w:r>
        <w:rPr>
          <w:rFonts w:ascii="宋体" w:hAnsi="宋体" w:eastAsia="宋体" w:cs="宋体"/>
          <w:color w:val="000000"/>
          <w:spacing w:val="0"/>
          <w:w w:val="100"/>
          <w:position w:val="0"/>
          <w:sz w:val="18"/>
          <w:szCs w:val="18"/>
          <w:lang w:val="zh-TW" w:eastAsia="zh-TW" w:bidi="zh-TW"/>
        </w:rPr>
        <w:t>的组合上运行</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该公司的软件工程师分布在三个团队中.三个团队之一拥有每个应用程序，每个团队负责其所有应用程序的成本和性能.团 队资源具有代表其应用程序和团队的标签.团队使用</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访问权限进行日常</w:t>
      </w:r>
      <w:r>
        <w:rPr>
          <w:color w:val="000000"/>
          <w:spacing w:val="0"/>
          <w:w w:val="100"/>
          <w:position w:val="0"/>
          <w:sz w:val="18"/>
          <w:szCs w:val="18"/>
          <w:lang w:val="zh-CN" w:eastAsia="zh-CN" w:bidi="zh-CN"/>
        </w:rPr>
        <w:t>活动.</w:t>
      </w:r>
    </w:p>
    <w:p>
      <w:pPr>
        <w:pStyle w:val="4"/>
        <w:keepNext w:val="0"/>
        <w:keepLines w:val="0"/>
        <w:widowControl w:val="0"/>
        <w:shd w:val="clear" w:color="auto" w:fill="auto"/>
        <w:bidi w:val="0"/>
        <w:spacing w:before="0" w:after="160" w:line="207" w:lineRule="exact"/>
        <w:ind w:left="0" w:right="0" w:firstLine="0"/>
        <w:jc w:val="left"/>
        <w:rPr>
          <w:sz w:val="18"/>
          <w:szCs w:val="18"/>
        </w:rPr>
      </w:pPr>
      <w:r>
        <w:rPr>
          <w:color w:val="000000"/>
          <w:spacing w:val="0"/>
          <w:w w:val="100"/>
          <w:position w:val="0"/>
          <w:sz w:val="18"/>
          <w:szCs w:val="18"/>
        </w:rPr>
        <w:t>公司需要确定每月</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账单上的哪些成本归因于每个应用程序或团队.公司还必须能够创建报告来比较过去</w:t>
      </w:r>
      <w:r>
        <w:rPr>
          <w:rFonts w:ascii="Times New Roman" w:hAnsi="Times New Roman" w:eastAsia="Times New Roman" w:cs="Times New Roman"/>
          <w:color w:val="000000"/>
          <w:spacing w:val="0"/>
          <w:w w:val="100"/>
          <w:position w:val="0"/>
          <w:sz w:val="18"/>
          <w:szCs w:val="18"/>
        </w:rPr>
        <w:t>12</w:t>
      </w:r>
      <w:r>
        <w:rPr>
          <w:color w:val="000000"/>
          <w:spacing w:val="0"/>
          <w:w w:val="100"/>
          <w:position w:val="0"/>
          <w:sz w:val="18"/>
          <w:szCs w:val="18"/>
        </w:rPr>
        <w:t>个月的 成本并帮助预测未来</w:t>
      </w:r>
      <w:r>
        <w:rPr>
          <w:rFonts w:ascii="Times New Roman" w:hAnsi="Times New Roman" w:eastAsia="Times New Roman" w:cs="Times New Roman"/>
          <w:color w:val="000000"/>
          <w:spacing w:val="0"/>
          <w:w w:val="100"/>
          <w:position w:val="0"/>
          <w:sz w:val="18"/>
          <w:szCs w:val="18"/>
        </w:rPr>
        <w:t>12</w:t>
      </w:r>
      <w:r>
        <w:rPr>
          <w:color w:val="000000"/>
          <w:spacing w:val="0"/>
          <w:w w:val="100"/>
          <w:position w:val="0"/>
          <w:sz w:val="18"/>
          <w:szCs w:val="18"/>
        </w:rPr>
        <w:t>个月的成本.解决方案架构师必须推荐提供这些成本报告的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计费和成本管理解决方案.</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哪种行动组合将满足这些要求？(选择</w:t>
      </w:r>
      <w:r>
        <w:rPr>
          <w:color w:val="000000"/>
          <w:spacing w:val="0"/>
          <w:w w:val="100"/>
          <w:position w:val="0"/>
          <w:sz w:val="18"/>
          <w:szCs w:val="18"/>
          <w:lang w:val="zh-CN" w:eastAsia="zh-CN" w:bidi="zh-CN"/>
        </w:rPr>
        <w:t>三项.</w:t>
      </w:r>
    </w:p>
    <w:p>
      <w:pPr>
        <w:pStyle w:val="4"/>
        <w:keepNext w:val="0"/>
        <w:keepLines w:val="0"/>
        <w:widowControl w:val="0"/>
        <w:numPr>
          <w:ilvl w:val="0"/>
          <w:numId w:val="155"/>
        </w:numPr>
        <w:shd w:val="clear" w:color="auto" w:fill="auto"/>
        <w:tabs>
          <w:tab w:val="left" w:pos="325"/>
        </w:tabs>
        <w:bidi w:val="0"/>
        <w:spacing w:before="0" w:after="0" w:line="198" w:lineRule="exact"/>
        <w:ind w:left="0" w:right="0" w:firstLine="0"/>
        <w:jc w:val="left"/>
        <w:rPr>
          <w:sz w:val="18"/>
          <w:szCs w:val="18"/>
        </w:rPr>
      </w:pPr>
      <w:bookmarkStart w:id="613" w:name="bookmark615"/>
      <w:bookmarkEnd w:id="613"/>
      <w:r>
        <w:rPr>
          <w:color w:val="000000"/>
          <w:spacing w:val="0"/>
          <w:w w:val="100"/>
          <w:position w:val="0"/>
          <w:sz w:val="18"/>
          <w:szCs w:val="18"/>
        </w:rPr>
        <w:t>激活代表应用程序和团队的用户定义的成本分配标签</w:t>
      </w:r>
    </w:p>
    <w:p>
      <w:pPr>
        <w:pStyle w:val="4"/>
        <w:keepNext w:val="0"/>
        <w:keepLines w:val="0"/>
        <w:widowControl w:val="0"/>
        <w:numPr>
          <w:ilvl w:val="0"/>
          <w:numId w:val="155"/>
        </w:numPr>
        <w:shd w:val="clear" w:color="auto" w:fill="auto"/>
        <w:tabs>
          <w:tab w:val="left" w:pos="325"/>
        </w:tabs>
        <w:bidi w:val="0"/>
        <w:spacing w:before="0" w:after="0" w:line="198" w:lineRule="exact"/>
        <w:ind w:left="0" w:right="0" w:firstLine="0"/>
        <w:jc w:val="left"/>
        <w:rPr>
          <w:sz w:val="18"/>
          <w:szCs w:val="18"/>
        </w:rPr>
      </w:pPr>
      <w:bookmarkStart w:id="614" w:name="bookmark616"/>
      <w:bookmarkEnd w:id="614"/>
      <w:r>
        <w:rPr>
          <w:color w:val="000000"/>
          <w:spacing w:val="0"/>
          <w:w w:val="100"/>
          <w:position w:val="0"/>
          <w:sz w:val="18"/>
          <w:szCs w:val="18"/>
        </w:rPr>
        <w:t>激活代表应用程序和团队的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生成的成本分配标签</w:t>
      </w:r>
    </w:p>
    <w:p>
      <w:pPr>
        <w:pStyle w:val="5"/>
        <w:keepNext w:val="0"/>
        <w:keepLines w:val="0"/>
        <w:widowControl w:val="0"/>
        <w:numPr>
          <w:ilvl w:val="0"/>
          <w:numId w:val="155"/>
        </w:numPr>
        <w:shd w:val="clear" w:color="auto" w:fill="auto"/>
        <w:tabs>
          <w:tab w:val="left" w:pos="325"/>
        </w:tabs>
        <w:bidi w:val="0"/>
        <w:spacing w:before="0" w:after="0" w:line="198" w:lineRule="exact"/>
        <w:ind w:left="0" w:right="0" w:firstLine="0"/>
        <w:jc w:val="left"/>
        <w:rPr>
          <w:sz w:val="18"/>
          <w:szCs w:val="18"/>
        </w:rPr>
      </w:pPr>
      <w:bookmarkStart w:id="615" w:name="bookmark617"/>
      <w:bookmarkEnd w:id="615"/>
      <w:r>
        <w:rPr>
          <w:rFonts w:ascii="宋体" w:hAnsi="宋体" w:eastAsia="宋体" w:cs="宋体"/>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en-US" w:eastAsia="en-US" w:bidi="en-US"/>
        </w:rPr>
        <w:t>Billing and Cost Management</w:t>
      </w:r>
      <w:r>
        <w:rPr>
          <w:rFonts w:ascii="宋体" w:hAnsi="宋体" w:eastAsia="宋体" w:cs="宋体"/>
          <w:color w:val="000000"/>
          <w:spacing w:val="0"/>
          <w:w w:val="100"/>
          <w:position w:val="0"/>
          <w:sz w:val="18"/>
          <w:szCs w:val="18"/>
          <w:lang w:val="zh-TW" w:eastAsia="zh-TW" w:bidi="zh-TW"/>
        </w:rPr>
        <w:t>中的每个应用程序创建一个成本类别</w:t>
      </w:r>
    </w:p>
    <w:p>
      <w:pPr>
        <w:pStyle w:val="5"/>
        <w:keepNext w:val="0"/>
        <w:keepLines w:val="0"/>
        <w:widowControl w:val="0"/>
        <w:numPr>
          <w:ilvl w:val="0"/>
          <w:numId w:val="155"/>
        </w:numPr>
        <w:shd w:val="clear" w:color="auto" w:fill="auto"/>
        <w:tabs>
          <w:tab w:val="left" w:pos="325"/>
        </w:tabs>
        <w:bidi w:val="0"/>
        <w:spacing w:before="0" w:after="0" w:line="198" w:lineRule="exact"/>
        <w:ind w:left="0" w:right="0" w:firstLine="0"/>
        <w:jc w:val="left"/>
        <w:rPr>
          <w:sz w:val="18"/>
          <w:szCs w:val="18"/>
        </w:rPr>
      </w:pPr>
      <w:bookmarkStart w:id="616" w:name="bookmark618"/>
      <w:bookmarkEnd w:id="616"/>
      <w:r>
        <w:rPr>
          <w:rFonts w:ascii="宋体" w:hAnsi="宋体" w:eastAsia="宋体" w:cs="宋体"/>
          <w:color w:val="000000"/>
          <w:spacing w:val="0"/>
          <w:w w:val="100"/>
          <w:position w:val="0"/>
          <w:sz w:val="18"/>
          <w:szCs w:val="18"/>
          <w:lang w:val="zh-TW" w:eastAsia="zh-TW" w:bidi="zh-TW"/>
        </w:rPr>
        <w:t xml:space="preserve">激活 </w:t>
      </w:r>
      <w:r>
        <w:rPr>
          <w:rFonts w:ascii="Times New Roman" w:hAnsi="Times New Roman" w:eastAsia="Times New Roman" w:cs="Times New Roman"/>
          <w:color w:val="000000"/>
          <w:spacing w:val="0"/>
          <w:w w:val="100"/>
          <w:position w:val="0"/>
          <w:sz w:val="18"/>
          <w:szCs w:val="18"/>
          <w:lang w:val="en-US" w:eastAsia="en-US" w:bidi="en-US"/>
        </w:rPr>
        <w:t xml:space="preserve">IAM </w:t>
      </w:r>
      <w:r>
        <w:rPr>
          <w:rFonts w:ascii="宋体" w:hAnsi="宋体" w:eastAsia="宋体" w:cs="宋体"/>
          <w:color w:val="000000"/>
          <w:spacing w:val="0"/>
          <w:w w:val="100"/>
          <w:position w:val="0"/>
          <w:sz w:val="18"/>
          <w:szCs w:val="18"/>
          <w:lang w:val="zh-TW" w:eastAsia="zh-TW" w:bidi="zh-TW"/>
        </w:rPr>
        <w:t xml:space="preserve">对 </w:t>
      </w:r>
      <w:r>
        <w:rPr>
          <w:rFonts w:ascii="Times New Roman" w:hAnsi="Times New Roman" w:eastAsia="Times New Roman" w:cs="Times New Roman"/>
          <w:color w:val="000000"/>
          <w:spacing w:val="0"/>
          <w:w w:val="100"/>
          <w:position w:val="0"/>
          <w:sz w:val="18"/>
          <w:szCs w:val="18"/>
          <w:lang w:val="en-US" w:eastAsia="en-US" w:bidi="en-US"/>
        </w:rPr>
        <w:t xml:space="preserve">Billing and Cost Management </w:t>
      </w:r>
      <w:r>
        <w:rPr>
          <w:rFonts w:ascii="宋体" w:hAnsi="宋体" w:eastAsia="宋体" w:cs="宋体"/>
          <w:color w:val="000000"/>
          <w:spacing w:val="0"/>
          <w:w w:val="100"/>
          <w:position w:val="0"/>
          <w:sz w:val="18"/>
          <w:szCs w:val="18"/>
          <w:lang w:val="zh-TW" w:eastAsia="zh-TW" w:bidi="zh-TW"/>
        </w:rPr>
        <w:t>的访问</w:t>
      </w:r>
    </w:p>
    <w:p>
      <w:pPr>
        <w:pStyle w:val="4"/>
        <w:keepNext w:val="0"/>
        <w:keepLines w:val="0"/>
        <w:widowControl w:val="0"/>
        <w:numPr>
          <w:ilvl w:val="0"/>
          <w:numId w:val="155"/>
        </w:numPr>
        <w:shd w:val="clear" w:color="auto" w:fill="auto"/>
        <w:tabs>
          <w:tab w:val="left" w:pos="325"/>
        </w:tabs>
        <w:bidi w:val="0"/>
        <w:spacing w:before="0" w:after="0" w:line="198" w:lineRule="exact"/>
        <w:ind w:left="0" w:right="0" w:firstLine="0"/>
        <w:jc w:val="left"/>
        <w:rPr>
          <w:sz w:val="18"/>
          <w:szCs w:val="18"/>
        </w:rPr>
      </w:pPr>
      <w:bookmarkStart w:id="617" w:name="bookmark619"/>
      <w:bookmarkEnd w:id="617"/>
      <w:r>
        <w:rPr>
          <w:color w:val="000000"/>
          <w:spacing w:val="0"/>
          <w:w w:val="100"/>
          <w:position w:val="0"/>
          <w:sz w:val="18"/>
          <w:szCs w:val="18"/>
        </w:rPr>
        <w:t>制定成本预算</w:t>
      </w:r>
    </w:p>
    <w:p>
      <w:pPr>
        <w:pStyle w:val="5"/>
        <w:keepNext w:val="0"/>
        <w:keepLines w:val="0"/>
        <w:widowControl w:val="0"/>
        <w:numPr>
          <w:ilvl w:val="0"/>
          <w:numId w:val="155"/>
        </w:numPr>
        <w:shd w:val="clear" w:color="auto" w:fill="auto"/>
        <w:tabs>
          <w:tab w:val="left" w:pos="325"/>
        </w:tabs>
        <w:bidi w:val="0"/>
        <w:spacing w:before="0" w:after="160" w:line="198" w:lineRule="exact"/>
        <w:ind w:left="0" w:right="0" w:firstLine="0"/>
        <w:jc w:val="left"/>
        <w:rPr>
          <w:sz w:val="18"/>
          <w:szCs w:val="18"/>
        </w:rPr>
      </w:pPr>
      <w:bookmarkStart w:id="618" w:name="bookmark620"/>
      <w:bookmarkEnd w:id="618"/>
      <w:r>
        <w:rPr>
          <w:rFonts w:ascii="宋体" w:hAnsi="宋体" w:eastAsia="宋体" w:cs="宋体"/>
          <w:color w:val="000000"/>
          <w:spacing w:val="0"/>
          <w:w w:val="100"/>
          <w:position w:val="0"/>
          <w:sz w:val="18"/>
          <w:szCs w:val="18"/>
          <w:lang w:val="zh-TW" w:eastAsia="zh-TW" w:bidi="zh-TW"/>
        </w:rPr>
        <w:t xml:space="preserve">启用 </w:t>
      </w:r>
      <w:r>
        <w:rPr>
          <w:rFonts w:ascii="Times New Roman" w:hAnsi="Times New Roman" w:eastAsia="Times New Roman" w:cs="Times New Roman"/>
          <w:color w:val="000000"/>
          <w:spacing w:val="0"/>
          <w:w w:val="100"/>
          <w:position w:val="0"/>
          <w:sz w:val="18"/>
          <w:szCs w:val="18"/>
          <w:lang w:val="en-US" w:eastAsia="en-US" w:bidi="en-US"/>
        </w:rPr>
        <w:t>Cost Explorer</w:t>
      </w:r>
    </w:p>
    <w:p>
      <w:pPr>
        <w:pStyle w:val="5"/>
        <w:keepNext w:val="0"/>
        <w:keepLines w:val="0"/>
        <w:widowControl w:val="0"/>
        <w:shd w:val="clear" w:color="auto" w:fill="auto"/>
        <w:bidi w:val="0"/>
        <w:spacing w:before="0" w:after="0" w:line="198"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ADF</w:t>
      </w:r>
    </w:p>
    <w:p>
      <w:pPr>
        <w:pStyle w:val="4"/>
        <w:keepNext w:val="0"/>
        <w:keepLines w:val="0"/>
        <w:widowControl w:val="0"/>
        <w:shd w:val="clear" w:color="auto" w:fill="auto"/>
        <w:bidi w:val="0"/>
        <w:spacing w:before="0" w:after="160" w:line="198" w:lineRule="exact"/>
        <w:ind w:left="0" w:right="0" w:firstLine="0"/>
        <w:jc w:val="left"/>
        <w:rPr>
          <w:sz w:val="18"/>
          <w:szCs w:val="18"/>
        </w:rPr>
        <w:sectPr>
          <w:footnotePr>
            <w:numFmt w:val="decimal"/>
          </w:footnotePr>
          <w:pgSz w:w="11900" w:h="16840"/>
          <w:pgMar w:top="1601" w:right="1907" w:bottom="1601" w:left="1870" w:header="1173" w:footer="1173" w:gutter="0"/>
          <w:cols w:space="720" w:num="1"/>
          <w:rtlGutter w:val="0"/>
          <w:docGrid w:linePitch="360" w:charSpace="0"/>
        </w:sect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Q134</w:t>
      </w:r>
      <w:r>
        <w:rPr>
          <w:color w:val="000000"/>
          <w:spacing w:val="0"/>
          <w:w w:val="100"/>
          <w:position w:val="0"/>
          <w:sz w:val="18"/>
          <w:szCs w:val="18"/>
        </w:rPr>
        <w:t>.•家零售公司在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上运行其电子商务应用程序.该应用程序在应用程序负载均衡器</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后面的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实例上运行.该公司使用</w:t>
      </w:r>
      <w:r>
        <w:rPr>
          <w:rFonts w:ascii="Times New Roman" w:hAnsi="Times New Roman" w:eastAsia="Times New Roman" w:cs="Times New Roman"/>
          <w:color w:val="000000"/>
          <w:spacing w:val="0"/>
          <w:w w:val="100"/>
          <w:position w:val="0"/>
          <w:sz w:val="18"/>
          <w:szCs w:val="18"/>
          <w:lang w:val="en-US" w:eastAsia="en-US" w:bidi="en-US"/>
        </w:rPr>
        <w:t>Amazon RDS</w:t>
      </w:r>
      <w:r>
        <w:rPr>
          <w:color w:val="000000"/>
          <w:spacing w:val="0"/>
          <w:w w:val="100"/>
          <w:position w:val="0"/>
          <w:sz w:val="18"/>
          <w:szCs w:val="18"/>
        </w:rPr>
        <w:t>数据库实例作为数据库后端</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Amazon CloudFront</w:t>
      </w:r>
      <w:r>
        <w:rPr>
          <w:color w:val="000000"/>
          <w:spacing w:val="0"/>
          <w:w w:val="100"/>
          <w:position w:val="0"/>
          <w:sz w:val="18"/>
          <w:szCs w:val="18"/>
        </w:rPr>
        <w:t>配</w:t>
      </w:r>
      <w:r>
        <w:rPr>
          <w:i/>
          <w:iCs/>
          <w:color w:val="000000"/>
          <w:spacing w:val="0"/>
          <w:w w:val="100"/>
          <w:position w:val="0"/>
          <w:sz w:val="18"/>
          <w:szCs w:val="18"/>
        </w:rPr>
        <w:t>置</w:t>
      </w:r>
      <w:r>
        <w:rPr>
          <w:i/>
          <w:iCs/>
          <w:color w:val="000000"/>
          <w:spacing w:val="0"/>
          <w:w w:val="100"/>
          <w:position w:val="0"/>
          <w:sz w:val="18"/>
          <w:szCs w:val="18"/>
          <w:lang w:val="en-US" w:eastAsia="en-US" w:bidi="en-US"/>
        </w:rPr>
        <w:t xml:space="preserve">C </w:t>
      </w:r>
      <w:r>
        <w:rPr>
          <w:i/>
          <w:iCs/>
          <w:color w:val="000000"/>
          <w:spacing w:val="0"/>
          <w:w w:val="100"/>
          <w:position w:val="0"/>
          <w:sz w:val="18"/>
          <w:szCs w:val="18"/>
        </w:rPr>
        <w:t>~</w:t>
      </w:r>
      <w:r>
        <w:rPr>
          <w:color w:val="000000"/>
          <w:spacing w:val="0"/>
          <w:w w:val="100"/>
          <w:position w:val="0"/>
          <w:sz w:val="18"/>
          <w:szCs w:val="18"/>
        </w:rPr>
        <w:t>个指向</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的 源.缓存静态内容</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用于托管所冇公共区域.</w:t>
      </w:r>
    </w:p>
    <w:p>
      <w:pPr>
        <w:pStyle w:val="4"/>
        <w:keepNext w:val="0"/>
        <w:keepLines w:val="0"/>
        <w:widowControl w:val="0"/>
        <w:shd w:val="clear" w:color="auto" w:fill="auto"/>
        <w:bidi w:val="0"/>
        <w:spacing w:before="0" w:after="160" w:line="206" w:lineRule="exact"/>
        <w:ind w:left="0" w:right="0" w:firstLine="0"/>
        <w:jc w:val="left"/>
        <w:rPr>
          <w:sz w:val="18"/>
          <w:szCs w:val="18"/>
        </w:rPr>
      </w:pPr>
      <w:r>
        <w:rPr>
          <w:color w:val="000000"/>
          <w:spacing w:val="0"/>
          <w:w w:val="100"/>
          <w:position w:val="0"/>
          <w:sz w:val="18"/>
          <w:szCs w:val="18"/>
        </w:rPr>
        <w:t>更新应用程序后，</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有时会返回</w:t>
      </w:r>
      <w:r>
        <w:rPr>
          <w:rFonts w:ascii="Times New Roman" w:hAnsi="Times New Roman" w:eastAsia="Times New Roman" w:cs="Times New Roman"/>
          <w:color w:val="000000"/>
          <w:spacing w:val="0"/>
          <w:w w:val="100"/>
          <w:position w:val="0"/>
          <w:sz w:val="18"/>
          <w:szCs w:val="18"/>
        </w:rPr>
        <w:t>502</w:t>
      </w:r>
      <w:r>
        <w:rPr>
          <w:color w:val="000000"/>
          <w:spacing w:val="0"/>
          <w:w w:val="100"/>
          <w:position w:val="0"/>
          <w:sz w:val="18"/>
          <w:szCs w:val="18"/>
        </w:rPr>
        <w:t>状态代码（错误网关）错误.根本原因是返回给</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的格式错误的</w:t>
      </w:r>
      <w:r>
        <w:rPr>
          <w:rFonts w:ascii="Times New Roman" w:hAnsi="Times New Roman" w:eastAsia="Times New Roman" w:cs="Times New Roman"/>
          <w:color w:val="000000"/>
          <w:spacing w:val="0"/>
          <w:w w:val="100"/>
          <w:position w:val="0"/>
          <w:sz w:val="18"/>
          <w:szCs w:val="18"/>
          <w:lang w:val="en-US" w:eastAsia="en-US" w:bidi="en-US"/>
        </w:rPr>
        <w:t>HTTP</w:t>
      </w:r>
      <w:r>
        <w:rPr>
          <w:color w:val="000000"/>
          <w:spacing w:val="0"/>
          <w:w w:val="100"/>
          <w:position w:val="0"/>
          <w:sz w:val="18"/>
          <w:szCs w:val="18"/>
        </w:rPr>
        <w:t>标头. 当解决方案架构师在错误发生后立即重新加载网页时，网页成功返冋.</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在公司处理该问题时，解决方案架构师需要向访问者提供自定义错误页面，而不是标准的</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错误页面.</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哪种步骤组合能够以最少的操作开销满足此要求？（选择两个</w:t>
      </w:r>
      <w:r>
        <w:rPr>
          <w:color w:val="000000"/>
          <w:spacing w:val="0"/>
          <w:w w:val="100"/>
          <w:position w:val="0"/>
          <w:sz w:val="18"/>
          <w:szCs w:val="18"/>
          <w:lang w:val="en-US" w:eastAsia="en-US" w:bidi="en-US"/>
        </w:rPr>
        <w:t>.）</w:t>
      </w:r>
    </w:p>
    <w:p>
      <w:pPr>
        <w:pStyle w:val="4"/>
        <w:keepNext w:val="0"/>
        <w:keepLines w:val="0"/>
        <w:widowControl w:val="0"/>
        <w:numPr>
          <w:ilvl w:val="0"/>
          <w:numId w:val="156"/>
        </w:numPr>
        <w:shd w:val="clear" w:color="auto" w:fill="auto"/>
        <w:tabs>
          <w:tab w:val="left" w:pos="336"/>
        </w:tabs>
        <w:bidi w:val="0"/>
        <w:spacing w:before="0" w:after="0" w:line="200" w:lineRule="exact"/>
        <w:ind w:left="0" w:right="0" w:firstLine="0"/>
        <w:jc w:val="both"/>
        <w:rPr>
          <w:sz w:val="18"/>
          <w:szCs w:val="18"/>
        </w:rPr>
      </w:pPr>
      <w:bookmarkStart w:id="619" w:name="bookmark621"/>
      <w:bookmarkEnd w:id="619"/>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存储桶.配置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存储桶以托管静态网页.将自定义错误页面上传到</w:t>
      </w:r>
      <w:r>
        <w:rPr>
          <w:rFonts w:ascii="Times New Roman" w:hAnsi="Times New Roman" w:eastAsia="Times New Roman" w:cs="Times New Roman"/>
          <w:color w:val="000000"/>
          <w:spacing w:val="0"/>
          <w:w w:val="100"/>
          <w:position w:val="0"/>
          <w:sz w:val="18"/>
          <w:szCs w:val="18"/>
          <w:lang w:val="en-US" w:eastAsia="en-US" w:bidi="en-US"/>
        </w:rPr>
        <w:t>Amazon S3</w:t>
      </w:r>
    </w:p>
    <w:p>
      <w:pPr>
        <w:pStyle w:val="5"/>
        <w:keepNext w:val="0"/>
        <w:keepLines w:val="0"/>
        <w:widowControl w:val="0"/>
        <w:numPr>
          <w:ilvl w:val="0"/>
          <w:numId w:val="156"/>
        </w:numPr>
        <w:shd w:val="clear" w:color="auto" w:fill="auto"/>
        <w:tabs>
          <w:tab w:val="left" w:pos="336"/>
        </w:tabs>
        <w:bidi w:val="0"/>
        <w:spacing w:before="0" w:after="0" w:line="200" w:lineRule="exact"/>
        <w:ind w:left="0" w:right="0" w:firstLine="0"/>
        <w:jc w:val="left"/>
        <w:rPr>
          <w:sz w:val="18"/>
          <w:szCs w:val="18"/>
        </w:rPr>
      </w:pPr>
      <w:bookmarkStart w:id="620" w:name="bookmark622"/>
      <w:bookmarkEnd w:id="620"/>
      <w:r>
        <w:rPr>
          <w:rFonts w:ascii="宋体" w:hAnsi="宋体" w:eastAsia="宋体" w:cs="宋体"/>
          <w:color w:val="000000"/>
          <w:spacing w:val="0"/>
          <w:w w:val="100"/>
          <w:position w:val="0"/>
          <w:sz w:val="18"/>
          <w:szCs w:val="18"/>
          <w:lang w:val="zh-TW" w:eastAsia="zh-TW" w:bidi="zh-TW"/>
        </w:rPr>
        <w:t>如果</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健康检査响应</w:t>
      </w:r>
      <w:r>
        <w:rPr>
          <w:rFonts w:ascii="Times New Roman" w:hAnsi="Times New Roman" w:eastAsia="Times New Roman" w:cs="Times New Roman"/>
          <w:color w:val="000000"/>
          <w:spacing w:val="0"/>
          <w:w w:val="100"/>
          <w:position w:val="0"/>
          <w:sz w:val="18"/>
          <w:szCs w:val="18"/>
          <w:lang w:val="en-US" w:eastAsia="en-US" w:bidi="en-US"/>
        </w:rPr>
        <w:t>Target.FailedHealthChecks</w:t>
      </w:r>
      <w:r>
        <w:rPr>
          <w:rFonts w:ascii="宋体" w:hAnsi="宋体" w:eastAsia="宋体" w:cs="宋体"/>
          <w:color w:val="000000"/>
          <w:spacing w:val="0"/>
          <w:w w:val="100"/>
          <w:position w:val="0"/>
          <w:sz w:val="18"/>
          <w:szCs w:val="18"/>
          <w:lang w:val="zh-TW" w:eastAsia="zh-TW" w:bidi="zh-TW"/>
        </w:rPr>
        <w:t>大于</w:t>
      </w:r>
      <w:r>
        <w:rPr>
          <w:rFonts w:ascii="Times New Roman" w:hAnsi="Times New Roman" w:eastAsia="Times New Roman" w:cs="Times New Roman"/>
          <w:color w:val="000000"/>
          <w:spacing w:val="0"/>
          <w:w w:val="100"/>
          <w:position w:val="0"/>
          <w:sz w:val="18"/>
          <w:szCs w:val="18"/>
          <w:lang w:val="zh-TW" w:eastAsia="zh-TW" w:bidi="zh-TW"/>
        </w:rPr>
        <w:t>0,</w:t>
      </w:r>
      <w:r>
        <w:rPr>
          <w:rFonts w:ascii="宋体" w:hAnsi="宋体" w:eastAsia="宋体" w:cs="宋体"/>
          <w:color w:val="000000"/>
          <w:spacing w:val="0"/>
          <w:w w:val="100"/>
          <w:position w:val="0"/>
          <w:sz w:val="18"/>
          <w:szCs w:val="18"/>
          <w:lang w:val="zh-TW" w:eastAsia="zh-TW" w:bidi="zh-TW"/>
        </w:rPr>
        <w:t>则创建</w:t>
      </w:r>
      <w:r>
        <w:rPr>
          <w:rFonts w:ascii="Times New Roman" w:hAnsi="Times New Roman" w:eastAsia="Times New Roman" w:cs="Times New Roman"/>
          <w:color w:val="000000"/>
          <w:spacing w:val="0"/>
          <w:w w:val="100"/>
          <w:position w:val="0"/>
          <w:sz w:val="18"/>
          <w:szCs w:val="18"/>
          <w:lang w:val="en-US" w:eastAsia="en-US" w:bidi="en-US"/>
        </w:rPr>
        <w:t>Amazon CloudWatch</w:t>
      </w:r>
      <w:r>
        <w:rPr>
          <w:rFonts w:ascii="宋体" w:hAnsi="宋体" w:eastAsia="宋体" w:cs="宋体"/>
          <w:color w:val="000000"/>
          <w:spacing w:val="0"/>
          <w:w w:val="100"/>
          <w:position w:val="0"/>
          <w:sz w:val="18"/>
          <w:szCs w:val="18"/>
          <w:lang w:val="zh-TW" w:eastAsia="zh-TW" w:bidi="zh-TW"/>
        </w:rPr>
        <w:t>警报以调用</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函数.配置</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函数以修改</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上的转发规则以指向可公开访问的</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服务器</w:t>
      </w:r>
    </w:p>
    <w:p>
      <w:pPr>
        <w:pStyle w:val="4"/>
        <w:keepNext w:val="0"/>
        <w:keepLines w:val="0"/>
        <w:widowControl w:val="0"/>
        <w:numPr>
          <w:ilvl w:val="0"/>
          <w:numId w:val="156"/>
        </w:numPr>
        <w:shd w:val="clear" w:color="auto" w:fill="auto"/>
        <w:tabs>
          <w:tab w:val="left" w:pos="336"/>
        </w:tabs>
        <w:bidi w:val="0"/>
        <w:spacing w:before="0" w:after="0" w:line="200" w:lineRule="exact"/>
        <w:ind w:left="0" w:right="0" w:firstLine="0"/>
        <w:jc w:val="left"/>
        <w:rPr>
          <w:sz w:val="18"/>
          <w:szCs w:val="18"/>
        </w:rPr>
      </w:pPr>
      <w:bookmarkStart w:id="621" w:name="bookmark623"/>
      <w:bookmarkEnd w:id="621"/>
      <w:r>
        <w:rPr>
          <w:color w:val="000000"/>
          <w:spacing w:val="0"/>
          <w:w w:val="100"/>
          <w:position w:val="0"/>
          <w:sz w:val="18"/>
          <w:szCs w:val="18"/>
        </w:rPr>
        <w:t>通过添加健康检查修改现有的</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记录.如果健康检査失败，则配置回退目标.修改</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记录以指向 可公开访问的网页</w:t>
      </w:r>
    </w:p>
    <w:p>
      <w:pPr>
        <w:pStyle w:val="5"/>
        <w:keepNext w:val="0"/>
        <w:keepLines w:val="0"/>
        <w:widowControl w:val="0"/>
        <w:numPr>
          <w:ilvl w:val="0"/>
          <w:numId w:val="156"/>
        </w:numPr>
        <w:shd w:val="clear" w:color="auto" w:fill="auto"/>
        <w:tabs>
          <w:tab w:val="left" w:pos="336"/>
        </w:tabs>
        <w:bidi w:val="0"/>
        <w:spacing w:before="0" w:after="0" w:line="200" w:lineRule="exact"/>
        <w:ind w:left="0" w:right="0" w:firstLine="0"/>
        <w:jc w:val="left"/>
        <w:rPr>
          <w:sz w:val="18"/>
          <w:szCs w:val="18"/>
        </w:rPr>
      </w:pPr>
      <w:bookmarkStart w:id="622" w:name="bookmark624"/>
      <w:bookmarkEnd w:id="622"/>
      <w:r>
        <w:rPr>
          <w:rFonts w:ascii="宋体" w:hAnsi="宋体" w:eastAsia="宋体" w:cs="宋体"/>
          <w:color w:val="000000"/>
          <w:spacing w:val="0"/>
          <w:w w:val="100"/>
          <w:position w:val="0"/>
          <w:sz w:val="18"/>
          <w:szCs w:val="18"/>
          <w:lang w:val="zh-TW" w:eastAsia="zh-TW" w:bidi="zh-TW"/>
        </w:rPr>
        <w:t>如果</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健康检査响应</w:t>
      </w:r>
      <w:r>
        <w:rPr>
          <w:rFonts w:ascii="Times New Roman" w:hAnsi="Times New Roman" w:eastAsia="Times New Roman" w:cs="Times New Roman"/>
          <w:color w:val="000000"/>
          <w:spacing w:val="0"/>
          <w:w w:val="100"/>
          <w:position w:val="0"/>
          <w:sz w:val="18"/>
          <w:szCs w:val="18"/>
          <w:lang w:val="en-US" w:eastAsia="en-US" w:bidi="en-US"/>
        </w:rPr>
        <w:t>Elb.lntemalError</w:t>
      </w:r>
      <w:r>
        <w:rPr>
          <w:rFonts w:ascii="宋体" w:hAnsi="宋体" w:eastAsia="宋体" w:cs="宋体"/>
          <w:color w:val="000000"/>
          <w:spacing w:val="0"/>
          <w:w w:val="100"/>
          <w:position w:val="0"/>
          <w:sz w:val="18"/>
          <w:szCs w:val="18"/>
          <w:lang w:val="zh-TW" w:eastAsia="zh-TW" w:bidi="zh-TW"/>
        </w:rPr>
        <w:t>大于</w:t>
      </w:r>
      <w:r>
        <w:rPr>
          <w:rFonts w:ascii="Times New Roman" w:hAnsi="Times New Roman" w:eastAsia="Times New Roman" w:cs="Times New Roman"/>
          <w:color w:val="000000"/>
          <w:spacing w:val="0"/>
          <w:w w:val="100"/>
          <w:position w:val="0"/>
          <w:sz w:val="18"/>
          <w:szCs w:val="18"/>
          <w:lang w:val="zh-TW" w:eastAsia="zh-TW" w:bidi="zh-TW"/>
        </w:rPr>
        <w:t>0,</w:t>
      </w:r>
      <w:r>
        <w:rPr>
          <w:rFonts w:ascii="宋体" w:hAnsi="宋体" w:eastAsia="宋体" w:cs="宋体"/>
          <w:color w:val="000000"/>
          <w:spacing w:val="0"/>
          <w:w w:val="100"/>
          <w:position w:val="0"/>
          <w:sz w:val="18"/>
          <w:szCs w:val="18"/>
          <w:lang w:val="zh-TW" w:eastAsia="zh-TW" w:bidi="zh-TW"/>
        </w:rPr>
        <w:t>则创建</w:t>
      </w:r>
      <w:r>
        <w:rPr>
          <w:rFonts w:ascii="Times New Roman" w:hAnsi="Times New Roman" w:eastAsia="Times New Roman" w:cs="Times New Roman"/>
          <w:color w:val="000000"/>
          <w:spacing w:val="0"/>
          <w:w w:val="100"/>
          <w:position w:val="0"/>
          <w:sz w:val="18"/>
          <w:szCs w:val="18"/>
          <w:lang w:val="en-US" w:eastAsia="en-US" w:bidi="en-US"/>
        </w:rPr>
        <w:t>Amazon CloudWatch</w:t>
      </w:r>
      <w:r>
        <w:rPr>
          <w:rFonts w:ascii="宋体" w:hAnsi="宋体" w:eastAsia="宋体" w:cs="宋体"/>
          <w:color w:val="000000"/>
          <w:spacing w:val="0"/>
          <w:w w:val="100"/>
          <w:position w:val="0"/>
          <w:sz w:val="18"/>
          <w:szCs w:val="18"/>
          <w:lang w:val="zh-TW" w:eastAsia="zh-TW" w:bidi="zh-TW"/>
        </w:rPr>
        <w:t>警报以调用</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 配置</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函数以修改</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的转发规则以指向公共可访问的</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服</w:t>
      </w:r>
      <w:r>
        <w:rPr>
          <w:rFonts w:ascii="宋体" w:hAnsi="宋体" w:eastAsia="宋体" w:cs="宋体"/>
          <w:color w:val="000000"/>
          <w:spacing w:val="0"/>
          <w:w w:val="100"/>
          <w:position w:val="0"/>
          <w:sz w:val="18"/>
          <w:szCs w:val="18"/>
          <w:lang w:val="zh-CN" w:eastAsia="zh-CN" w:bidi="zh-CN"/>
        </w:rPr>
        <w:t>务器.</w:t>
      </w:r>
    </w:p>
    <w:p>
      <w:pPr>
        <w:pStyle w:val="4"/>
        <w:keepNext w:val="0"/>
        <w:keepLines w:val="0"/>
        <w:widowControl w:val="0"/>
        <w:numPr>
          <w:ilvl w:val="0"/>
          <w:numId w:val="156"/>
        </w:numPr>
        <w:shd w:val="clear" w:color="auto" w:fill="auto"/>
        <w:tabs>
          <w:tab w:val="left" w:pos="336"/>
        </w:tabs>
        <w:bidi w:val="0"/>
        <w:spacing w:before="0" w:after="160" w:line="200" w:lineRule="exact"/>
        <w:ind w:left="0" w:right="0" w:firstLine="0"/>
        <w:jc w:val="left"/>
        <w:rPr>
          <w:sz w:val="18"/>
          <w:szCs w:val="18"/>
        </w:rPr>
      </w:pPr>
      <w:bookmarkStart w:id="623" w:name="bookmark625"/>
      <w:bookmarkEnd w:id="623"/>
      <w:r>
        <w:rPr>
          <w:color w:val="000000"/>
          <w:spacing w:val="0"/>
          <w:w w:val="100"/>
          <w:position w:val="0"/>
          <w:sz w:val="18"/>
          <w:szCs w:val="18"/>
        </w:rPr>
        <w:t>通过配置</w:t>
      </w:r>
      <w:r>
        <w:rPr>
          <w:rFonts w:ascii="Times New Roman" w:hAnsi="Times New Roman" w:eastAsia="Times New Roman" w:cs="Times New Roman"/>
          <w:color w:val="000000"/>
          <w:spacing w:val="0"/>
          <w:w w:val="100"/>
          <w:position w:val="0"/>
          <w:sz w:val="18"/>
          <w:szCs w:val="18"/>
          <w:lang w:val="en-US" w:eastAsia="en-US" w:bidi="en-US"/>
        </w:rPr>
        <w:t>CloudFront</w:t>
      </w:r>
      <w:r>
        <w:rPr>
          <w:color w:val="000000"/>
          <w:spacing w:val="0"/>
          <w:w w:val="100"/>
          <w:position w:val="0"/>
          <w:sz w:val="18"/>
          <w:szCs w:val="18"/>
        </w:rPr>
        <w:t>自定义错误页面添加自定义错误响应.修改</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记录以指</w:t>
      </w:r>
      <w:r>
        <w:rPr>
          <w:color w:val="000000"/>
          <w:spacing w:val="0"/>
          <w:w w:val="100"/>
          <w:position w:val="0"/>
          <w:sz w:val="18"/>
          <w:szCs w:val="18"/>
          <w:lang w:val="zh-CN" w:eastAsia="zh-CN" w:bidi="zh-CN"/>
        </w:rPr>
        <w:t>向可公</w:t>
      </w:r>
      <w:r>
        <w:rPr>
          <w:color w:val="000000"/>
          <w:spacing w:val="0"/>
          <w:w w:val="100"/>
          <w:position w:val="0"/>
          <w:sz w:val="18"/>
          <w:szCs w:val="18"/>
        </w:rPr>
        <w:t>开访问的网页</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AE</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Q135.</w:t>
      </w:r>
      <w:r>
        <w:rPr>
          <w:color w:val="000000"/>
          <w:spacing w:val="0"/>
          <w:w w:val="100"/>
          <w:position w:val="0"/>
          <w:sz w:val="18"/>
          <w:szCs w:val="18"/>
        </w:rPr>
        <w:t xml:space="preserve">某公司注册了 </w:t>
      </w:r>
      <w:r>
        <w:rPr>
          <w:rFonts w:ascii="Times New Roman" w:hAnsi="Times New Roman" w:eastAsia="Times New Roman" w:cs="Times New Roman"/>
          <w:color w:val="000000"/>
          <w:spacing w:val="0"/>
          <w:w w:val="100"/>
          <w:position w:val="0"/>
          <w:sz w:val="18"/>
          <w:szCs w:val="18"/>
        </w:rPr>
        <w:t>10</w:t>
      </w:r>
      <w:r>
        <w:rPr>
          <w:color w:val="000000"/>
          <w:spacing w:val="0"/>
          <w:w w:val="100"/>
          <w:position w:val="0"/>
          <w:sz w:val="18"/>
          <w:szCs w:val="18"/>
        </w:rPr>
        <w:t>个新域名.该公司使用这些域进行在线营销.该公司需要一种解决方案，将在线访问者重定向到每个 域的特定</w:t>
      </w:r>
      <w:r>
        <w:rPr>
          <w:rFonts w:ascii="Times New Roman" w:hAnsi="Times New Roman" w:eastAsia="Times New Roman" w:cs="Times New Roman"/>
          <w:color w:val="000000"/>
          <w:spacing w:val="0"/>
          <w:w w:val="100"/>
          <w:position w:val="0"/>
          <w:sz w:val="18"/>
          <w:szCs w:val="18"/>
          <w:lang w:val="en-US" w:eastAsia="en-US" w:bidi="en-US"/>
        </w:rPr>
        <w:t>URL.</w:t>
      </w:r>
      <w:r>
        <w:rPr>
          <w:color w:val="000000"/>
          <w:spacing w:val="0"/>
          <w:w w:val="100"/>
          <w:position w:val="0"/>
          <w:sz w:val="18"/>
          <w:szCs w:val="18"/>
        </w:rPr>
        <w:t>所有域和目标</w:t>
      </w:r>
      <w:r>
        <w:rPr>
          <w:rFonts w:ascii="Times New Roman" w:hAnsi="Times New Roman" w:eastAsia="Times New Roman" w:cs="Times New Roman"/>
          <w:color w:val="000000"/>
          <w:spacing w:val="0"/>
          <w:w w:val="100"/>
          <w:position w:val="0"/>
          <w:sz w:val="18"/>
          <w:szCs w:val="18"/>
          <w:lang w:val="en-US" w:eastAsia="en-US" w:bidi="en-US"/>
        </w:rPr>
        <w:t>URL</w:t>
      </w:r>
      <w:r>
        <w:rPr>
          <w:color w:val="000000"/>
          <w:spacing w:val="0"/>
          <w:w w:val="100"/>
          <w:position w:val="0"/>
          <w:sz w:val="18"/>
          <w:szCs w:val="18"/>
        </w:rPr>
        <w:t>都在</w:t>
      </w:r>
      <w:r>
        <w:rPr>
          <w:rFonts w:ascii="Times New Roman" w:hAnsi="Times New Roman" w:eastAsia="Times New Roman" w:cs="Times New Roman"/>
          <w:color w:val="000000"/>
          <w:spacing w:val="0"/>
          <w:w w:val="100"/>
          <w:position w:val="0"/>
          <w:sz w:val="18"/>
          <w:szCs w:val="18"/>
          <w:lang w:val="en-US" w:eastAsia="en-US" w:bidi="en-US"/>
        </w:rPr>
        <w:t>JSON</w:t>
      </w:r>
      <w:r>
        <w:rPr>
          <w:color w:val="000000"/>
          <w:spacing w:val="0"/>
          <w:w w:val="100"/>
          <w:position w:val="0"/>
          <w:sz w:val="18"/>
          <w:szCs w:val="18"/>
        </w:rPr>
        <w:t>文档中定义.所有</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记录均由</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管理.</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解决方案架构师必须实施接受</w:t>
      </w:r>
      <w:r>
        <w:rPr>
          <w:rFonts w:ascii="Times New Roman" w:hAnsi="Times New Roman" w:eastAsia="Times New Roman" w:cs="Times New Roman"/>
          <w:color w:val="000000"/>
          <w:spacing w:val="0"/>
          <w:w w:val="100"/>
          <w:position w:val="0"/>
          <w:sz w:val="18"/>
          <w:szCs w:val="18"/>
          <w:lang w:val="en-US" w:eastAsia="en-US" w:bidi="en-US"/>
        </w:rPr>
        <w:t>HTTP</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HTTPS</w:t>
      </w:r>
      <w:r>
        <w:rPr>
          <w:color w:val="000000"/>
          <w:spacing w:val="0"/>
          <w:w w:val="100"/>
          <w:position w:val="0"/>
          <w:sz w:val="18"/>
          <w:szCs w:val="18"/>
        </w:rPr>
        <w:t>请求的武定向服务.</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解决方案架构师应该采取哪些步骤组合来以最少的操作工作量来满足这些要求？（选择三个</w:t>
      </w:r>
    </w:p>
    <w:p>
      <w:pPr>
        <w:pStyle w:val="4"/>
        <w:keepNext w:val="0"/>
        <w:keepLines w:val="0"/>
        <w:widowControl w:val="0"/>
        <w:numPr>
          <w:ilvl w:val="0"/>
          <w:numId w:val="157"/>
        </w:numPr>
        <w:shd w:val="clear" w:color="auto" w:fill="auto"/>
        <w:tabs>
          <w:tab w:val="left" w:pos="331"/>
        </w:tabs>
        <w:bidi w:val="0"/>
        <w:spacing w:before="0" w:after="0" w:line="182" w:lineRule="exact"/>
        <w:ind w:left="0" w:right="0" w:firstLine="0"/>
        <w:jc w:val="left"/>
        <w:rPr>
          <w:sz w:val="18"/>
          <w:szCs w:val="18"/>
        </w:rPr>
      </w:pPr>
      <w:bookmarkStart w:id="624" w:name="bookmark626"/>
      <w:bookmarkEnd w:id="624"/>
      <w:r>
        <w:rPr>
          <w:color w:val="000000"/>
          <w:spacing w:val="0"/>
          <w:w w:val="100"/>
          <w:position w:val="0"/>
          <w:sz w:val="18"/>
          <w:szCs w:val="18"/>
        </w:rPr>
        <w:t>创建一个在</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实例上运行的动态网页.配置网页以结合使用</w:t>
      </w:r>
      <w:r>
        <w:rPr>
          <w:rFonts w:ascii="Times New Roman" w:hAnsi="Times New Roman" w:eastAsia="Times New Roman" w:cs="Times New Roman"/>
          <w:color w:val="000000"/>
          <w:spacing w:val="0"/>
          <w:w w:val="100"/>
          <w:position w:val="0"/>
          <w:sz w:val="18"/>
          <w:szCs w:val="18"/>
          <w:lang w:val="en-US" w:eastAsia="en-US" w:bidi="en-US"/>
        </w:rPr>
        <w:t>JSON</w:t>
      </w:r>
      <w:r>
        <w:rPr>
          <w:color w:val="000000"/>
          <w:spacing w:val="0"/>
          <w:w w:val="100"/>
          <w:position w:val="0"/>
          <w:sz w:val="18"/>
          <w:szCs w:val="18"/>
        </w:rPr>
        <w:t xml:space="preserve">文档和事件消息来査找和响应重定向 </w:t>
      </w:r>
      <w:r>
        <w:rPr>
          <w:rFonts w:ascii="Times New Roman" w:hAnsi="Times New Roman" w:eastAsia="Times New Roman" w:cs="Times New Roman"/>
          <w:color w:val="000000"/>
          <w:spacing w:val="0"/>
          <w:w w:val="100"/>
          <w:position w:val="0"/>
          <w:sz w:val="18"/>
          <w:szCs w:val="18"/>
          <w:lang w:val="en-US" w:eastAsia="en-US" w:bidi="en-US"/>
        </w:rPr>
        <w:t>URL</w:t>
      </w:r>
    </w:p>
    <w:p>
      <w:pPr>
        <w:pStyle w:val="4"/>
        <w:keepNext w:val="0"/>
        <w:keepLines w:val="0"/>
        <w:widowControl w:val="0"/>
        <w:numPr>
          <w:ilvl w:val="0"/>
          <w:numId w:val="157"/>
        </w:numPr>
        <w:shd w:val="clear" w:color="auto" w:fill="auto"/>
        <w:tabs>
          <w:tab w:val="left" w:pos="331"/>
        </w:tabs>
        <w:bidi w:val="0"/>
        <w:spacing w:before="0" w:after="160" w:line="182" w:lineRule="exact"/>
        <w:ind w:left="0" w:right="0" w:firstLine="0"/>
        <w:jc w:val="left"/>
        <w:rPr>
          <w:sz w:val="18"/>
          <w:szCs w:val="18"/>
        </w:rPr>
      </w:pPr>
      <w:bookmarkStart w:id="625" w:name="bookmark627"/>
      <w:bookmarkEnd w:id="625"/>
      <w:r>
        <w:rPr>
          <w:color w:val="000000"/>
          <w:spacing w:val="0"/>
          <w:w w:val="100"/>
          <w:position w:val="0"/>
          <w:sz w:val="18"/>
          <w:szCs w:val="18"/>
        </w:rPr>
        <w:t>创建-个包含</w:t>
      </w:r>
      <w:r>
        <w:rPr>
          <w:rFonts w:ascii="Times New Roman" w:hAnsi="Times New Roman" w:eastAsia="Times New Roman" w:cs="Times New Roman"/>
          <w:color w:val="000000"/>
          <w:spacing w:val="0"/>
          <w:w w:val="100"/>
          <w:position w:val="0"/>
          <w:sz w:val="18"/>
          <w:szCs w:val="18"/>
          <w:lang w:val="en-US" w:eastAsia="en-US" w:bidi="en-US"/>
        </w:rPr>
        <w:t>HTTP</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HTTPS</w:t>
      </w:r>
      <w:r>
        <w:rPr>
          <w:color w:val="000000"/>
          <w:spacing w:val="0"/>
          <w:w w:val="100"/>
          <w:position w:val="0"/>
          <w:sz w:val="18"/>
          <w:szCs w:val="18"/>
        </w:rPr>
        <w:t>侦听器的应用程序负载均衡嚣</w:t>
      </w:r>
    </w:p>
    <w:p>
      <w:pPr>
        <w:pStyle w:val="4"/>
        <w:keepNext w:val="0"/>
        <w:keepLines w:val="0"/>
        <w:widowControl w:val="0"/>
        <w:numPr>
          <w:ilvl w:val="0"/>
          <w:numId w:val="157"/>
        </w:numPr>
        <w:shd w:val="clear" w:color="auto" w:fill="auto"/>
        <w:tabs>
          <w:tab w:val="left" w:pos="341"/>
        </w:tabs>
        <w:bidi w:val="0"/>
        <w:spacing w:before="0" w:after="0" w:line="200" w:lineRule="exact"/>
        <w:ind w:left="0" w:right="0" w:firstLine="0"/>
        <w:jc w:val="left"/>
        <w:rPr>
          <w:sz w:val="18"/>
          <w:szCs w:val="18"/>
        </w:rPr>
      </w:pPr>
      <w:bookmarkStart w:id="626" w:name="bookmark628"/>
      <w:bookmarkEnd w:id="626"/>
      <w:r>
        <w:rPr>
          <w:color w:val="000000"/>
          <w:spacing w:val="0"/>
          <w:w w:val="100"/>
          <w:position w:val="0"/>
          <w:sz w:val="18"/>
          <w:szCs w:val="18"/>
        </w:rPr>
        <w:t>创建•个</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函数，该函数结合使用</w:t>
      </w:r>
      <w:r>
        <w:rPr>
          <w:rFonts w:ascii="Times New Roman" w:hAnsi="Times New Roman" w:eastAsia="Times New Roman" w:cs="Times New Roman"/>
          <w:color w:val="000000"/>
          <w:spacing w:val="0"/>
          <w:w w:val="100"/>
          <w:position w:val="0"/>
          <w:sz w:val="18"/>
          <w:szCs w:val="18"/>
          <w:lang w:val="en-US" w:eastAsia="en-US" w:bidi="en-US"/>
        </w:rPr>
        <w:t>JSON</w:t>
      </w:r>
      <w:r>
        <w:rPr>
          <w:color w:val="000000"/>
          <w:spacing w:val="0"/>
          <w:w w:val="100"/>
          <w:position w:val="0"/>
          <w:sz w:val="18"/>
          <w:szCs w:val="18"/>
        </w:rPr>
        <w:t>文档和事件消息来査找和响应重定向</w:t>
      </w:r>
      <w:r>
        <w:rPr>
          <w:rFonts w:ascii="Times New Roman" w:hAnsi="Times New Roman" w:eastAsia="Times New Roman" w:cs="Times New Roman"/>
          <w:color w:val="000000"/>
          <w:spacing w:val="0"/>
          <w:w w:val="100"/>
          <w:position w:val="0"/>
          <w:sz w:val="18"/>
          <w:szCs w:val="18"/>
          <w:lang w:val="en-US" w:eastAsia="en-US" w:bidi="en-US"/>
        </w:rPr>
        <w:t>URL</w:t>
      </w:r>
    </w:p>
    <w:p>
      <w:pPr>
        <w:pStyle w:val="5"/>
        <w:keepNext w:val="0"/>
        <w:keepLines w:val="0"/>
        <w:widowControl w:val="0"/>
        <w:numPr>
          <w:ilvl w:val="0"/>
          <w:numId w:val="157"/>
        </w:numPr>
        <w:shd w:val="clear" w:color="auto" w:fill="auto"/>
        <w:tabs>
          <w:tab w:val="left" w:pos="341"/>
        </w:tabs>
        <w:bidi w:val="0"/>
        <w:spacing w:before="0" w:after="0" w:line="200" w:lineRule="exact"/>
        <w:ind w:left="0" w:right="0" w:firstLine="0"/>
        <w:jc w:val="left"/>
        <w:rPr>
          <w:sz w:val="18"/>
          <w:szCs w:val="18"/>
        </w:rPr>
      </w:pPr>
      <w:bookmarkStart w:id="627" w:name="bookmark629"/>
      <w:bookmarkEnd w:id="627"/>
      <w:r>
        <w:rPr>
          <w:rFonts w:ascii="宋体" w:hAnsi="宋体" w:eastAsia="宋体" w:cs="宋体"/>
          <w:color w:val="000000"/>
          <w:spacing w:val="0"/>
          <w:w w:val="100"/>
          <w:position w:val="0"/>
          <w:sz w:val="18"/>
          <w:szCs w:val="18"/>
          <w:lang w:val="zh-TW" w:eastAsia="zh-TW" w:bidi="zh-TW"/>
        </w:rPr>
        <w:t>使用具有自定义域的</w:t>
      </w:r>
      <w:r>
        <w:rPr>
          <w:rFonts w:ascii="Times New Roman" w:hAnsi="Times New Roman" w:eastAsia="Times New Roman" w:cs="Times New Roman"/>
          <w:color w:val="000000"/>
          <w:spacing w:val="0"/>
          <w:w w:val="100"/>
          <w:position w:val="0"/>
          <w:sz w:val="18"/>
          <w:szCs w:val="18"/>
          <w:lang w:val="en-US" w:eastAsia="en-US" w:bidi="en-US"/>
        </w:rPr>
        <w:t>Amazon API Gateway API</w:t>
      </w:r>
      <w:r>
        <w:rPr>
          <w:rFonts w:ascii="宋体" w:hAnsi="宋体" w:eastAsia="宋体" w:cs="宋体"/>
          <w:color w:val="000000"/>
          <w:spacing w:val="0"/>
          <w:w w:val="100"/>
          <w:position w:val="0"/>
          <w:sz w:val="18"/>
          <w:szCs w:val="18"/>
          <w:lang w:val="zh-TW" w:eastAsia="zh-TW" w:bidi="zh-TW"/>
        </w:rPr>
        <w:t>发布</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w:t>
      </w:r>
    </w:p>
    <w:p>
      <w:pPr>
        <w:pStyle w:val="5"/>
        <w:keepNext w:val="0"/>
        <w:keepLines w:val="0"/>
        <w:widowControl w:val="0"/>
        <w:numPr>
          <w:ilvl w:val="0"/>
          <w:numId w:val="157"/>
        </w:numPr>
        <w:shd w:val="clear" w:color="auto" w:fill="auto"/>
        <w:tabs>
          <w:tab w:val="left" w:pos="341"/>
        </w:tabs>
        <w:bidi w:val="0"/>
        <w:spacing w:before="0" w:after="0" w:line="200" w:lineRule="exact"/>
        <w:ind w:left="0" w:right="0" w:firstLine="0"/>
        <w:jc w:val="left"/>
        <w:rPr>
          <w:sz w:val="18"/>
          <w:szCs w:val="18"/>
        </w:rPr>
      </w:pPr>
      <w:bookmarkStart w:id="628" w:name="bookmark630"/>
      <w:bookmarkEnd w:id="628"/>
      <w:r>
        <w:rPr>
          <w:rFonts w:ascii="宋体" w:hAnsi="宋体" w:eastAsia="宋体" w:cs="宋体"/>
          <w:color w:val="000000"/>
          <w:spacing w:val="0"/>
          <w:w w:val="100"/>
          <w:position w:val="0"/>
          <w:sz w:val="18"/>
          <w:szCs w:val="18"/>
          <w:lang w:val="zh-TW" w:eastAsia="zh-TW" w:bidi="zh-TW"/>
        </w:rPr>
        <w:t xml:space="preserve">创建•个 </w:t>
      </w:r>
      <w:r>
        <w:rPr>
          <w:rFonts w:ascii="Times New Roman" w:hAnsi="Times New Roman" w:eastAsia="Times New Roman" w:cs="Times New Roman"/>
          <w:color w:val="000000"/>
          <w:spacing w:val="0"/>
          <w:w w:val="100"/>
          <w:position w:val="0"/>
          <w:sz w:val="18"/>
          <w:szCs w:val="18"/>
          <w:lang w:val="en-US" w:eastAsia="en-US" w:bidi="en-US"/>
        </w:rPr>
        <w:t xml:space="preserve">Amazon CloudFront </w:t>
      </w:r>
      <w:r>
        <w:rPr>
          <w:rFonts w:ascii="宋体" w:hAnsi="宋体" w:eastAsia="宋体" w:cs="宋体"/>
          <w:color w:val="000000"/>
          <w:spacing w:val="0"/>
          <w:w w:val="100"/>
          <w:position w:val="0"/>
          <w:sz w:val="18"/>
          <w:szCs w:val="18"/>
          <w:lang w:val="zh-TW" w:eastAsia="zh-TW" w:bidi="zh-TW"/>
        </w:rPr>
        <w:t xml:space="preserve">分配.部署 </w:t>
      </w:r>
      <w:r>
        <w:rPr>
          <w:rFonts w:ascii="Times New Roman" w:hAnsi="Times New Roman" w:eastAsia="Times New Roman" w:cs="Times New Roman"/>
          <w:color w:val="000000"/>
          <w:spacing w:val="0"/>
          <w:w w:val="100"/>
          <w:position w:val="0"/>
          <w:sz w:val="18"/>
          <w:szCs w:val="18"/>
          <w:lang w:val="en-US" w:eastAsia="en-US" w:bidi="en-US"/>
        </w:rPr>
        <w:t xml:space="preserve">Lambda@Edge </w:t>
      </w:r>
      <w:r>
        <w:rPr>
          <w:rFonts w:ascii="宋体" w:hAnsi="宋体" w:eastAsia="宋体" w:cs="宋体"/>
          <w:color w:val="000000"/>
          <w:spacing w:val="0"/>
          <w:w w:val="100"/>
          <w:position w:val="0"/>
          <w:sz w:val="18"/>
          <w:szCs w:val="18"/>
          <w:lang w:val="zh-TW" w:eastAsia="zh-TW" w:bidi="zh-TW"/>
        </w:rPr>
        <w:t>函数</w:t>
      </w:r>
    </w:p>
    <w:p>
      <w:pPr>
        <w:pStyle w:val="5"/>
        <w:keepNext w:val="0"/>
        <w:keepLines w:val="0"/>
        <w:widowControl w:val="0"/>
        <w:numPr>
          <w:ilvl w:val="0"/>
          <w:numId w:val="157"/>
        </w:numPr>
        <w:shd w:val="clear" w:color="auto" w:fill="auto"/>
        <w:tabs>
          <w:tab w:val="left" w:pos="341"/>
        </w:tabs>
        <w:bidi w:val="0"/>
        <w:spacing w:before="0" w:after="160" w:line="200" w:lineRule="exact"/>
        <w:ind w:left="0" w:right="0" w:firstLine="0"/>
        <w:jc w:val="left"/>
        <w:rPr>
          <w:sz w:val="18"/>
          <w:szCs w:val="18"/>
        </w:rPr>
      </w:pPr>
      <w:bookmarkStart w:id="629" w:name="bookmark631"/>
      <w:bookmarkEnd w:id="629"/>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Certificate Manager （ACM）</w:t>
      </w:r>
      <w:r>
        <w:rPr>
          <w:rFonts w:ascii="宋体" w:hAnsi="宋体" w:eastAsia="宋体" w:cs="宋体"/>
          <w:color w:val="000000"/>
          <w:spacing w:val="0"/>
          <w:w w:val="100"/>
          <w:position w:val="0"/>
          <w:sz w:val="18"/>
          <w:szCs w:val="18"/>
          <w:lang w:val="zh-TW" w:eastAsia="zh-TW" w:bidi="zh-TW"/>
        </w:rPr>
        <w:t>创建</w:t>
      </w:r>
      <w:r>
        <w:rPr>
          <w:rFonts w:ascii="Times New Roman" w:hAnsi="Times New Roman" w:eastAsia="Times New Roman" w:cs="Times New Roman"/>
          <w:color w:val="000000"/>
          <w:spacing w:val="0"/>
          <w:w w:val="100"/>
          <w:position w:val="0"/>
          <w:sz w:val="18"/>
          <w:szCs w:val="18"/>
          <w:lang w:val="en-US" w:eastAsia="en-US" w:bidi="en-US"/>
        </w:rPr>
        <w:t>SSL</w:t>
      </w:r>
      <w:r>
        <w:rPr>
          <w:rFonts w:ascii="宋体" w:hAnsi="宋体" w:eastAsia="宋体" w:cs="宋体"/>
          <w:color w:val="000000"/>
          <w:spacing w:val="0"/>
          <w:w w:val="100"/>
          <w:position w:val="0"/>
          <w:sz w:val="18"/>
          <w:szCs w:val="18"/>
          <w:lang w:val="zh-TW" w:eastAsia="zh-TW" w:bidi="zh-TW"/>
        </w:rPr>
        <w:t>证书.包括域作为主题备用名称.</w:t>
      </w:r>
    </w:p>
    <w:p>
      <w:pPr>
        <w:pStyle w:val="5"/>
        <w:keepNext w:val="0"/>
        <w:keepLines w:val="0"/>
        <w:widowControl w:val="0"/>
        <w:shd w:val="clear" w:color="auto" w:fill="auto"/>
        <w:bidi w:val="0"/>
        <w:spacing w:before="0" w:after="0" w:line="200"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BCE</w:t>
      </w:r>
    </w:p>
    <w:p>
      <w:pPr>
        <w:pStyle w:val="4"/>
        <w:keepNext w:val="0"/>
        <w:keepLines w:val="0"/>
        <w:widowControl w:val="0"/>
        <w:shd w:val="clear" w:color="auto" w:fill="auto"/>
        <w:bidi w:val="0"/>
        <w:spacing w:before="0" w:after="160" w:line="200" w:lineRule="exact"/>
        <w:ind w:left="0" w:right="0" w:firstLine="0"/>
        <w:jc w:val="left"/>
        <w:rPr>
          <w:sz w:val="18"/>
          <w:szCs w:val="18"/>
        </w:rPr>
      </w:pPr>
      <w:r>
        <w:rPr>
          <w:i/>
          <w:iCs/>
          <w:color w:val="000000"/>
          <w:spacing w:val="0"/>
          <w:w w:val="100"/>
          <w:position w:val="0"/>
          <w:sz w:val="18"/>
          <w:szCs w:val="18"/>
        </w:rPr>
        <w:t>解析:</w:t>
      </w:r>
    </w:p>
    <w:p>
      <w:pPr>
        <w:pStyle w:val="4"/>
        <w:keepNext w:val="0"/>
        <w:keepLines w:val="0"/>
        <w:widowControl w:val="0"/>
        <w:shd w:val="clear" w:color="auto" w:fill="auto"/>
        <w:bidi w:val="0"/>
        <w:spacing w:before="0" w:after="16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Q136</w:t>
      </w:r>
      <w:r>
        <w:rPr>
          <w:color w:val="000000"/>
          <w:spacing w:val="0"/>
          <w:w w:val="100"/>
          <w:position w:val="0"/>
          <w:sz w:val="18"/>
          <w:szCs w:val="18"/>
        </w:rPr>
        <w:t>.一家公司有一个在本地环境中运行的物联网平台.该平台由一个使用</w:t>
      </w:r>
      <w:r>
        <w:rPr>
          <w:rFonts w:ascii="Times New Roman" w:hAnsi="Times New Roman" w:eastAsia="Times New Roman" w:cs="Times New Roman"/>
          <w:color w:val="000000"/>
          <w:spacing w:val="0"/>
          <w:w w:val="100"/>
          <w:position w:val="0"/>
          <w:sz w:val="18"/>
          <w:szCs w:val="18"/>
          <w:lang w:val="en-US" w:eastAsia="en-US" w:bidi="en-US"/>
        </w:rPr>
        <w:t>MQTT</w:t>
      </w:r>
      <w:r>
        <w:rPr>
          <w:color w:val="000000"/>
          <w:spacing w:val="0"/>
          <w:w w:val="100"/>
          <w:position w:val="0"/>
          <w:sz w:val="18"/>
          <w:szCs w:val="18"/>
        </w:rPr>
        <w:t>协议连接到物联网设备的服务器组成. 该平台至少每</w:t>
      </w:r>
      <w:r>
        <w:rPr>
          <w:rFonts w:ascii="Times New Roman" w:hAnsi="Times New Roman" w:eastAsia="Times New Roman" w:cs="Times New Roman"/>
          <w:color w:val="000000"/>
          <w:spacing w:val="0"/>
          <w:w w:val="100"/>
          <w:position w:val="0"/>
          <w:sz w:val="18"/>
          <w:szCs w:val="18"/>
        </w:rPr>
        <w:t>5</w:t>
      </w:r>
      <w:r>
        <w:rPr>
          <w:color w:val="000000"/>
          <w:spacing w:val="0"/>
          <w:w w:val="100"/>
          <w:position w:val="0"/>
          <w:sz w:val="18"/>
          <w:szCs w:val="18"/>
        </w:rPr>
        <w:t>分钟从设备收集一次遥测数据.该平台还将设备元数据存储在</w:t>
      </w:r>
      <w:r>
        <w:rPr>
          <w:rFonts w:ascii="Times New Roman" w:hAnsi="Times New Roman" w:eastAsia="Times New Roman" w:cs="Times New Roman"/>
          <w:color w:val="000000"/>
          <w:spacing w:val="0"/>
          <w:w w:val="100"/>
          <w:position w:val="0"/>
          <w:sz w:val="18"/>
          <w:szCs w:val="18"/>
          <w:lang w:val="en-US" w:eastAsia="en-US" w:bidi="en-US"/>
        </w:rPr>
        <w:t>MongoDB</w:t>
      </w:r>
      <w:r>
        <w:rPr>
          <w:color w:val="000000"/>
          <w:spacing w:val="0"/>
          <w:w w:val="100"/>
          <w:position w:val="0"/>
          <w:sz w:val="18"/>
          <w:szCs w:val="18"/>
        </w:rPr>
        <w:t>集群中.</w:t>
      </w:r>
    </w:p>
    <w:p>
      <w:pPr>
        <w:pStyle w:val="4"/>
        <w:keepNext w:val="0"/>
        <w:keepLines w:val="0"/>
        <w:widowControl w:val="0"/>
        <w:shd w:val="clear" w:color="auto" w:fill="auto"/>
        <w:bidi w:val="0"/>
        <w:spacing w:before="0" w:after="160" w:line="197" w:lineRule="exact"/>
        <w:ind w:left="0" w:right="0" w:firstLine="0"/>
        <w:jc w:val="left"/>
        <w:rPr>
          <w:sz w:val="18"/>
          <w:szCs w:val="18"/>
        </w:rPr>
      </w:pPr>
      <w:r>
        <w:rPr>
          <w:color w:val="000000"/>
          <w:spacing w:val="0"/>
          <w:w w:val="100"/>
          <w:position w:val="0"/>
          <w:sz w:val="18"/>
          <w:szCs w:val="18"/>
        </w:rPr>
        <w:t>安装在本地计算机上的应用程序运行定期作业来聚合和转换遥测和设备元数据.该应用程序创建用户使用在同一本地计算 机上运行的另一个</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应用程序査看的报告.定期作业需要</w:t>
      </w:r>
      <w:r>
        <w:rPr>
          <w:rFonts w:ascii="Times New Roman" w:hAnsi="Times New Roman" w:eastAsia="Times New Roman" w:cs="Times New Roman"/>
          <w:color w:val="000000"/>
          <w:spacing w:val="0"/>
          <w:w w:val="100"/>
          <w:position w:val="0"/>
          <w:sz w:val="18"/>
          <w:szCs w:val="18"/>
          <w:lang w:val="en-US" w:eastAsia="en-US" w:bidi="en-US"/>
        </w:rPr>
        <w:t>120-600</w:t>
      </w:r>
      <w:r>
        <w:rPr>
          <w:color w:val="000000"/>
          <w:spacing w:val="0"/>
          <w:w w:val="100"/>
          <w:position w:val="0"/>
          <w:sz w:val="18"/>
          <w:szCs w:val="18"/>
        </w:rPr>
        <w:t>秒才能运行但是，</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应用程序始终在</w:t>
      </w:r>
      <w:r>
        <w:rPr>
          <w:color w:val="000000"/>
          <w:spacing w:val="0"/>
          <w:w w:val="100"/>
          <w:position w:val="0"/>
          <w:sz w:val="18"/>
          <w:szCs w:val="18"/>
          <w:lang w:val="zh-CN" w:eastAsia="zh-CN" w:bidi="zh-CN"/>
        </w:rPr>
        <w:t>运行.</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该公司正在将该平台迁移到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并且必须减少堆栈的运营</w:t>
      </w:r>
      <w:r>
        <w:rPr>
          <w:color w:val="000000"/>
          <w:spacing w:val="0"/>
          <w:w w:val="100"/>
          <w:position w:val="0"/>
          <w:sz w:val="18"/>
          <w:szCs w:val="18"/>
          <w:lang w:val="zh-CN" w:eastAsia="zh-CN" w:bidi="zh-CN"/>
        </w:rPr>
        <w:t>开销.</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哪些步骤组合将以最少的操作开销满足这些要求？（选择三个</w:t>
      </w:r>
      <w:r>
        <w:rPr>
          <w:color w:val="000000"/>
          <w:spacing w:val="0"/>
          <w:w w:val="100"/>
          <w:position w:val="0"/>
          <w:sz w:val="18"/>
          <w:szCs w:val="18"/>
          <w:lang w:val="en-US" w:eastAsia="en-US" w:bidi="en-US"/>
        </w:rPr>
        <w:t>.）</w:t>
      </w:r>
    </w:p>
    <w:p>
      <w:pPr>
        <w:pStyle w:val="4"/>
        <w:keepNext w:val="0"/>
        <w:keepLines w:val="0"/>
        <w:widowControl w:val="0"/>
        <w:numPr>
          <w:ilvl w:val="0"/>
          <w:numId w:val="158"/>
        </w:numPr>
        <w:shd w:val="clear" w:color="auto" w:fill="auto"/>
        <w:tabs>
          <w:tab w:val="left" w:pos="336"/>
        </w:tabs>
        <w:bidi w:val="0"/>
        <w:spacing w:before="0" w:after="0" w:line="204" w:lineRule="exact"/>
        <w:ind w:left="0" w:right="0" w:firstLine="0"/>
        <w:jc w:val="left"/>
        <w:rPr>
          <w:sz w:val="18"/>
          <w:szCs w:val="18"/>
        </w:rPr>
      </w:pPr>
      <w:bookmarkStart w:id="630" w:name="bookmark632"/>
      <w:bookmarkEnd w:id="630"/>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函数连接到物联网设备</w:t>
      </w:r>
    </w:p>
    <w:p>
      <w:pPr>
        <w:pStyle w:val="4"/>
        <w:keepNext w:val="0"/>
        <w:keepLines w:val="0"/>
        <w:widowControl w:val="0"/>
        <w:numPr>
          <w:ilvl w:val="0"/>
          <w:numId w:val="158"/>
        </w:numPr>
        <w:shd w:val="clear" w:color="auto" w:fill="auto"/>
        <w:tabs>
          <w:tab w:val="left" w:pos="336"/>
        </w:tabs>
        <w:bidi w:val="0"/>
        <w:spacing w:before="0" w:after="0" w:line="204" w:lineRule="exact"/>
        <w:ind w:left="0" w:right="0" w:firstLine="0"/>
        <w:jc w:val="left"/>
        <w:rPr>
          <w:sz w:val="18"/>
          <w:szCs w:val="18"/>
        </w:rPr>
      </w:pPr>
      <w:bookmarkStart w:id="631" w:name="bookmark633"/>
      <w:bookmarkEnd w:id="631"/>
      <w:r>
        <w:rPr>
          <w:color w:val="000000"/>
          <w:spacing w:val="0"/>
          <w:w w:val="100"/>
          <w:position w:val="0"/>
          <w:sz w:val="18"/>
          <w:szCs w:val="18"/>
        </w:rPr>
        <w:t>配置物联网设备发布到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物联网核心</w:t>
      </w:r>
    </w:p>
    <w:p>
      <w:pPr>
        <w:pStyle w:val="5"/>
        <w:keepNext w:val="0"/>
        <w:keepLines w:val="0"/>
        <w:widowControl w:val="0"/>
        <w:numPr>
          <w:ilvl w:val="0"/>
          <w:numId w:val="158"/>
        </w:numPr>
        <w:shd w:val="clear" w:color="auto" w:fill="auto"/>
        <w:tabs>
          <w:tab w:val="left" w:pos="341"/>
        </w:tabs>
        <w:bidi w:val="0"/>
        <w:spacing w:before="0" w:after="0" w:line="204" w:lineRule="exact"/>
        <w:ind w:left="0" w:right="0" w:firstLine="0"/>
        <w:jc w:val="left"/>
        <w:rPr>
          <w:sz w:val="18"/>
          <w:szCs w:val="18"/>
        </w:rPr>
      </w:pPr>
      <w:bookmarkStart w:id="632" w:name="bookmark634"/>
      <w:bookmarkEnd w:id="632"/>
      <w:r>
        <w:rPr>
          <w:rFonts w:ascii="宋体" w:hAnsi="宋体" w:eastAsia="宋体" w:cs="宋体"/>
          <w:color w:val="000000"/>
          <w:spacing w:val="0"/>
          <w:w w:val="100"/>
          <w:position w:val="0"/>
          <w:sz w:val="18"/>
          <w:szCs w:val="18"/>
          <w:lang w:val="zh-TW" w:eastAsia="zh-TW" w:bidi="zh-TW"/>
        </w:rPr>
        <w:t>将元数据写入</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实例上的自我管理的</w:t>
      </w:r>
      <w:r>
        <w:rPr>
          <w:rFonts w:ascii="Times New Roman" w:hAnsi="Times New Roman" w:eastAsia="Times New Roman" w:cs="Times New Roman"/>
          <w:color w:val="000000"/>
          <w:spacing w:val="0"/>
          <w:w w:val="100"/>
          <w:position w:val="0"/>
          <w:sz w:val="18"/>
          <w:szCs w:val="18"/>
          <w:lang w:val="en-US" w:eastAsia="en-US" w:bidi="en-US"/>
        </w:rPr>
        <w:t>MongoDB</w:t>
      </w:r>
      <w:r>
        <w:rPr>
          <w:rFonts w:ascii="宋体" w:hAnsi="宋体" w:eastAsia="宋体" w:cs="宋体"/>
          <w:color w:val="000000"/>
          <w:spacing w:val="0"/>
          <w:w w:val="100"/>
          <w:position w:val="0"/>
          <w:sz w:val="18"/>
          <w:szCs w:val="18"/>
          <w:lang w:val="zh-TW" w:eastAsia="zh-TW" w:bidi="zh-TW"/>
        </w:rPr>
        <w:t>数据库</w:t>
      </w:r>
    </w:p>
    <w:p>
      <w:pPr>
        <w:pStyle w:val="5"/>
        <w:keepNext w:val="0"/>
        <w:keepLines w:val="0"/>
        <w:widowControl w:val="0"/>
        <w:numPr>
          <w:ilvl w:val="0"/>
          <w:numId w:val="158"/>
        </w:numPr>
        <w:shd w:val="clear" w:color="auto" w:fill="auto"/>
        <w:tabs>
          <w:tab w:val="left" w:pos="341"/>
        </w:tabs>
        <w:bidi w:val="0"/>
        <w:spacing w:before="0" w:after="0" w:line="204" w:lineRule="exact"/>
        <w:ind w:left="0" w:right="0" w:firstLine="0"/>
        <w:jc w:val="left"/>
        <w:rPr>
          <w:sz w:val="18"/>
          <w:szCs w:val="18"/>
        </w:rPr>
      </w:pPr>
      <w:bookmarkStart w:id="633" w:name="bookmark635"/>
      <w:bookmarkEnd w:id="633"/>
      <w:r>
        <w:rPr>
          <w:rFonts w:ascii="宋体" w:hAnsi="宋体" w:eastAsia="宋体" w:cs="宋体"/>
          <w:color w:val="000000"/>
          <w:spacing w:val="0"/>
          <w:w w:val="100"/>
          <w:position w:val="0"/>
          <w:sz w:val="18"/>
          <w:szCs w:val="18"/>
          <w:lang w:val="zh-TW" w:eastAsia="zh-TW" w:bidi="zh-TW"/>
        </w:rPr>
        <w:t xml:space="preserve">将元数据写入 </w:t>
      </w:r>
      <w:r>
        <w:rPr>
          <w:rFonts w:ascii="Times New Roman" w:hAnsi="Times New Roman" w:eastAsia="Times New Roman" w:cs="Times New Roman"/>
          <w:color w:val="000000"/>
          <w:spacing w:val="0"/>
          <w:w w:val="100"/>
          <w:position w:val="0"/>
          <w:sz w:val="18"/>
          <w:szCs w:val="18"/>
          <w:lang w:val="en-US" w:eastAsia="en-US" w:bidi="en-US"/>
        </w:rPr>
        <w:t xml:space="preserve">Amazon DocumentDB </w:t>
      </w:r>
      <w:r>
        <w:rPr>
          <w:rFonts w:ascii="宋体" w:hAnsi="宋体" w:eastAsia="宋体" w:cs="宋体"/>
          <w:color w:val="000000"/>
          <w:spacing w:val="0"/>
          <w:w w:val="100"/>
          <w:position w:val="0"/>
          <w:sz w:val="18"/>
          <w:szCs w:val="18"/>
          <w:lang w:val="zh-TW" w:eastAsia="zh-TW" w:bidi="zh-TW"/>
        </w:rPr>
        <w:t xml:space="preserve">（兼容 </w:t>
      </w:r>
      <w:r>
        <w:rPr>
          <w:rFonts w:ascii="Times New Roman" w:hAnsi="Times New Roman" w:eastAsia="Times New Roman" w:cs="Times New Roman"/>
          <w:color w:val="000000"/>
          <w:spacing w:val="0"/>
          <w:w w:val="100"/>
          <w:position w:val="0"/>
          <w:sz w:val="18"/>
          <w:szCs w:val="18"/>
          <w:lang w:val="en-US" w:eastAsia="en-US" w:bidi="en-US"/>
        </w:rPr>
        <w:t>MongoDB</w:t>
      </w:r>
      <w:r>
        <w:rPr>
          <w:rFonts w:ascii="Times New Roman" w:hAnsi="Times New Roman" w:eastAsia="Times New Roman" w:cs="Times New Roman"/>
          <w:color w:val="000000"/>
          <w:spacing w:val="0"/>
          <w:w w:val="100"/>
          <w:position w:val="0"/>
          <w:sz w:val="18"/>
          <w:szCs w:val="18"/>
          <w:lang w:val="zh-TW" w:eastAsia="zh-TW" w:bidi="zh-TW"/>
        </w:rPr>
        <w:t>）</w:t>
      </w:r>
    </w:p>
    <w:p>
      <w:pPr>
        <w:pStyle w:val="5"/>
        <w:keepNext w:val="0"/>
        <w:keepLines w:val="0"/>
        <w:widowControl w:val="0"/>
        <w:numPr>
          <w:ilvl w:val="0"/>
          <w:numId w:val="158"/>
        </w:numPr>
        <w:shd w:val="clear" w:color="auto" w:fill="auto"/>
        <w:tabs>
          <w:tab w:val="left" w:pos="341"/>
        </w:tabs>
        <w:bidi w:val="0"/>
        <w:spacing w:before="0" w:after="0" w:line="204" w:lineRule="exact"/>
        <w:ind w:left="0" w:right="0" w:firstLine="0"/>
        <w:jc w:val="left"/>
        <w:rPr>
          <w:sz w:val="18"/>
          <w:szCs w:val="18"/>
        </w:rPr>
      </w:pPr>
      <w:bookmarkStart w:id="634" w:name="bookmark636"/>
      <w:bookmarkEnd w:id="634"/>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Step Functions</w:t>
      </w:r>
      <w:r>
        <w:rPr>
          <w:rFonts w:ascii="宋体" w:hAnsi="宋体" w:eastAsia="宋体" w:cs="宋体"/>
          <w:color w:val="000000"/>
          <w:spacing w:val="0"/>
          <w:w w:val="100"/>
          <w:position w:val="0"/>
          <w:sz w:val="18"/>
          <w:szCs w:val="18"/>
          <w:lang w:val="zh-TW" w:eastAsia="zh-TW" w:bidi="zh-TW"/>
        </w:rPr>
        <w:t>状态机和</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任务来准备报告并将报告写入</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.使用具有</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来源 的</w:t>
      </w:r>
      <w:r>
        <w:rPr>
          <w:rFonts w:ascii="Times New Roman" w:hAnsi="Times New Roman" w:eastAsia="Times New Roman" w:cs="Times New Roman"/>
          <w:color w:val="000000"/>
          <w:spacing w:val="0"/>
          <w:w w:val="100"/>
          <w:position w:val="0"/>
          <w:sz w:val="18"/>
          <w:szCs w:val="18"/>
          <w:lang w:val="en-US" w:eastAsia="en-US" w:bidi="en-US"/>
        </w:rPr>
        <w:t>Amazon CloudFront</w:t>
      </w:r>
      <w:r>
        <w:rPr>
          <w:rFonts w:ascii="宋体" w:hAnsi="宋体" w:eastAsia="宋体" w:cs="宋体"/>
          <w:color w:val="000000"/>
          <w:spacing w:val="0"/>
          <w:w w:val="100"/>
          <w:position w:val="0"/>
          <w:sz w:val="18"/>
          <w:szCs w:val="18"/>
          <w:lang w:val="zh-TW" w:eastAsia="zh-TW" w:bidi="zh-TW"/>
        </w:rPr>
        <w:t>来提供报告</w:t>
      </w:r>
    </w:p>
    <w:p>
      <w:pPr>
        <w:pStyle w:val="5"/>
        <w:keepNext w:val="0"/>
        <w:keepLines w:val="0"/>
        <w:widowControl w:val="0"/>
        <w:numPr>
          <w:ilvl w:val="0"/>
          <w:numId w:val="158"/>
        </w:numPr>
        <w:shd w:val="clear" w:color="auto" w:fill="auto"/>
        <w:tabs>
          <w:tab w:val="left" w:pos="341"/>
        </w:tabs>
        <w:bidi w:val="0"/>
        <w:spacing w:before="0" w:after="160" w:line="204" w:lineRule="exact"/>
        <w:ind w:left="0" w:right="0" w:firstLine="0"/>
        <w:jc w:val="left"/>
        <w:rPr>
          <w:sz w:val="18"/>
          <w:szCs w:val="18"/>
        </w:rPr>
        <w:sectPr>
          <w:footnotePr>
            <w:numFmt w:val="decimal"/>
          </w:footnotePr>
          <w:pgSz w:w="11900" w:h="16840"/>
          <w:pgMar w:top="1623" w:right="1885" w:bottom="1623" w:left="1856" w:header="1195" w:footer="1195" w:gutter="0"/>
          <w:cols w:space="720" w:num="1"/>
          <w:rtlGutter w:val="0"/>
          <w:docGrid w:linePitch="360" w:charSpace="0"/>
        </w:sectPr>
      </w:pPr>
      <w:bookmarkStart w:id="635" w:name="bookmark637"/>
      <w:bookmarkEnd w:id="635"/>
      <w:r>
        <w:rPr>
          <w:rFonts w:ascii="宋体" w:hAnsi="宋体" w:eastAsia="宋体" w:cs="宋体"/>
          <w:color w:val="000000"/>
          <w:spacing w:val="0"/>
          <w:w w:val="100"/>
          <w:position w:val="0"/>
          <w:sz w:val="18"/>
          <w:szCs w:val="18"/>
          <w:lang w:val="zh-TW" w:eastAsia="zh-TW" w:bidi="zh-TW"/>
        </w:rPr>
        <w:t xml:space="preserve">使用带有 </w:t>
      </w:r>
      <w:r>
        <w:rPr>
          <w:rFonts w:ascii="Times New Roman" w:hAnsi="Times New Roman" w:eastAsia="Times New Roman" w:cs="Times New Roman"/>
          <w:color w:val="000000"/>
          <w:spacing w:val="0"/>
          <w:w w:val="100"/>
          <w:position w:val="0"/>
          <w:sz w:val="18"/>
          <w:szCs w:val="18"/>
          <w:lang w:val="en-US" w:eastAsia="en-US" w:bidi="en-US"/>
        </w:rPr>
        <w:t xml:space="preserve">Amazon EC2 </w:t>
      </w:r>
      <w:r>
        <w:rPr>
          <w:rFonts w:ascii="宋体" w:hAnsi="宋体" w:eastAsia="宋体" w:cs="宋体"/>
          <w:color w:val="000000"/>
          <w:spacing w:val="0"/>
          <w:w w:val="100"/>
          <w:position w:val="0"/>
          <w:sz w:val="18"/>
          <w:szCs w:val="18"/>
          <w:lang w:val="zh-TW" w:eastAsia="zh-TW" w:bidi="zh-TW"/>
        </w:rPr>
        <w:t xml:space="preserve">实例的 </w:t>
      </w:r>
      <w:r>
        <w:rPr>
          <w:rFonts w:ascii="Times New Roman" w:hAnsi="Times New Roman" w:eastAsia="Times New Roman" w:cs="Times New Roman"/>
          <w:color w:val="000000"/>
          <w:spacing w:val="0"/>
          <w:w w:val="100"/>
          <w:position w:val="0"/>
          <w:sz w:val="18"/>
          <w:szCs w:val="18"/>
          <w:lang w:val="en-US" w:eastAsia="en-US" w:bidi="en-US"/>
        </w:rPr>
        <w:t>Amazon Elastic Kubemetes Service （Amazon EKS）</w:t>
      </w:r>
      <w:r>
        <w:rPr>
          <w:rFonts w:ascii="宋体" w:hAnsi="宋体" w:eastAsia="宋体" w:cs="宋体"/>
          <w:color w:val="000000"/>
          <w:spacing w:val="0"/>
          <w:w w:val="100"/>
          <w:position w:val="0"/>
          <w:sz w:val="18"/>
          <w:szCs w:val="18"/>
          <w:lang w:val="zh-TW" w:eastAsia="zh-TW" w:bidi="zh-TW"/>
        </w:rPr>
        <w:t xml:space="preserve">集群来准备报告.使用 </w:t>
      </w:r>
      <w:r>
        <w:rPr>
          <w:rFonts w:ascii="Times New Roman" w:hAnsi="Times New Roman" w:eastAsia="Times New Roman" w:cs="Times New Roman"/>
          <w:color w:val="000000"/>
          <w:spacing w:val="0"/>
          <w:w w:val="100"/>
          <w:position w:val="0"/>
          <w:sz w:val="18"/>
          <w:szCs w:val="18"/>
          <w:lang w:val="en-US" w:eastAsia="en-US" w:bidi="en-US"/>
        </w:rPr>
        <w:t xml:space="preserve">EKS </w:t>
      </w:r>
      <w:r>
        <w:rPr>
          <w:rFonts w:ascii="宋体" w:hAnsi="宋体" w:eastAsia="宋体" w:cs="宋体"/>
          <w:color w:val="000000"/>
          <w:spacing w:val="0"/>
          <w:w w:val="100"/>
          <w:position w:val="0"/>
          <w:sz w:val="18"/>
          <w:szCs w:val="18"/>
          <w:lang w:val="zh-TW" w:eastAsia="zh-TW" w:bidi="zh-TW"/>
        </w:rPr>
        <w:t>集 群中的入口控制器来提供报告 答案:</w:t>
      </w:r>
      <w:r>
        <w:rPr>
          <w:rFonts w:ascii="Times New Roman" w:hAnsi="Times New Roman" w:eastAsia="Times New Roman" w:cs="Times New Roman"/>
          <w:color w:val="000000"/>
          <w:spacing w:val="0"/>
          <w:w w:val="100"/>
          <w:position w:val="0"/>
          <w:sz w:val="18"/>
          <w:szCs w:val="18"/>
          <w:lang w:val="en-US" w:eastAsia="en-US" w:bidi="en-US"/>
        </w:rPr>
        <w:t>BDE</w:t>
      </w:r>
    </w:p>
    <w:p>
      <w:pPr>
        <w:pStyle w:val="4"/>
        <w:keepNext w:val="0"/>
        <w:keepLines w:val="0"/>
        <w:widowControl w:val="0"/>
        <w:shd w:val="clear" w:color="auto" w:fill="auto"/>
        <w:bidi w:val="0"/>
        <w:spacing w:before="0" w:after="160" w:line="199"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Q137 </w:t>
      </w:r>
      <w:r>
        <w:rPr>
          <w:color w:val="000000"/>
          <w:spacing w:val="0"/>
          <w:w w:val="100"/>
          <w:position w:val="0"/>
          <w:sz w:val="18"/>
          <w:szCs w:val="18"/>
        </w:rPr>
        <w:t>-家公司正在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云中设计其网络配置.该公司使用</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来管理多账户设置.公司有</w:t>
      </w:r>
      <w:r>
        <w:rPr>
          <w:rFonts w:ascii="Times New Roman" w:hAnsi="Times New Roman" w:eastAsia="Times New Roman" w:cs="Times New Roman"/>
          <w:color w:val="000000"/>
          <w:spacing w:val="0"/>
          <w:w w:val="100"/>
          <w:position w:val="0"/>
          <w:sz w:val="18"/>
          <w:szCs w:val="18"/>
        </w:rPr>
        <w:t>3</w:t>
      </w:r>
      <w:r>
        <w:rPr>
          <w:color w:val="000000"/>
          <w:spacing w:val="0"/>
          <w:w w:val="100"/>
          <w:position w:val="0"/>
          <w:sz w:val="18"/>
          <w:szCs w:val="18"/>
        </w:rPr>
        <w:t>个</w:t>
      </w:r>
      <w:r>
        <w:rPr>
          <w:rFonts w:ascii="Times New Roman" w:hAnsi="Times New Roman" w:eastAsia="Times New Roman" w:cs="Times New Roman"/>
          <w:color w:val="000000"/>
          <w:spacing w:val="0"/>
          <w:w w:val="100"/>
          <w:position w:val="0"/>
          <w:sz w:val="18"/>
          <w:szCs w:val="18"/>
          <w:lang w:val="en-US" w:eastAsia="en-US" w:bidi="en-US"/>
        </w:rPr>
        <w:t>0U,</w:t>
      </w:r>
      <w:r>
        <w:rPr>
          <w:color w:val="000000"/>
          <w:spacing w:val="0"/>
          <w:w w:val="100"/>
          <w:position w:val="0"/>
          <w:sz w:val="18"/>
          <w:szCs w:val="18"/>
        </w:rPr>
        <w:t>每 个</w:t>
      </w:r>
      <w:r>
        <w:rPr>
          <w:rFonts w:ascii="Times New Roman" w:hAnsi="Times New Roman" w:eastAsia="Times New Roman" w:cs="Times New Roman"/>
          <w:color w:val="000000"/>
          <w:spacing w:val="0"/>
          <w:w w:val="100"/>
          <w:position w:val="0"/>
          <w:sz w:val="18"/>
          <w:szCs w:val="18"/>
          <w:lang w:val="en-US" w:eastAsia="en-US" w:bidi="en-US"/>
        </w:rPr>
        <w:t>0U</w:t>
      </w:r>
      <w:r>
        <w:rPr>
          <w:color w:val="000000"/>
          <w:spacing w:val="0"/>
          <w:w w:val="100"/>
          <w:position w:val="0"/>
          <w:sz w:val="18"/>
          <w:szCs w:val="18"/>
        </w:rPr>
        <w:t>包含</w:t>
      </w:r>
      <w:r>
        <w:rPr>
          <w:rFonts w:ascii="Times New Roman" w:hAnsi="Times New Roman" w:eastAsia="Times New Roman" w:cs="Times New Roman"/>
          <w:color w:val="000000"/>
          <w:spacing w:val="0"/>
          <w:w w:val="100"/>
          <w:position w:val="0"/>
          <w:sz w:val="18"/>
          <w:szCs w:val="18"/>
        </w:rPr>
        <w:t>100</w:t>
      </w:r>
      <w:r>
        <w:rPr>
          <w:color w:val="000000"/>
          <w:spacing w:val="0"/>
          <w:w w:val="100"/>
          <w:position w:val="0"/>
          <w:sz w:val="18"/>
          <w:szCs w:val="18"/>
        </w:rPr>
        <w:t>多个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账户.每个账户都有一个</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每个</w:t>
      </w:r>
      <w:r>
        <w:rPr>
          <w:rFonts w:ascii="Times New Roman" w:hAnsi="Times New Roman" w:eastAsia="Times New Roman" w:cs="Times New Roman"/>
          <w:color w:val="000000"/>
          <w:spacing w:val="0"/>
          <w:w w:val="100"/>
          <w:position w:val="0"/>
          <w:sz w:val="18"/>
          <w:szCs w:val="18"/>
          <w:lang w:val="en-US" w:eastAsia="en-US" w:bidi="en-US"/>
        </w:rPr>
        <w:t>0U</w:t>
      </w:r>
      <w:r>
        <w:rPr>
          <w:color w:val="000000"/>
          <w:spacing w:val="0"/>
          <w:w w:val="100"/>
          <w:position w:val="0"/>
          <w:sz w:val="18"/>
          <w:szCs w:val="18"/>
        </w:rPr>
        <w:t>中的所有</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都在同一个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区域中.</w:t>
      </w:r>
    </w:p>
    <w:p>
      <w:pPr>
        <w:pStyle w:val="4"/>
        <w:keepNext w:val="0"/>
        <w:keepLines w:val="0"/>
        <w:widowControl w:val="0"/>
        <w:shd w:val="clear" w:color="auto" w:fill="auto"/>
        <w:bidi w:val="0"/>
        <w:spacing w:before="0" w:after="160" w:line="208" w:lineRule="exact"/>
        <w:ind w:left="0" w:right="0" w:firstLine="0"/>
        <w:jc w:val="both"/>
        <w:rPr>
          <w:sz w:val="18"/>
          <w:szCs w:val="18"/>
        </w:rPr>
      </w:pPr>
      <w:r>
        <w:rPr>
          <w:color w:val="000000"/>
          <w:spacing w:val="0"/>
          <w:w w:val="100"/>
          <w:position w:val="0"/>
          <w:sz w:val="18"/>
          <w:szCs w:val="18"/>
        </w:rPr>
        <w:t>所有</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账户的</w:t>
      </w:r>
      <w:r>
        <w:rPr>
          <w:rFonts w:ascii="Times New Roman" w:hAnsi="Times New Roman" w:eastAsia="Times New Roman" w:cs="Times New Roman"/>
          <w:color w:val="000000"/>
          <w:spacing w:val="0"/>
          <w:w w:val="100"/>
          <w:position w:val="0"/>
          <w:sz w:val="18"/>
          <w:szCs w:val="18"/>
          <w:lang w:val="en-US" w:eastAsia="en-US" w:bidi="en-US"/>
        </w:rPr>
        <w:t>CIDR</w:t>
      </w:r>
      <w:r>
        <w:rPr>
          <w:color w:val="000000"/>
          <w:spacing w:val="0"/>
          <w:w w:val="100"/>
          <w:position w:val="0"/>
          <w:sz w:val="18"/>
          <w:szCs w:val="18"/>
        </w:rPr>
        <w:t>范围不重叠.公司需要卖现同一个</w:t>
      </w:r>
      <w:r>
        <w:rPr>
          <w:rFonts w:ascii="Times New Roman" w:hAnsi="Times New Roman" w:eastAsia="Times New Roman" w:cs="Times New Roman"/>
          <w:color w:val="000000"/>
          <w:spacing w:val="0"/>
          <w:w w:val="100"/>
          <w:position w:val="0"/>
          <w:sz w:val="18"/>
          <w:szCs w:val="18"/>
          <w:lang w:val="en-US" w:eastAsia="en-US" w:bidi="en-US"/>
        </w:rPr>
        <w:t>0U</w:t>
      </w:r>
      <w:r>
        <w:rPr>
          <w:color w:val="000000"/>
          <w:spacing w:val="0"/>
          <w:w w:val="100"/>
          <w:position w:val="0"/>
          <w:sz w:val="18"/>
          <w:szCs w:val="18"/>
        </w:rPr>
        <w:t>内的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可以互通，但不能与其他</w:t>
      </w:r>
      <w:r>
        <w:rPr>
          <w:rFonts w:ascii="Times New Roman" w:hAnsi="Times New Roman" w:eastAsia="Times New Roman" w:cs="Times New Roman"/>
          <w:color w:val="000000"/>
          <w:spacing w:val="0"/>
          <w:w w:val="100"/>
          <w:position w:val="0"/>
          <w:sz w:val="18"/>
          <w:szCs w:val="18"/>
          <w:lang w:val="en-US" w:eastAsia="en-US" w:bidi="en-US"/>
        </w:rPr>
        <w:t>0U</w:t>
      </w:r>
      <w:r>
        <w:rPr>
          <w:color w:val="000000"/>
          <w:spacing w:val="0"/>
          <w:w w:val="100"/>
          <w:position w:val="0"/>
          <w:sz w:val="18"/>
          <w:szCs w:val="18"/>
        </w:rPr>
        <w:t>内的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互通 的解决方案</w:t>
      </w:r>
    </w:p>
    <w:p>
      <w:pPr>
        <w:pStyle w:val="4"/>
        <w:keepNext w:val="0"/>
        <w:keepLines w:val="0"/>
        <w:widowControl w:val="0"/>
        <w:shd w:val="clear" w:color="auto" w:fill="auto"/>
        <w:bidi w:val="0"/>
        <w:spacing w:before="0" w:after="160" w:line="201" w:lineRule="exact"/>
        <w:ind w:left="0" w:right="0" w:firstLine="0"/>
        <w:jc w:val="both"/>
        <w:rPr>
          <w:sz w:val="18"/>
          <w:szCs w:val="18"/>
        </w:rPr>
      </w:pPr>
      <w:r>
        <w:rPr>
          <w:color w:val="000000"/>
          <w:spacing w:val="0"/>
          <w:w w:val="100"/>
          <w:position w:val="0"/>
          <w:sz w:val="18"/>
          <w:szCs w:val="18"/>
        </w:rPr>
        <w:t>哪种解决方案能够以最少的运营开销满足这些要求？</w:t>
      </w:r>
    </w:p>
    <w:p>
      <w:pPr>
        <w:pStyle w:val="5"/>
        <w:keepNext w:val="0"/>
        <w:keepLines w:val="0"/>
        <w:widowControl w:val="0"/>
        <w:numPr>
          <w:ilvl w:val="0"/>
          <w:numId w:val="159"/>
        </w:numPr>
        <w:shd w:val="clear" w:color="auto" w:fill="auto"/>
        <w:tabs>
          <w:tab w:val="left" w:pos="309"/>
        </w:tabs>
        <w:bidi w:val="0"/>
        <w:spacing w:before="0" w:after="0" w:line="199" w:lineRule="exact"/>
        <w:ind w:left="0" w:right="0" w:firstLine="0"/>
        <w:jc w:val="left"/>
        <w:rPr>
          <w:sz w:val="18"/>
          <w:szCs w:val="18"/>
        </w:rPr>
      </w:pPr>
      <w:bookmarkStart w:id="636" w:name="bookmark638"/>
      <w:bookmarkEnd w:id="636"/>
      <w:r>
        <w:rPr>
          <w:rFonts w:ascii="宋体" w:hAnsi="宋体" w:eastAsia="宋体" w:cs="宋体"/>
          <w:color w:val="000000"/>
          <w:spacing w:val="0"/>
          <w:w w:val="100"/>
          <w:position w:val="0"/>
          <w:sz w:val="18"/>
          <w:szCs w:val="18"/>
          <w:lang w:val="zh-TW" w:eastAsia="zh-TW" w:bidi="zh-TW"/>
        </w:rPr>
        <w:t>创建一个</w:t>
      </w:r>
      <w:r>
        <w:rPr>
          <w:rFonts w:ascii="Times New Roman" w:hAnsi="Times New Roman" w:eastAsia="Times New Roman" w:cs="Times New Roman"/>
          <w:color w:val="000000"/>
          <w:spacing w:val="0"/>
          <w:w w:val="100"/>
          <w:position w:val="0"/>
          <w:sz w:val="18"/>
          <w:szCs w:val="18"/>
          <w:lang w:val="en-US" w:eastAsia="en-US" w:bidi="en-US"/>
        </w:rPr>
        <w:t>AWS CloudFormation</w:t>
      </w:r>
      <w:r>
        <w:rPr>
          <w:rFonts w:ascii="宋体" w:hAnsi="宋体" w:eastAsia="宋体" w:cs="宋体"/>
          <w:color w:val="000000"/>
          <w:spacing w:val="0"/>
          <w:w w:val="100"/>
          <w:position w:val="0"/>
          <w:sz w:val="18"/>
          <w:szCs w:val="18"/>
          <w:lang w:val="zh-TW" w:eastAsia="zh-TW" w:bidi="zh-TW"/>
        </w:rPr>
        <w:t>堆栈集，在每个</w:t>
      </w:r>
      <w:r>
        <w:rPr>
          <w:rFonts w:ascii="Times New Roman" w:hAnsi="Times New Roman" w:eastAsia="Times New Roman" w:cs="Times New Roman"/>
          <w:color w:val="000000"/>
          <w:spacing w:val="0"/>
          <w:w w:val="100"/>
          <w:position w:val="0"/>
          <w:sz w:val="18"/>
          <w:szCs w:val="18"/>
          <w:lang w:val="en-US" w:eastAsia="en-US" w:bidi="en-US"/>
        </w:rPr>
        <w:t>0U</w:t>
      </w:r>
      <w:r>
        <w:rPr>
          <w:rFonts w:ascii="宋体" w:hAnsi="宋体" w:eastAsia="宋体" w:cs="宋体"/>
          <w:color w:val="000000"/>
          <w:spacing w:val="0"/>
          <w:w w:val="100"/>
          <w:position w:val="0"/>
          <w:sz w:val="18"/>
          <w:szCs w:val="18"/>
          <w:lang w:val="zh-TW" w:eastAsia="zh-TW" w:bidi="zh-TW"/>
        </w:rPr>
        <w:t>中的账户之间建立</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对等.</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在每个</w:t>
      </w:r>
      <w:r>
        <w:rPr>
          <w:rFonts w:ascii="Times New Roman" w:hAnsi="Times New Roman" w:eastAsia="Times New Roman" w:cs="Times New Roman"/>
          <w:color w:val="000000"/>
          <w:spacing w:val="0"/>
          <w:w w:val="100"/>
          <w:position w:val="0"/>
          <w:sz w:val="18"/>
          <w:szCs w:val="18"/>
          <w:lang w:val="en-US" w:eastAsia="en-US" w:bidi="en-US"/>
        </w:rPr>
        <w:t>OU</w:t>
      </w:r>
      <w:r>
        <w:rPr>
          <w:color w:val="000000"/>
          <w:spacing w:val="0"/>
          <w:w w:val="100"/>
          <w:position w:val="0"/>
          <w:sz w:val="18"/>
          <w:szCs w:val="18"/>
        </w:rPr>
        <w:t>中配置堆栈集</w:t>
      </w:r>
    </w:p>
    <w:p>
      <w:pPr>
        <w:pStyle w:val="5"/>
        <w:keepNext w:val="0"/>
        <w:keepLines w:val="0"/>
        <w:widowControl w:val="0"/>
        <w:numPr>
          <w:ilvl w:val="0"/>
          <w:numId w:val="159"/>
        </w:numPr>
        <w:shd w:val="clear" w:color="auto" w:fill="auto"/>
        <w:tabs>
          <w:tab w:val="left" w:pos="309"/>
        </w:tabs>
        <w:bidi w:val="0"/>
        <w:spacing w:before="0" w:after="0" w:line="199" w:lineRule="exact"/>
        <w:ind w:left="0" w:right="0" w:firstLine="0"/>
        <w:jc w:val="left"/>
        <w:rPr>
          <w:sz w:val="18"/>
          <w:szCs w:val="18"/>
        </w:rPr>
      </w:pPr>
      <w:bookmarkStart w:id="637" w:name="bookmark639"/>
      <w:bookmarkEnd w:id="637"/>
      <w:r>
        <w:rPr>
          <w:rFonts w:ascii="宋体" w:hAnsi="宋体" w:eastAsia="宋体" w:cs="宋体"/>
          <w:color w:val="000000"/>
          <w:spacing w:val="0"/>
          <w:w w:val="100"/>
          <w:position w:val="0"/>
          <w:sz w:val="18"/>
          <w:szCs w:val="18"/>
          <w:lang w:val="zh-TW" w:eastAsia="zh-TW" w:bidi="zh-TW"/>
        </w:rPr>
        <w:t>在每个</w:t>
      </w:r>
      <w:r>
        <w:rPr>
          <w:rFonts w:ascii="Times New Roman" w:hAnsi="Times New Roman" w:eastAsia="Times New Roman" w:cs="Times New Roman"/>
          <w:color w:val="000000"/>
          <w:spacing w:val="0"/>
          <w:w w:val="100"/>
          <w:position w:val="0"/>
          <w:sz w:val="18"/>
          <w:szCs w:val="18"/>
          <w:lang w:val="en-US" w:eastAsia="en-US" w:bidi="en-US"/>
        </w:rPr>
        <w:t>0U</w:t>
      </w:r>
      <w:r>
        <w:rPr>
          <w:rFonts w:ascii="宋体" w:hAnsi="宋体" w:eastAsia="宋体" w:cs="宋体"/>
          <w:color w:val="000000"/>
          <w:spacing w:val="0"/>
          <w:w w:val="100"/>
          <w:position w:val="0"/>
          <w:sz w:val="18"/>
          <w:szCs w:val="18"/>
          <w:lang w:val="zh-TW" w:eastAsia="zh-TW" w:bidi="zh-TW"/>
        </w:rPr>
        <w:t>中，创建一个具有单个</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的专用网络帐户.使用</w:t>
      </w:r>
      <w:r>
        <w:rPr>
          <w:rFonts w:ascii="Times New Roman" w:hAnsi="Times New Roman" w:eastAsia="Times New Roman" w:cs="Times New Roman"/>
          <w:color w:val="000000"/>
          <w:spacing w:val="0"/>
          <w:w w:val="100"/>
          <w:position w:val="0"/>
          <w:sz w:val="18"/>
          <w:szCs w:val="18"/>
          <w:lang w:val="en-US" w:eastAsia="en-US" w:bidi="en-US"/>
        </w:rPr>
        <w:t>AWS Resource Access Manager (AWS RAM)</w:t>
      </w:r>
      <w:r>
        <w:rPr>
          <w:rFonts w:ascii="宋体" w:hAnsi="宋体" w:eastAsia="宋体" w:cs="宋体"/>
          <w:color w:val="000000"/>
          <w:spacing w:val="0"/>
          <w:w w:val="100"/>
          <w:position w:val="0"/>
          <w:sz w:val="18"/>
          <w:szCs w:val="18"/>
          <w:lang w:val="zh-TW" w:eastAsia="zh-TW" w:bidi="zh-TW"/>
        </w:rPr>
        <w:t>与</w:t>
      </w:r>
    </w:p>
    <w:p>
      <w:pPr>
        <w:pStyle w:val="4"/>
        <w:keepNext w:val="0"/>
        <w:keepLines w:val="0"/>
        <w:widowControl w:val="0"/>
        <w:shd w:val="clear" w:color="auto" w:fill="auto"/>
        <w:bidi w:val="0"/>
        <w:spacing w:before="0" w:after="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OU</w:t>
      </w:r>
      <w:r>
        <w:rPr>
          <w:color w:val="000000"/>
          <w:spacing w:val="0"/>
          <w:w w:val="100"/>
          <w:position w:val="0"/>
          <w:sz w:val="18"/>
          <w:szCs w:val="18"/>
        </w:rPr>
        <w:t>中的所有其他账户共享此</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在网络帐户和</w:t>
      </w:r>
      <w:r>
        <w:rPr>
          <w:rFonts w:ascii="Times New Roman" w:hAnsi="Times New Roman" w:eastAsia="Times New Roman" w:cs="Times New Roman"/>
          <w:color w:val="000000"/>
          <w:spacing w:val="0"/>
          <w:w w:val="100"/>
          <w:position w:val="0"/>
          <w:sz w:val="18"/>
          <w:szCs w:val="18"/>
          <w:lang w:val="en-US" w:eastAsia="en-US" w:bidi="en-US"/>
        </w:rPr>
        <w:t>0U</w:t>
      </w:r>
      <w:r>
        <w:rPr>
          <w:color w:val="000000"/>
          <w:spacing w:val="0"/>
          <w:w w:val="100"/>
          <w:position w:val="0"/>
          <w:sz w:val="18"/>
          <w:szCs w:val="18"/>
        </w:rPr>
        <w:t>中的每个帐户之间创建</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对等连接</w:t>
      </w:r>
    </w:p>
    <w:p>
      <w:pPr>
        <w:pStyle w:val="5"/>
        <w:keepNext w:val="0"/>
        <w:keepLines w:val="0"/>
        <w:widowControl w:val="0"/>
        <w:numPr>
          <w:ilvl w:val="0"/>
          <w:numId w:val="159"/>
        </w:numPr>
        <w:shd w:val="clear" w:color="auto" w:fill="auto"/>
        <w:tabs>
          <w:tab w:val="left" w:pos="309"/>
        </w:tabs>
        <w:bidi w:val="0"/>
        <w:spacing w:before="0" w:after="0" w:line="199" w:lineRule="exact"/>
        <w:ind w:left="0" w:right="0" w:firstLine="0"/>
        <w:jc w:val="left"/>
        <w:rPr>
          <w:sz w:val="18"/>
          <w:szCs w:val="18"/>
        </w:rPr>
      </w:pPr>
      <w:bookmarkStart w:id="638" w:name="bookmark640"/>
      <w:bookmarkEnd w:id="638"/>
      <w:r>
        <w:rPr>
          <w:rFonts w:ascii="宋体" w:hAnsi="宋体" w:eastAsia="宋体" w:cs="宋体"/>
          <w:color w:val="000000"/>
          <w:spacing w:val="0"/>
          <w:w w:val="100"/>
          <w:position w:val="0"/>
          <w:sz w:val="18"/>
          <w:szCs w:val="18"/>
          <w:lang w:val="zh-TW" w:eastAsia="zh-TW" w:bidi="zh-TW"/>
        </w:rPr>
        <w:t>在每个</w:t>
      </w:r>
      <w:r>
        <w:rPr>
          <w:rFonts w:ascii="Times New Roman" w:hAnsi="Times New Roman" w:eastAsia="Times New Roman" w:cs="Times New Roman"/>
          <w:color w:val="000000"/>
          <w:spacing w:val="0"/>
          <w:w w:val="100"/>
          <w:position w:val="0"/>
          <w:sz w:val="18"/>
          <w:szCs w:val="18"/>
          <w:lang w:val="en-US" w:eastAsia="en-US" w:bidi="en-US"/>
        </w:rPr>
        <w:t>OU</w:t>
      </w:r>
      <w:r>
        <w:rPr>
          <w:rFonts w:ascii="宋体" w:hAnsi="宋体" w:eastAsia="宋体" w:cs="宋体"/>
          <w:color w:val="000000"/>
          <w:spacing w:val="0"/>
          <w:w w:val="100"/>
          <w:position w:val="0"/>
          <w:sz w:val="18"/>
          <w:szCs w:val="18"/>
          <w:lang w:val="zh-TW" w:eastAsia="zh-TW" w:bidi="zh-TW"/>
        </w:rPr>
        <w:t>的账尸中配置一个中转网关.使用</w:t>
      </w:r>
      <w:r>
        <w:rPr>
          <w:rFonts w:ascii="Times New Roman" w:hAnsi="Times New Roman" w:eastAsia="Times New Roman" w:cs="Times New Roman"/>
          <w:color w:val="000000"/>
          <w:spacing w:val="0"/>
          <w:w w:val="100"/>
          <w:position w:val="0"/>
          <w:sz w:val="18"/>
          <w:szCs w:val="18"/>
          <w:lang w:val="en-US" w:eastAsia="en-US" w:bidi="en-US"/>
        </w:rPr>
        <w:t>AWS Resource Access Manager (AWS RAM)</w:t>
      </w:r>
      <w:r>
        <w:rPr>
          <w:rFonts w:ascii="宋体" w:hAnsi="宋体" w:eastAsia="宋体" w:cs="宋体"/>
          <w:color w:val="000000"/>
          <w:spacing w:val="0"/>
          <w:w w:val="100"/>
          <w:position w:val="0"/>
          <w:sz w:val="18"/>
          <w:szCs w:val="18"/>
          <w:lang w:val="zh-TW" w:eastAsia="zh-TW" w:bidi="zh-TW"/>
        </w:rPr>
        <w:t>在整个组织中共享中转 网关.为每个</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创建中转网关</w:t>
      </w:r>
      <w:r>
        <w:rPr>
          <w:rFonts w:ascii="Times New Roman" w:hAnsi="Times New Roman" w:eastAsia="Times New Roman" w:cs="Times New Roman"/>
          <w:color w:val="000000"/>
          <w:spacing w:val="0"/>
          <w:w w:val="100"/>
          <w:position w:val="0"/>
          <w:sz w:val="18"/>
          <w:szCs w:val="18"/>
          <w:lang w:val="en-US" w:eastAsia="en-US" w:bidi="en-US"/>
        </w:rPr>
        <w:t>VPC</w:t>
      </w:r>
      <w:r>
        <w:rPr>
          <w:rFonts w:ascii="宋体" w:hAnsi="宋体" w:eastAsia="宋体" w:cs="宋体"/>
          <w:color w:val="000000"/>
          <w:spacing w:val="0"/>
          <w:w w:val="100"/>
          <w:position w:val="0"/>
          <w:sz w:val="18"/>
          <w:szCs w:val="18"/>
          <w:lang w:val="zh-TW" w:eastAsia="zh-TW" w:bidi="zh-TW"/>
        </w:rPr>
        <w:t>连接</w:t>
      </w:r>
    </w:p>
    <w:p>
      <w:pPr>
        <w:pStyle w:val="4"/>
        <w:keepNext w:val="0"/>
        <w:keepLines w:val="0"/>
        <w:widowControl w:val="0"/>
        <w:numPr>
          <w:ilvl w:val="0"/>
          <w:numId w:val="159"/>
        </w:numPr>
        <w:shd w:val="clear" w:color="auto" w:fill="auto"/>
        <w:tabs>
          <w:tab w:val="left" w:pos="309"/>
        </w:tabs>
        <w:bidi w:val="0"/>
        <w:spacing w:before="0" w:after="160" w:line="199" w:lineRule="exact"/>
        <w:ind w:left="0" w:right="0" w:firstLine="0"/>
        <w:jc w:val="left"/>
        <w:rPr>
          <w:sz w:val="18"/>
          <w:szCs w:val="18"/>
        </w:rPr>
      </w:pPr>
      <w:bookmarkStart w:id="639" w:name="bookmark641"/>
      <w:bookmarkEnd w:id="639"/>
      <w:r>
        <w:rPr>
          <w:color w:val="000000"/>
          <w:spacing w:val="0"/>
          <w:w w:val="100"/>
          <w:position w:val="0"/>
          <w:sz w:val="18"/>
          <w:szCs w:val="18"/>
        </w:rPr>
        <w:t>在每个</w:t>
      </w:r>
      <w:r>
        <w:rPr>
          <w:rFonts w:ascii="Times New Roman" w:hAnsi="Times New Roman" w:eastAsia="Times New Roman" w:cs="Times New Roman"/>
          <w:color w:val="000000"/>
          <w:spacing w:val="0"/>
          <w:w w:val="100"/>
          <w:position w:val="0"/>
          <w:sz w:val="18"/>
          <w:szCs w:val="18"/>
          <w:lang w:val="en-US" w:eastAsia="en-US" w:bidi="en-US"/>
        </w:rPr>
        <w:t>OU</w:t>
      </w:r>
      <w:r>
        <w:rPr>
          <w:color w:val="000000"/>
          <w:spacing w:val="0"/>
          <w:w w:val="100"/>
          <w:position w:val="0"/>
          <w:sz w:val="18"/>
          <w:szCs w:val="18"/>
        </w:rPr>
        <w:t>中，创建一个具有单个</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的专用网络帐户.在网络帐户和</w:t>
      </w:r>
      <w:r>
        <w:rPr>
          <w:rFonts w:ascii="Times New Roman" w:hAnsi="Times New Roman" w:eastAsia="Times New Roman" w:cs="Times New Roman"/>
          <w:color w:val="000000"/>
          <w:spacing w:val="0"/>
          <w:w w:val="100"/>
          <w:position w:val="0"/>
          <w:sz w:val="18"/>
          <w:szCs w:val="18"/>
          <w:lang w:val="en-US" w:eastAsia="en-US" w:bidi="en-US"/>
        </w:rPr>
        <w:t>0U</w:t>
      </w:r>
      <w:r>
        <w:rPr>
          <w:color w:val="000000"/>
          <w:spacing w:val="0"/>
          <w:w w:val="100"/>
          <w:position w:val="0"/>
          <w:sz w:val="18"/>
          <w:szCs w:val="18"/>
        </w:rPr>
        <w:t>中的其他帐户之间建立</w:t>
      </w:r>
      <w:r>
        <w:rPr>
          <w:rFonts w:ascii="Times New Roman" w:hAnsi="Times New Roman" w:eastAsia="Times New Roman" w:cs="Times New Roman"/>
          <w:color w:val="000000"/>
          <w:spacing w:val="0"/>
          <w:w w:val="100"/>
          <w:position w:val="0"/>
          <w:sz w:val="18"/>
          <w:szCs w:val="18"/>
          <w:lang w:val="en-US" w:eastAsia="en-US" w:bidi="en-US"/>
        </w:rPr>
        <w:t>VPN</w:t>
      </w:r>
      <w:r>
        <w:rPr>
          <w:color w:val="000000"/>
          <w:spacing w:val="0"/>
          <w:w w:val="100"/>
          <w:position w:val="0"/>
          <w:sz w:val="18"/>
          <w:szCs w:val="18"/>
        </w:rPr>
        <w:t>连接.使 用第三方路由软件在</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之间路由可传递流量</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4" w:lineRule="exact"/>
        <w:ind w:left="0" w:right="0" w:firstLine="0"/>
        <w:jc w:val="left"/>
        <w:rPr>
          <w:sz w:val="18"/>
          <w:szCs w:val="18"/>
        </w:rPr>
      </w:pPr>
      <w:r>
        <w:rPr>
          <w:rFonts w:ascii="Times New Roman" w:hAnsi="Times New Roman" w:eastAsia="Times New Roman" w:cs="Times New Roman"/>
          <w:smallCaps/>
          <w:color w:val="000000"/>
          <w:spacing w:val="0"/>
          <w:w w:val="100"/>
          <w:position w:val="0"/>
          <w:sz w:val="18"/>
          <w:szCs w:val="18"/>
          <w:lang w:val="en-US" w:eastAsia="en-US" w:bidi="en-US"/>
        </w:rPr>
        <w:t>Q138l</w:t>
      </w:r>
      <w:r>
        <w:rPr>
          <w:color w:val="000000"/>
          <w:spacing w:val="0"/>
          <w:w w:val="100"/>
          <w:position w:val="0"/>
          <w:sz w:val="18"/>
          <w:szCs w:val="18"/>
        </w:rPr>
        <w:t>家公司正在运行一个使用</w:t>
      </w:r>
      <w:r>
        <w:rPr>
          <w:rFonts w:ascii="Times New Roman" w:hAnsi="Times New Roman" w:eastAsia="Times New Roman" w:cs="Times New Roman"/>
          <w:color w:val="000000"/>
          <w:spacing w:val="0"/>
          <w:w w:val="100"/>
          <w:position w:val="0"/>
          <w:sz w:val="18"/>
          <w:szCs w:val="18"/>
          <w:lang w:val="en-US" w:eastAsia="en-US" w:bidi="en-US"/>
        </w:rPr>
        <w:t>Amazon ElastiCache for Redis</w:t>
      </w:r>
      <w:r>
        <w:rPr>
          <w:color w:val="000000"/>
          <w:spacing w:val="0"/>
          <w:w w:val="100"/>
          <w:position w:val="0"/>
          <w:sz w:val="18"/>
          <w:szCs w:val="18"/>
        </w:rPr>
        <w:t>集群作为缓存层的应用程序.最近的安全审计显示该公 司已为</w:t>
      </w:r>
      <w:r>
        <w:rPr>
          <w:rFonts w:ascii="Times New Roman" w:hAnsi="Times New Roman" w:eastAsia="Times New Roman" w:cs="Times New Roman"/>
          <w:color w:val="000000"/>
          <w:spacing w:val="0"/>
          <w:w w:val="100"/>
          <w:position w:val="0"/>
          <w:sz w:val="18"/>
          <w:szCs w:val="18"/>
          <w:lang w:val="en-US" w:eastAsia="en-US" w:bidi="en-US"/>
        </w:rPr>
        <w:t>ElastiCache</w:t>
      </w:r>
      <w:r>
        <w:rPr>
          <w:color w:val="000000"/>
          <w:spacing w:val="0"/>
          <w:w w:val="100"/>
          <w:position w:val="0"/>
          <w:sz w:val="18"/>
          <w:szCs w:val="18"/>
        </w:rPr>
        <w:t>配置了静态加密.但是，该公司并未将</w:t>
      </w:r>
      <w:r>
        <w:rPr>
          <w:rFonts w:ascii="Times New Roman" w:hAnsi="Times New Roman" w:eastAsia="Times New Roman" w:cs="Times New Roman"/>
          <w:color w:val="000000"/>
          <w:spacing w:val="0"/>
          <w:w w:val="100"/>
          <w:position w:val="0"/>
          <w:sz w:val="18"/>
          <w:szCs w:val="18"/>
          <w:lang w:val="en-US" w:eastAsia="en-US" w:bidi="en-US"/>
        </w:rPr>
        <w:t>ElastiCache</w:t>
      </w:r>
      <w:r>
        <w:rPr>
          <w:color w:val="000000"/>
          <w:spacing w:val="0"/>
          <w:w w:val="100"/>
          <w:position w:val="0"/>
          <w:sz w:val="18"/>
          <w:szCs w:val="18"/>
        </w:rPr>
        <w:t>配置为在传输过程中使用加密.此外，用户无需 身份验证即可访问缓存.</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解决方案架构师必须进行更改以要求用户身份验证并确保公司使用端到端</w:t>
      </w:r>
      <w:r>
        <w:rPr>
          <w:color w:val="000000"/>
          <w:spacing w:val="0"/>
          <w:w w:val="100"/>
          <w:position w:val="0"/>
          <w:sz w:val="18"/>
          <w:szCs w:val="18"/>
          <w:lang w:val="zh-CN" w:eastAsia="zh-CN" w:bidi="zh-CN"/>
        </w:rPr>
        <w:t>加密.</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哪种解决方案可以满足这些要求？</w:t>
      </w:r>
    </w:p>
    <w:p>
      <w:pPr>
        <w:pStyle w:val="4"/>
        <w:keepNext w:val="0"/>
        <w:keepLines w:val="0"/>
        <w:widowControl w:val="0"/>
        <w:numPr>
          <w:ilvl w:val="0"/>
          <w:numId w:val="160"/>
        </w:numPr>
        <w:shd w:val="clear" w:color="auto" w:fill="auto"/>
        <w:tabs>
          <w:tab w:val="left" w:pos="309"/>
        </w:tabs>
        <w:bidi w:val="0"/>
        <w:spacing w:before="0" w:after="0" w:line="201" w:lineRule="exact"/>
        <w:ind w:left="0" w:right="0" w:firstLine="0"/>
        <w:jc w:val="left"/>
        <w:rPr>
          <w:sz w:val="18"/>
          <w:szCs w:val="18"/>
        </w:rPr>
      </w:pPr>
      <w:bookmarkStart w:id="640" w:name="bookmark642"/>
      <w:bookmarkEnd w:id="640"/>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AUTH</w:t>
      </w:r>
      <w:r>
        <w:rPr>
          <w:color w:val="000000"/>
          <w:spacing w:val="0"/>
          <w:w w:val="100"/>
          <w:position w:val="0"/>
          <w:sz w:val="18"/>
          <w:szCs w:val="18"/>
        </w:rPr>
        <w:t>令牌.将令牌作为加密参数存储在</w:t>
      </w:r>
      <w:r>
        <w:rPr>
          <w:rFonts w:ascii="Times New Roman" w:hAnsi="Times New Roman" w:eastAsia="Times New Roman" w:cs="Times New Roman"/>
          <w:color w:val="000000"/>
          <w:spacing w:val="0"/>
          <w:w w:val="100"/>
          <w:position w:val="0"/>
          <w:sz w:val="18"/>
          <w:szCs w:val="18"/>
          <w:lang w:val="en-US" w:eastAsia="en-US" w:bidi="en-US"/>
        </w:rPr>
        <w:t>AWS System Manager Parameter Store</w:t>
      </w:r>
      <w:r>
        <w:rPr>
          <w:color w:val="000000"/>
          <w:spacing w:val="0"/>
          <w:w w:val="100"/>
          <w:position w:val="0"/>
          <w:sz w:val="18"/>
          <w:szCs w:val="18"/>
        </w:rPr>
        <w:t>中.使用</w:t>
      </w:r>
      <w:r>
        <w:rPr>
          <w:rFonts w:ascii="Times New Roman" w:hAnsi="Times New Roman" w:eastAsia="Times New Roman" w:cs="Times New Roman"/>
          <w:color w:val="000000"/>
          <w:spacing w:val="0"/>
          <w:w w:val="100"/>
          <w:position w:val="0"/>
          <w:sz w:val="18"/>
          <w:szCs w:val="18"/>
          <w:lang w:val="en-US" w:eastAsia="en-US" w:bidi="en-US"/>
        </w:rPr>
        <w:t>AUTH</w:t>
      </w:r>
      <w:r>
        <w:rPr>
          <w:color w:val="000000"/>
          <w:spacing w:val="0"/>
          <w:w w:val="100"/>
          <w:position w:val="0"/>
          <w:sz w:val="18"/>
          <w:szCs w:val="18"/>
        </w:rPr>
        <w:t>创建一 个新集群，并配置传输中加密.更新应用程序以在必要时从</w:t>
      </w:r>
      <w:r>
        <w:rPr>
          <w:rFonts w:ascii="Times New Roman" w:hAnsi="Times New Roman" w:eastAsia="Times New Roman" w:cs="Times New Roman"/>
          <w:color w:val="000000"/>
          <w:spacing w:val="0"/>
          <w:w w:val="100"/>
          <w:position w:val="0"/>
          <w:sz w:val="18"/>
          <w:szCs w:val="18"/>
          <w:lang w:val="en-US" w:eastAsia="en-US" w:bidi="en-US"/>
        </w:rPr>
        <w:t>Parameter Store</w:t>
      </w:r>
      <w:r>
        <w:rPr>
          <w:color w:val="000000"/>
          <w:spacing w:val="0"/>
          <w:w w:val="100"/>
          <w:position w:val="0"/>
          <w:sz w:val="18"/>
          <w:szCs w:val="18"/>
        </w:rPr>
        <w:t>检索</w:t>
      </w:r>
      <w:r>
        <w:rPr>
          <w:rFonts w:ascii="Times New Roman" w:hAnsi="Times New Roman" w:eastAsia="Times New Roman" w:cs="Times New Roman"/>
          <w:color w:val="000000"/>
          <w:spacing w:val="0"/>
          <w:w w:val="100"/>
          <w:position w:val="0"/>
          <w:sz w:val="18"/>
          <w:szCs w:val="18"/>
          <w:lang w:val="en-US" w:eastAsia="en-US" w:bidi="en-US"/>
        </w:rPr>
        <w:t>AUTH</w:t>
      </w:r>
      <w:r>
        <w:rPr>
          <w:color w:val="000000"/>
          <w:spacing w:val="0"/>
          <w:w w:val="100"/>
          <w:position w:val="0"/>
          <w:sz w:val="18"/>
          <w:szCs w:val="18"/>
        </w:rPr>
        <w:t>令牌并使用</w:t>
      </w:r>
      <w:r>
        <w:rPr>
          <w:rFonts w:ascii="Times New Roman" w:hAnsi="Times New Roman" w:eastAsia="Times New Roman" w:cs="Times New Roman"/>
          <w:color w:val="000000"/>
          <w:spacing w:val="0"/>
          <w:w w:val="100"/>
          <w:position w:val="0"/>
          <w:sz w:val="18"/>
          <w:szCs w:val="18"/>
          <w:lang w:val="en-US" w:eastAsia="en-US" w:bidi="en-US"/>
        </w:rPr>
        <w:t>AUTH</w:t>
      </w:r>
      <w:r>
        <w:rPr>
          <w:color w:val="000000"/>
          <w:spacing w:val="0"/>
          <w:w w:val="100"/>
          <w:position w:val="0"/>
          <w:sz w:val="18"/>
          <w:szCs w:val="18"/>
        </w:rPr>
        <w:t>令牌进行身 份验证</w:t>
      </w:r>
    </w:p>
    <w:p>
      <w:pPr>
        <w:pStyle w:val="4"/>
        <w:keepNext w:val="0"/>
        <w:keepLines w:val="0"/>
        <w:widowControl w:val="0"/>
        <w:numPr>
          <w:ilvl w:val="0"/>
          <w:numId w:val="160"/>
        </w:numPr>
        <w:shd w:val="clear" w:color="auto" w:fill="auto"/>
        <w:tabs>
          <w:tab w:val="left" w:pos="309"/>
        </w:tabs>
        <w:bidi w:val="0"/>
        <w:spacing w:before="0" w:after="0" w:line="201" w:lineRule="exact"/>
        <w:ind w:left="0" w:right="0" w:firstLine="0"/>
        <w:jc w:val="both"/>
        <w:rPr>
          <w:sz w:val="18"/>
          <w:szCs w:val="18"/>
        </w:rPr>
      </w:pPr>
      <w:bookmarkStart w:id="641" w:name="bookmark643"/>
      <w:bookmarkEnd w:id="641"/>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AUTH</w:t>
      </w:r>
      <w:r>
        <w:rPr>
          <w:color w:val="000000"/>
          <w:spacing w:val="0"/>
          <w:w w:val="100"/>
          <w:position w:val="0"/>
          <w:sz w:val="18"/>
          <w:szCs w:val="18"/>
        </w:rPr>
        <w:t>令牌.将令牌存储在</w:t>
      </w:r>
      <w:r>
        <w:rPr>
          <w:rFonts w:ascii="Times New Roman" w:hAnsi="Times New Roman" w:eastAsia="Times New Roman" w:cs="Times New Roman"/>
          <w:color w:val="000000"/>
          <w:spacing w:val="0"/>
          <w:w w:val="100"/>
          <w:position w:val="0"/>
          <w:sz w:val="18"/>
          <w:szCs w:val="18"/>
          <w:lang w:val="en-US" w:eastAsia="en-US" w:bidi="en-US"/>
        </w:rPr>
        <w:t>AWS Secrets Manager</w:t>
      </w:r>
      <w:r>
        <w:rPr>
          <w:color w:val="000000"/>
          <w:spacing w:val="0"/>
          <w:w w:val="100"/>
          <w:position w:val="0"/>
          <w:sz w:val="18"/>
          <w:szCs w:val="18"/>
        </w:rPr>
        <w:t>中.配置现有集群以使用</w:t>
      </w:r>
      <w:r>
        <w:rPr>
          <w:rFonts w:ascii="Times New Roman" w:hAnsi="Times New Roman" w:eastAsia="Times New Roman" w:cs="Times New Roman"/>
          <w:color w:val="000000"/>
          <w:spacing w:val="0"/>
          <w:w w:val="100"/>
          <w:position w:val="0"/>
          <w:sz w:val="18"/>
          <w:szCs w:val="18"/>
          <w:lang w:val="en-US" w:eastAsia="en-US" w:bidi="en-US"/>
        </w:rPr>
        <w:t>AUTH</w:t>
      </w:r>
      <w:r>
        <w:rPr>
          <w:color w:val="000000"/>
          <w:spacing w:val="0"/>
          <w:w w:val="100"/>
          <w:position w:val="0"/>
          <w:sz w:val="18"/>
          <w:szCs w:val="18"/>
        </w:rPr>
        <w:t>令牌，并配置传输中加 密.更新应用程序以在必要时从</w:t>
      </w:r>
      <w:r>
        <w:rPr>
          <w:rFonts w:ascii="Times New Roman" w:hAnsi="Times New Roman" w:eastAsia="Times New Roman" w:cs="Times New Roman"/>
          <w:color w:val="000000"/>
          <w:spacing w:val="0"/>
          <w:w w:val="100"/>
          <w:position w:val="0"/>
          <w:sz w:val="18"/>
          <w:szCs w:val="18"/>
          <w:lang w:val="en-US" w:eastAsia="en-US" w:bidi="en-US"/>
        </w:rPr>
        <w:t>Secrets Manager</w:t>
      </w:r>
      <w:r>
        <w:rPr>
          <w:color w:val="000000"/>
          <w:spacing w:val="0"/>
          <w:w w:val="100"/>
          <w:position w:val="0"/>
          <w:sz w:val="18"/>
          <w:szCs w:val="18"/>
        </w:rPr>
        <w:t>检索</w:t>
      </w:r>
      <w:r>
        <w:rPr>
          <w:rFonts w:ascii="Times New Roman" w:hAnsi="Times New Roman" w:eastAsia="Times New Roman" w:cs="Times New Roman"/>
          <w:color w:val="000000"/>
          <w:spacing w:val="0"/>
          <w:w w:val="100"/>
          <w:position w:val="0"/>
          <w:sz w:val="18"/>
          <w:szCs w:val="18"/>
          <w:lang w:val="en-US" w:eastAsia="en-US" w:bidi="en-US"/>
        </w:rPr>
        <w:t>AUTH</w:t>
      </w:r>
      <w:r>
        <w:rPr>
          <w:color w:val="000000"/>
          <w:spacing w:val="0"/>
          <w:w w:val="100"/>
          <w:position w:val="0"/>
          <w:sz w:val="18"/>
          <w:szCs w:val="18"/>
        </w:rPr>
        <w:t>令牌并使用</w:t>
      </w:r>
      <w:r>
        <w:rPr>
          <w:rFonts w:ascii="Times New Roman" w:hAnsi="Times New Roman" w:eastAsia="Times New Roman" w:cs="Times New Roman"/>
          <w:color w:val="000000"/>
          <w:spacing w:val="0"/>
          <w:w w:val="100"/>
          <w:position w:val="0"/>
          <w:sz w:val="18"/>
          <w:szCs w:val="18"/>
          <w:lang w:val="en-US" w:eastAsia="en-US" w:bidi="en-US"/>
        </w:rPr>
        <w:t>AUTH</w:t>
      </w:r>
      <w:r>
        <w:rPr>
          <w:color w:val="000000"/>
          <w:spacing w:val="0"/>
          <w:w w:val="100"/>
          <w:position w:val="0"/>
          <w:sz w:val="18"/>
          <w:szCs w:val="18"/>
        </w:rPr>
        <w:t>令牌进行身份验证</w:t>
      </w:r>
    </w:p>
    <w:p>
      <w:pPr>
        <w:pStyle w:val="4"/>
        <w:keepNext w:val="0"/>
        <w:keepLines w:val="0"/>
        <w:widowControl w:val="0"/>
        <w:numPr>
          <w:ilvl w:val="0"/>
          <w:numId w:val="160"/>
        </w:numPr>
        <w:shd w:val="clear" w:color="auto" w:fill="auto"/>
        <w:tabs>
          <w:tab w:val="left" w:pos="309"/>
        </w:tabs>
        <w:bidi w:val="0"/>
        <w:spacing w:before="0" w:after="0" w:line="201" w:lineRule="exact"/>
        <w:ind w:left="0" w:right="0" w:firstLine="0"/>
        <w:jc w:val="both"/>
        <w:rPr>
          <w:sz w:val="18"/>
          <w:szCs w:val="18"/>
        </w:rPr>
      </w:pPr>
      <w:bookmarkStart w:id="642" w:name="bookmark644"/>
      <w:bookmarkEnd w:id="642"/>
      <w:r>
        <w:rPr>
          <w:color w:val="000000"/>
          <w:spacing w:val="0"/>
          <w:w w:val="100"/>
          <w:position w:val="0"/>
          <w:sz w:val="18"/>
          <w:szCs w:val="18"/>
        </w:rPr>
        <w:t>创建</w:t>
      </w:r>
      <w:r>
        <w:rPr>
          <w:rFonts w:ascii="Times New Roman" w:hAnsi="Times New Roman" w:eastAsia="Times New Roman" w:cs="Times New Roman"/>
          <w:color w:val="000000"/>
          <w:spacing w:val="0"/>
          <w:w w:val="100"/>
          <w:position w:val="0"/>
          <w:sz w:val="18"/>
          <w:szCs w:val="18"/>
          <w:lang w:val="en-US" w:eastAsia="en-US" w:bidi="en-US"/>
        </w:rPr>
        <w:t>SSL</w:t>
      </w:r>
      <w:r>
        <w:rPr>
          <w:color w:val="000000"/>
          <w:spacing w:val="0"/>
          <w:w w:val="100"/>
          <w:position w:val="0"/>
          <w:sz w:val="18"/>
          <w:szCs w:val="18"/>
        </w:rPr>
        <w:t>证书.将证书存储在</w:t>
      </w:r>
      <w:r>
        <w:rPr>
          <w:rFonts w:ascii="Times New Roman" w:hAnsi="Times New Roman" w:eastAsia="Times New Roman" w:cs="Times New Roman"/>
          <w:color w:val="000000"/>
          <w:spacing w:val="0"/>
          <w:w w:val="100"/>
          <w:position w:val="0"/>
          <w:sz w:val="18"/>
          <w:szCs w:val="18"/>
          <w:lang w:val="en-US" w:eastAsia="en-US" w:bidi="en-US"/>
        </w:rPr>
        <w:t>AWS Secrets Manager</w:t>
      </w:r>
      <w:r>
        <w:rPr>
          <w:color w:val="000000"/>
          <w:spacing w:val="0"/>
          <w:w w:val="100"/>
          <w:position w:val="0"/>
          <w:sz w:val="18"/>
          <w:szCs w:val="18"/>
        </w:rPr>
        <w:t>中.创建一个新集群，并配置传输中加密.更新应用程序以在必 要时从</w:t>
      </w:r>
      <w:r>
        <w:rPr>
          <w:rFonts w:ascii="Times New Roman" w:hAnsi="Times New Roman" w:eastAsia="Times New Roman" w:cs="Times New Roman"/>
          <w:color w:val="000000"/>
          <w:spacing w:val="0"/>
          <w:w w:val="100"/>
          <w:position w:val="0"/>
          <w:sz w:val="18"/>
          <w:szCs w:val="18"/>
          <w:lang w:val="en-US" w:eastAsia="en-US" w:bidi="en-US"/>
        </w:rPr>
        <w:t>Secrets Manager</w:t>
      </w:r>
      <w:r>
        <w:rPr>
          <w:color w:val="000000"/>
          <w:spacing w:val="0"/>
          <w:w w:val="100"/>
          <w:position w:val="0"/>
          <w:sz w:val="18"/>
          <w:szCs w:val="18"/>
        </w:rPr>
        <w:t>检索</w:t>
      </w:r>
      <w:r>
        <w:rPr>
          <w:rFonts w:ascii="Times New Roman" w:hAnsi="Times New Roman" w:eastAsia="Times New Roman" w:cs="Times New Roman"/>
          <w:color w:val="000000"/>
          <w:spacing w:val="0"/>
          <w:w w:val="100"/>
          <w:position w:val="0"/>
          <w:sz w:val="18"/>
          <w:szCs w:val="18"/>
          <w:lang w:val="en-US" w:eastAsia="en-US" w:bidi="en-US"/>
        </w:rPr>
        <w:t>SSL</w:t>
      </w:r>
      <w:r>
        <w:rPr>
          <w:color w:val="000000"/>
          <w:spacing w:val="0"/>
          <w:w w:val="100"/>
          <w:position w:val="0"/>
          <w:sz w:val="18"/>
          <w:szCs w:val="18"/>
        </w:rPr>
        <w:t>证书并使用该证书进行身份验证</w:t>
      </w:r>
    </w:p>
    <w:p>
      <w:pPr>
        <w:pStyle w:val="4"/>
        <w:keepNext w:val="0"/>
        <w:keepLines w:val="0"/>
        <w:widowControl w:val="0"/>
        <w:numPr>
          <w:ilvl w:val="0"/>
          <w:numId w:val="160"/>
        </w:numPr>
        <w:shd w:val="clear" w:color="auto" w:fill="auto"/>
        <w:tabs>
          <w:tab w:val="left" w:pos="309"/>
        </w:tabs>
        <w:bidi w:val="0"/>
        <w:spacing w:before="0" w:after="160" w:line="201" w:lineRule="exact"/>
        <w:ind w:left="0" w:right="0" w:firstLine="0"/>
        <w:jc w:val="both"/>
        <w:rPr>
          <w:sz w:val="18"/>
          <w:szCs w:val="18"/>
        </w:rPr>
      </w:pPr>
      <w:bookmarkStart w:id="643" w:name="bookmark645"/>
      <w:bookmarkEnd w:id="643"/>
      <w:r>
        <w:rPr>
          <w:color w:val="000000"/>
          <w:spacing w:val="0"/>
          <w:w w:val="100"/>
          <w:position w:val="0"/>
          <w:sz w:val="18"/>
          <w:szCs w:val="18"/>
        </w:rPr>
        <w:t>创建</w:t>
      </w:r>
      <w:r>
        <w:rPr>
          <w:rFonts w:ascii="Times New Roman" w:hAnsi="Times New Roman" w:eastAsia="Times New Roman" w:cs="Times New Roman"/>
          <w:color w:val="000000"/>
          <w:spacing w:val="0"/>
          <w:w w:val="100"/>
          <w:position w:val="0"/>
          <w:sz w:val="18"/>
          <w:szCs w:val="18"/>
          <w:lang w:val="en-US" w:eastAsia="en-US" w:bidi="en-US"/>
        </w:rPr>
        <w:t>SSL</w:t>
      </w:r>
      <w:r>
        <w:rPr>
          <w:color w:val="000000"/>
          <w:spacing w:val="0"/>
          <w:w w:val="100"/>
          <w:position w:val="0"/>
          <w:sz w:val="18"/>
          <w:szCs w:val="18"/>
        </w:rPr>
        <w:t>证书.将证书存储在</w:t>
      </w:r>
      <w:r>
        <w:rPr>
          <w:rFonts w:ascii="Times New Roman" w:hAnsi="Times New Roman" w:eastAsia="Times New Roman" w:cs="Times New Roman"/>
          <w:color w:val="000000"/>
          <w:spacing w:val="0"/>
          <w:w w:val="100"/>
          <w:position w:val="0"/>
          <w:sz w:val="18"/>
          <w:szCs w:val="18"/>
          <w:lang w:val="en-US" w:eastAsia="en-US" w:bidi="en-US"/>
        </w:rPr>
        <w:t>AWS Systems Manager Parameter Store</w:t>
      </w:r>
      <w:r>
        <w:rPr>
          <w:color w:val="000000"/>
          <w:spacing w:val="0"/>
          <w:w w:val="100"/>
          <w:position w:val="0"/>
          <w:sz w:val="18"/>
          <w:szCs w:val="18"/>
        </w:rPr>
        <w:t>中，作为加密的高级参数.更新现有集群以 配置传输中加密.更新应用程序以在必要时从</w:t>
      </w:r>
      <w:r>
        <w:rPr>
          <w:rFonts w:ascii="Times New Roman" w:hAnsi="Times New Roman" w:eastAsia="Times New Roman" w:cs="Times New Roman"/>
          <w:color w:val="000000"/>
          <w:spacing w:val="0"/>
          <w:w w:val="100"/>
          <w:position w:val="0"/>
          <w:sz w:val="18"/>
          <w:szCs w:val="18"/>
          <w:lang w:val="en-US" w:eastAsia="en-US" w:bidi="en-US"/>
        </w:rPr>
        <w:t>Parameter Store</w:t>
      </w:r>
      <w:r>
        <w:rPr>
          <w:color w:val="000000"/>
          <w:spacing w:val="0"/>
          <w:w w:val="100"/>
          <w:position w:val="0"/>
          <w:sz w:val="18"/>
          <w:szCs w:val="18"/>
        </w:rPr>
        <w:t>检索</w:t>
      </w:r>
      <w:r>
        <w:rPr>
          <w:rFonts w:ascii="Times New Roman" w:hAnsi="Times New Roman" w:eastAsia="Times New Roman" w:cs="Times New Roman"/>
          <w:color w:val="000000"/>
          <w:spacing w:val="0"/>
          <w:w w:val="100"/>
          <w:position w:val="0"/>
          <w:sz w:val="18"/>
          <w:szCs w:val="18"/>
          <w:lang w:val="en-US" w:eastAsia="en-US" w:bidi="en-US"/>
        </w:rPr>
        <w:t>SSL</w:t>
      </w:r>
      <w:r>
        <w:rPr>
          <w:color w:val="000000"/>
          <w:spacing w:val="0"/>
          <w:w w:val="100"/>
          <w:position w:val="0"/>
          <w:sz w:val="18"/>
          <w:szCs w:val="18"/>
        </w:rPr>
        <w:t>证书并使用该证书进行身份验证</w:t>
      </w:r>
    </w:p>
    <w:p>
      <w:pPr>
        <w:pStyle w:val="4"/>
        <w:keepNext w:val="0"/>
        <w:keepLines w:val="0"/>
        <w:widowControl w:val="0"/>
        <w:shd w:val="clear" w:color="auto" w:fill="auto"/>
        <w:bidi w:val="0"/>
        <w:spacing w:before="0" w:after="0" w:line="201" w:lineRule="exact"/>
        <w:ind w:left="0" w:right="0" w:firstLine="0"/>
        <w:jc w:val="both"/>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201" w:lineRule="exact"/>
        <w:ind w:left="0" w:right="0" w:firstLine="0"/>
        <w:jc w:val="both"/>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9"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Q139.</w:t>
      </w:r>
      <w:r>
        <w:rPr>
          <w:color w:val="000000"/>
          <w:spacing w:val="0"/>
          <w:w w:val="100"/>
          <w:position w:val="0"/>
          <w:sz w:val="18"/>
          <w:szCs w:val="18"/>
          <w:lang w:val="en-US" w:eastAsia="en-US" w:bidi="en-US"/>
        </w:rPr>
        <w:t>-</w:t>
      </w:r>
      <w:r>
        <w:rPr>
          <w:color w:val="000000"/>
          <w:spacing w:val="0"/>
          <w:w w:val="100"/>
          <w:position w:val="0"/>
          <w:sz w:val="18"/>
          <w:szCs w:val="18"/>
        </w:rPr>
        <w:t>家公司运营着•个客户服务中心，该中心接听电话并通过短信自动向所有客户发送•份受管理的、交互式的、双 向的体验调査.支持客户服务中心的应用程序在公司托管在本地数据中心的机器上运行.公司使用的硬件老</w:t>
      </w:r>
      <w:r>
        <w:rPr>
          <w:rFonts w:ascii="Times New Roman" w:hAnsi="Times New Roman" w:eastAsia="Times New Roman" w:cs="Times New Roman"/>
          <w:color w:val="000000"/>
          <w:spacing w:val="0"/>
          <w:w w:val="100"/>
          <w:position w:val="0"/>
          <w:sz w:val="18"/>
          <w:szCs w:val="18"/>
          <w:lang w:val="en-US" w:eastAsia="en-US" w:bidi="en-US"/>
        </w:rPr>
        <w:t>III,</w:t>
      </w:r>
      <w:r>
        <w:rPr>
          <w:color w:val="000000"/>
          <w:spacing w:val="0"/>
          <w:w w:val="100"/>
          <w:position w:val="0"/>
          <w:sz w:val="18"/>
          <w:szCs w:val="18"/>
        </w:rPr>
        <w:t>公司正在经 历系统停机.公司希望将系统迁移到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以提高可靠性・</w:t>
      </w:r>
    </w:p>
    <w:p>
      <w:pPr>
        <w:pStyle w:val="4"/>
        <w:keepNext w:val="0"/>
        <w:keepLines w:val="0"/>
        <w:widowControl w:val="0"/>
        <w:shd w:val="clear" w:color="auto" w:fill="auto"/>
        <w:bidi w:val="0"/>
        <w:spacing w:before="0" w:after="160" w:line="201" w:lineRule="exact"/>
        <w:ind w:left="0" w:right="0" w:firstLine="0"/>
        <w:jc w:val="both"/>
        <w:rPr>
          <w:sz w:val="18"/>
          <w:szCs w:val="18"/>
        </w:rPr>
      </w:pPr>
      <w:r>
        <w:rPr>
          <w:color w:val="000000"/>
          <w:spacing w:val="0"/>
          <w:w w:val="100"/>
          <w:position w:val="0"/>
          <w:sz w:val="18"/>
          <w:szCs w:val="18"/>
        </w:rPr>
        <w:t>哪种解决方案能够以最少的持续运营开销满足这些要求？</w:t>
      </w:r>
    </w:p>
    <w:p>
      <w:pPr>
        <w:pStyle w:val="5"/>
        <w:keepNext w:val="0"/>
        <w:keepLines w:val="0"/>
        <w:widowControl w:val="0"/>
        <w:numPr>
          <w:ilvl w:val="0"/>
          <w:numId w:val="161"/>
        </w:numPr>
        <w:shd w:val="clear" w:color="auto" w:fill="auto"/>
        <w:tabs>
          <w:tab w:val="left" w:pos="309"/>
        </w:tabs>
        <w:bidi w:val="0"/>
        <w:spacing w:before="0" w:after="0" w:line="208" w:lineRule="exact"/>
        <w:ind w:left="0" w:right="0" w:firstLine="0"/>
        <w:jc w:val="both"/>
        <w:rPr>
          <w:sz w:val="18"/>
          <w:szCs w:val="18"/>
        </w:rPr>
      </w:pPr>
      <w:bookmarkStart w:id="644" w:name="bookmark646"/>
      <w:bookmarkEnd w:id="644"/>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Connect</w:t>
      </w:r>
      <w:r>
        <w:rPr>
          <w:rFonts w:ascii="宋体" w:hAnsi="宋体" w:eastAsia="宋体" w:cs="宋体"/>
          <w:color w:val="000000"/>
          <w:spacing w:val="0"/>
          <w:w w:val="100"/>
          <w:position w:val="0"/>
          <w:sz w:val="18"/>
          <w:szCs w:val="18"/>
          <w:lang w:val="zh-TW" w:eastAsia="zh-TW" w:bidi="zh-TW"/>
        </w:rPr>
        <w:t>替换旧的呼叫中心硬件.使用</w:t>
      </w:r>
      <w:r>
        <w:rPr>
          <w:rFonts w:ascii="Times New Roman" w:hAnsi="Times New Roman" w:eastAsia="Times New Roman" w:cs="Times New Roman"/>
          <w:color w:val="000000"/>
          <w:spacing w:val="0"/>
          <w:w w:val="100"/>
          <w:position w:val="0"/>
          <w:sz w:val="18"/>
          <w:szCs w:val="18"/>
          <w:lang w:val="en-US" w:eastAsia="en-US" w:bidi="en-US"/>
        </w:rPr>
        <w:t>Amazon Pinpoint</w:t>
      </w:r>
      <w:r>
        <w:rPr>
          <w:rFonts w:ascii="宋体" w:hAnsi="宋体" w:eastAsia="宋体" w:cs="宋体"/>
          <w:color w:val="000000"/>
          <w:spacing w:val="0"/>
          <w:w w:val="100"/>
          <w:position w:val="0"/>
          <w:sz w:val="18"/>
          <w:szCs w:val="18"/>
          <w:lang w:val="zh-TW" w:eastAsia="zh-TW" w:bidi="zh-TW"/>
        </w:rPr>
        <w:t>向客户发送短信调查</w:t>
      </w:r>
    </w:p>
    <w:p>
      <w:pPr>
        <w:pStyle w:val="5"/>
        <w:keepNext w:val="0"/>
        <w:keepLines w:val="0"/>
        <w:widowControl w:val="0"/>
        <w:numPr>
          <w:ilvl w:val="0"/>
          <w:numId w:val="161"/>
        </w:numPr>
        <w:shd w:val="clear" w:color="auto" w:fill="auto"/>
        <w:tabs>
          <w:tab w:val="left" w:pos="309"/>
        </w:tabs>
        <w:bidi w:val="0"/>
        <w:spacing w:before="0" w:after="0" w:line="208" w:lineRule="exact"/>
        <w:ind w:left="0" w:right="0" w:firstLine="0"/>
        <w:jc w:val="both"/>
        <w:rPr>
          <w:sz w:val="18"/>
          <w:szCs w:val="18"/>
        </w:rPr>
      </w:pPr>
      <w:bookmarkStart w:id="645" w:name="bookmark647"/>
      <w:bookmarkEnd w:id="645"/>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 xml:space="preserve">Amazon Connect </w:t>
      </w:r>
      <w:r>
        <w:rPr>
          <w:rFonts w:ascii="宋体" w:hAnsi="宋体" w:eastAsia="宋体" w:cs="宋体"/>
          <w:color w:val="000000"/>
          <w:spacing w:val="0"/>
          <w:w w:val="100"/>
          <w:position w:val="0"/>
          <w:sz w:val="18"/>
          <w:szCs w:val="18"/>
          <w:lang w:val="zh-TW" w:eastAsia="zh-TW" w:bidi="zh-TW"/>
        </w:rPr>
        <w:t xml:space="preserve">替换旧的呼叫中心硬件.使用 </w:t>
      </w:r>
      <w:r>
        <w:rPr>
          <w:rFonts w:ascii="Times New Roman" w:hAnsi="Times New Roman" w:eastAsia="Times New Roman" w:cs="Times New Roman"/>
          <w:color w:val="000000"/>
          <w:spacing w:val="0"/>
          <w:w w:val="100"/>
          <w:position w:val="0"/>
          <w:sz w:val="18"/>
          <w:szCs w:val="18"/>
          <w:lang w:val="en-US" w:eastAsia="en-US" w:bidi="en-US"/>
        </w:rPr>
        <w:t>Amazon Simple Notification Service (Amazon SNS)</w:t>
      </w:r>
      <w:r>
        <w:rPr>
          <w:rFonts w:ascii="宋体" w:hAnsi="宋体" w:eastAsia="宋体" w:cs="宋体"/>
          <w:color w:val="000000"/>
          <w:spacing w:val="0"/>
          <w:w w:val="100"/>
          <w:position w:val="0"/>
          <w:sz w:val="18"/>
          <w:szCs w:val="18"/>
          <w:lang w:val="zh-TW" w:eastAsia="zh-TW" w:bidi="zh-TW"/>
        </w:rPr>
        <w:t>向客户发 送短信调查</w:t>
      </w:r>
    </w:p>
    <w:p>
      <w:pPr>
        <w:pStyle w:val="4"/>
        <w:keepNext w:val="0"/>
        <w:keepLines w:val="0"/>
        <w:widowControl w:val="0"/>
        <w:numPr>
          <w:ilvl w:val="0"/>
          <w:numId w:val="161"/>
        </w:numPr>
        <w:shd w:val="clear" w:color="auto" w:fill="auto"/>
        <w:tabs>
          <w:tab w:val="left" w:pos="309"/>
        </w:tabs>
        <w:bidi w:val="0"/>
        <w:spacing w:before="0" w:after="0" w:line="208" w:lineRule="exact"/>
        <w:ind w:left="0" w:right="0" w:firstLine="0"/>
        <w:jc w:val="both"/>
        <w:rPr>
          <w:sz w:val="18"/>
          <w:szCs w:val="18"/>
        </w:rPr>
      </w:pPr>
      <w:bookmarkStart w:id="646" w:name="bookmark648"/>
      <w:bookmarkEnd w:id="646"/>
      <w:r>
        <w:rPr>
          <w:color w:val="000000"/>
          <w:spacing w:val="0"/>
          <w:w w:val="100"/>
          <w:position w:val="0"/>
          <w:sz w:val="18"/>
          <w:szCs w:val="18"/>
        </w:rPr>
        <w:t>将呼叫中心软件迁移到</w:t>
      </w:r>
      <w:r>
        <w:rPr>
          <w:rFonts w:ascii="Times New Roman" w:hAnsi="Times New Roman" w:eastAsia="Times New Roman" w:cs="Times New Roman"/>
          <w:color w:val="000000"/>
          <w:spacing w:val="0"/>
          <w:w w:val="100"/>
          <w:position w:val="0"/>
          <w:sz w:val="18"/>
          <w:szCs w:val="18"/>
          <w:lang w:val="en-US" w:eastAsia="en-US" w:bidi="en-US"/>
        </w:rPr>
        <w:t>Auto Scaling</w:t>
      </w:r>
      <w:r>
        <w:rPr>
          <w:color w:val="000000"/>
          <w:spacing w:val="0"/>
          <w:w w:val="100"/>
          <w:position w:val="0"/>
          <w:sz w:val="18"/>
          <w:szCs w:val="18"/>
        </w:rPr>
        <w:t>组中的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实例.使用</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实例向客户发送短信调查</w:t>
      </w:r>
    </w:p>
    <w:p>
      <w:pPr>
        <w:pStyle w:val="4"/>
        <w:keepNext w:val="0"/>
        <w:keepLines w:val="0"/>
        <w:widowControl w:val="0"/>
        <w:numPr>
          <w:ilvl w:val="0"/>
          <w:numId w:val="161"/>
        </w:numPr>
        <w:shd w:val="clear" w:color="auto" w:fill="auto"/>
        <w:tabs>
          <w:tab w:val="left" w:pos="309"/>
        </w:tabs>
        <w:bidi w:val="0"/>
        <w:spacing w:before="0" w:after="160" w:line="208" w:lineRule="exact"/>
        <w:ind w:left="0" w:right="0" w:firstLine="0"/>
        <w:jc w:val="left"/>
        <w:rPr>
          <w:sz w:val="18"/>
          <w:szCs w:val="18"/>
        </w:rPr>
      </w:pPr>
      <w:bookmarkStart w:id="647" w:name="bookmark649"/>
      <w:bookmarkEnd w:id="647"/>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Amazon Pinpoint</w:t>
      </w:r>
      <w:r>
        <w:rPr>
          <w:color w:val="000000"/>
          <w:spacing w:val="0"/>
          <w:w w:val="100"/>
          <w:position w:val="0"/>
          <w:sz w:val="18"/>
          <w:szCs w:val="18"/>
        </w:rPr>
        <w:t>替换旧的呼叫中心硬件并向客户发送短信调查</w:t>
      </w:r>
    </w:p>
    <w:p>
      <w:pPr>
        <w:pStyle w:val="4"/>
        <w:keepNext w:val="0"/>
        <w:keepLines w:val="0"/>
        <w:widowControl w:val="0"/>
        <w:shd w:val="clear" w:color="auto" w:fill="auto"/>
        <w:bidi w:val="0"/>
        <w:spacing w:before="0" w:after="160" w:line="240" w:lineRule="auto"/>
        <w:ind w:left="0" w:right="0" w:firstLine="0"/>
        <w:jc w:val="left"/>
        <w:rPr>
          <w:sz w:val="18"/>
          <w:szCs w:val="18"/>
        </w:rPr>
        <w:sectPr>
          <w:footnotePr>
            <w:numFmt w:val="decimal"/>
          </w:footnotePr>
          <w:pgSz w:w="11900" w:h="16840"/>
          <w:pgMar w:top="1490" w:right="1900" w:bottom="1490" w:left="1834" w:header="1062" w:footer="1062" w:gutter="0"/>
          <w:cols w:space="720" w:num="1"/>
          <w:rtlGutter w:val="0"/>
          <w:docGrid w:linePitch="360" w:charSpace="0"/>
        </w:sect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0" w:line="198"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Q</w:t>
      </w:r>
      <w:r>
        <w:rPr>
          <w:rFonts w:hint="eastAsia" w:ascii="Times New Roman" w:hAnsi="Times New Roman" w:cs="Times New Roman"/>
          <w:color w:val="000000"/>
          <w:spacing w:val="0"/>
          <w:w w:val="100"/>
          <w:position w:val="0"/>
          <w:sz w:val="18"/>
          <w:szCs w:val="18"/>
          <w:lang w:val="en-US" w:eastAsia="zh-CN" w:bidi="en-US"/>
        </w:rPr>
        <w:t>140</w:t>
      </w:r>
      <w:r>
        <w:rPr>
          <w:rFonts w:ascii="Times New Roman" w:hAnsi="Times New Roman" w:eastAsia="Times New Roman" w:cs="Times New Roman"/>
          <w:color w:val="000000"/>
          <w:spacing w:val="0"/>
          <w:w w:val="100"/>
          <w:position w:val="0"/>
          <w:sz w:val="18"/>
          <w:szCs w:val="18"/>
          <w:lang w:val="en-US" w:eastAsia="en-US" w:bidi="en-US"/>
        </w:rPr>
        <w:t>.</w:t>
      </w:r>
      <w:r>
        <w:rPr>
          <w:color w:val="000000"/>
          <w:spacing w:val="0"/>
          <w:w w:val="100"/>
          <w:position w:val="0"/>
          <w:sz w:val="18"/>
          <w:szCs w:val="18"/>
        </w:rPr>
        <w:t>一家零售公司在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上运行其电子商务应用程序.该应用程序在应用程序负载均衡器</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后面的</w:t>
      </w:r>
      <w:r>
        <w:rPr>
          <w:rFonts w:ascii="Times New Roman" w:hAnsi="Times New Roman" w:eastAsia="Times New Roman" w:cs="Times New Roman"/>
          <w:color w:val="000000"/>
          <w:spacing w:val="0"/>
          <w:w w:val="100"/>
          <w:position w:val="0"/>
          <w:sz w:val="18"/>
          <w:szCs w:val="18"/>
          <w:lang w:val="en-US" w:eastAsia="en-US" w:bidi="en-US"/>
        </w:rPr>
        <w:t>Amazon</w:t>
      </w:r>
    </w:p>
    <w:p>
      <w:pPr>
        <w:pStyle w:val="4"/>
        <w:keepNext w:val="0"/>
        <w:keepLines w:val="0"/>
        <w:widowControl w:val="0"/>
        <w:shd w:val="clear" w:color="auto" w:fill="auto"/>
        <w:bidi w:val="0"/>
        <w:spacing w:before="0" w:after="16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实例上运行.该公司使用</w:t>
      </w:r>
      <w:r>
        <w:rPr>
          <w:rFonts w:ascii="Times New Roman" w:hAnsi="Times New Roman" w:eastAsia="Times New Roman" w:cs="Times New Roman"/>
          <w:color w:val="000000"/>
          <w:spacing w:val="0"/>
          <w:w w:val="100"/>
          <w:position w:val="0"/>
          <w:sz w:val="18"/>
          <w:szCs w:val="18"/>
          <w:lang w:val="en-US" w:eastAsia="en-US" w:bidi="en-US"/>
        </w:rPr>
        <w:t>Amazon RDS</w:t>
      </w:r>
      <w:r>
        <w:rPr>
          <w:color w:val="000000"/>
          <w:spacing w:val="0"/>
          <w:w w:val="100"/>
          <w:position w:val="0"/>
          <w:sz w:val="18"/>
          <w:szCs w:val="18"/>
        </w:rPr>
        <w:t>数据库实例作为数据库后端</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Amazon CloudFront</w:t>
      </w:r>
      <w:r>
        <w:rPr>
          <w:color w:val="000000"/>
          <w:spacing w:val="0"/>
          <w:w w:val="100"/>
          <w:position w:val="0"/>
          <w:sz w:val="18"/>
          <w:szCs w:val="18"/>
        </w:rPr>
        <w:t>配置有一个指向</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的 源.缓存静态内容</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用于托管所有公共</w:t>
      </w:r>
      <w:r>
        <w:rPr>
          <w:color w:val="000000"/>
          <w:spacing w:val="0"/>
          <w:w w:val="100"/>
          <w:position w:val="0"/>
          <w:sz w:val="18"/>
          <w:szCs w:val="18"/>
          <w:lang w:val="zh-CN" w:eastAsia="zh-CN" w:bidi="zh-CN"/>
        </w:rPr>
        <w:t>区域.</w:t>
      </w:r>
    </w:p>
    <w:p>
      <w:pPr>
        <w:pStyle w:val="4"/>
        <w:keepNext w:val="0"/>
        <w:keepLines w:val="0"/>
        <w:widowControl w:val="0"/>
        <w:shd w:val="clear" w:color="auto" w:fill="auto"/>
        <w:bidi w:val="0"/>
        <w:spacing w:before="0" w:after="160" w:line="207" w:lineRule="exact"/>
        <w:ind w:left="0" w:right="0" w:firstLine="0"/>
        <w:jc w:val="left"/>
        <w:rPr>
          <w:sz w:val="18"/>
          <w:szCs w:val="18"/>
        </w:rPr>
      </w:pPr>
      <w:r>
        <w:rPr>
          <w:color w:val="000000"/>
          <w:spacing w:val="0"/>
          <w:w w:val="100"/>
          <w:position w:val="0"/>
          <w:sz w:val="18"/>
          <w:szCs w:val="18"/>
        </w:rPr>
        <w:t>更新应用程序后，</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有时会返回</w:t>
      </w:r>
      <w:r>
        <w:rPr>
          <w:rFonts w:ascii="Times New Roman" w:hAnsi="Times New Roman" w:eastAsia="Times New Roman" w:cs="Times New Roman"/>
          <w:color w:val="000000"/>
          <w:spacing w:val="0"/>
          <w:w w:val="100"/>
          <w:position w:val="0"/>
          <w:sz w:val="18"/>
          <w:szCs w:val="18"/>
        </w:rPr>
        <w:t>502</w:t>
      </w:r>
      <w:r>
        <w:rPr>
          <w:color w:val="000000"/>
          <w:spacing w:val="0"/>
          <w:w w:val="100"/>
          <w:position w:val="0"/>
          <w:sz w:val="18"/>
          <w:szCs w:val="18"/>
        </w:rPr>
        <w:t>状态代码(错误网关)错误.根本原因是返回给</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的格式错误的</w:t>
      </w:r>
      <w:r>
        <w:rPr>
          <w:rFonts w:ascii="Times New Roman" w:hAnsi="Times New Roman" w:eastAsia="Times New Roman" w:cs="Times New Roman"/>
          <w:color w:val="000000"/>
          <w:spacing w:val="0"/>
          <w:w w:val="100"/>
          <w:position w:val="0"/>
          <w:sz w:val="18"/>
          <w:szCs w:val="18"/>
          <w:lang w:val="en-US" w:eastAsia="en-US" w:bidi="en-US"/>
        </w:rPr>
        <w:t>HTTP</w:t>
      </w:r>
      <w:r>
        <w:rPr>
          <w:color w:val="000000"/>
          <w:spacing w:val="0"/>
          <w:w w:val="100"/>
          <w:position w:val="0"/>
          <w:sz w:val="18"/>
          <w:szCs w:val="18"/>
        </w:rPr>
        <w:t>标头. 当解决方案架构师在错误发生后立即重新加载网页时，网页成功</w:t>
      </w:r>
      <w:r>
        <w:rPr>
          <w:color w:val="000000"/>
          <w:spacing w:val="0"/>
          <w:w w:val="100"/>
          <w:position w:val="0"/>
          <w:sz w:val="18"/>
          <w:szCs w:val="18"/>
          <w:lang w:val="zh-CN" w:eastAsia="zh-CN" w:bidi="zh-CN"/>
        </w:rPr>
        <w:t>返回.</w:t>
      </w:r>
    </w:p>
    <w:p>
      <w:pPr>
        <w:pStyle w:val="4"/>
        <w:keepNext w:val="0"/>
        <w:keepLines w:val="0"/>
        <w:widowControl w:val="0"/>
        <w:shd w:val="clear" w:color="auto" w:fill="auto"/>
        <w:bidi w:val="0"/>
        <w:spacing w:before="0" w:after="160" w:line="207" w:lineRule="exact"/>
        <w:ind w:left="0" w:right="0" w:firstLine="0"/>
        <w:jc w:val="left"/>
        <w:rPr>
          <w:sz w:val="18"/>
          <w:szCs w:val="18"/>
        </w:rPr>
      </w:pPr>
      <w:r>
        <w:rPr>
          <w:color w:val="000000"/>
          <w:spacing w:val="0"/>
          <w:w w:val="100"/>
          <w:position w:val="0"/>
          <w:sz w:val="18"/>
          <w:szCs w:val="18"/>
        </w:rPr>
        <w:t>在公司处理该问题时，解决方案架构师需要向访问者提供自定义错误页面，而不是标准的</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借误页面.</w:t>
      </w:r>
    </w:p>
    <w:p>
      <w:pPr>
        <w:pStyle w:val="4"/>
        <w:keepNext w:val="0"/>
        <w:keepLines w:val="0"/>
        <w:widowControl w:val="0"/>
        <w:shd w:val="clear" w:color="auto" w:fill="auto"/>
        <w:bidi w:val="0"/>
        <w:spacing w:before="0" w:after="160" w:line="207" w:lineRule="exact"/>
        <w:ind w:left="0" w:right="0" w:firstLine="0"/>
        <w:jc w:val="left"/>
        <w:rPr>
          <w:sz w:val="18"/>
          <w:szCs w:val="18"/>
        </w:rPr>
      </w:pPr>
      <w:r>
        <w:rPr>
          <w:color w:val="000000"/>
          <w:spacing w:val="0"/>
          <w:w w:val="100"/>
          <w:position w:val="0"/>
          <w:sz w:val="18"/>
          <w:szCs w:val="18"/>
        </w:rPr>
        <w:t>哪种步骤组合能够以最少的操作开销满足此要求？(选择两个</w:t>
      </w:r>
      <w:r>
        <w:rPr>
          <w:color w:val="000000"/>
          <w:spacing w:val="0"/>
          <w:w w:val="100"/>
          <w:position w:val="0"/>
          <w:sz w:val="18"/>
          <w:szCs w:val="18"/>
          <w:lang w:val="en-US" w:eastAsia="en-US" w:bidi="en-US"/>
        </w:rPr>
        <w:t>.)</w:t>
      </w:r>
    </w:p>
    <w:p>
      <w:pPr>
        <w:pStyle w:val="4"/>
        <w:keepNext w:val="0"/>
        <w:keepLines w:val="0"/>
        <w:widowControl w:val="0"/>
        <w:numPr>
          <w:ilvl w:val="0"/>
          <w:numId w:val="162"/>
        </w:numPr>
        <w:shd w:val="clear" w:color="auto" w:fill="auto"/>
        <w:tabs>
          <w:tab w:val="left" w:pos="332"/>
        </w:tabs>
        <w:bidi w:val="0"/>
        <w:spacing w:before="0" w:after="0" w:line="207" w:lineRule="exact"/>
        <w:ind w:left="0" w:right="0" w:firstLine="0"/>
        <w:jc w:val="both"/>
        <w:rPr>
          <w:sz w:val="18"/>
          <w:szCs w:val="18"/>
        </w:rPr>
      </w:pPr>
      <w:bookmarkStart w:id="648" w:name="bookmark650"/>
      <w:bookmarkEnd w:id="648"/>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存储桶.配置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存储桶以托管静态网页.将自定义错误页面上传到</w:t>
      </w:r>
      <w:r>
        <w:rPr>
          <w:rFonts w:ascii="Times New Roman" w:hAnsi="Times New Roman" w:eastAsia="Times New Roman" w:cs="Times New Roman"/>
          <w:color w:val="000000"/>
          <w:spacing w:val="0"/>
          <w:w w:val="100"/>
          <w:position w:val="0"/>
          <w:sz w:val="18"/>
          <w:szCs w:val="18"/>
          <w:lang w:val="en-US" w:eastAsia="en-US" w:bidi="en-US"/>
        </w:rPr>
        <w:t>Amazon S3</w:t>
      </w:r>
    </w:p>
    <w:p>
      <w:pPr>
        <w:pStyle w:val="5"/>
        <w:keepNext w:val="0"/>
        <w:keepLines w:val="0"/>
        <w:widowControl w:val="0"/>
        <w:numPr>
          <w:ilvl w:val="0"/>
          <w:numId w:val="162"/>
        </w:numPr>
        <w:shd w:val="clear" w:color="auto" w:fill="auto"/>
        <w:tabs>
          <w:tab w:val="left" w:pos="332"/>
        </w:tabs>
        <w:bidi w:val="0"/>
        <w:spacing w:before="0" w:after="0" w:line="207" w:lineRule="exact"/>
        <w:ind w:left="0" w:right="0" w:firstLine="0"/>
        <w:jc w:val="left"/>
        <w:rPr>
          <w:sz w:val="18"/>
          <w:szCs w:val="18"/>
        </w:rPr>
      </w:pPr>
      <w:bookmarkStart w:id="649" w:name="bookmark651"/>
      <w:bookmarkEnd w:id="649"/>
      <w:r>
        <w:rPr>
          <w:rFonts w:ascii="宋体" w:hAnsi="宋体" w:eastAsia="宋体" w:cs="宋体"/>
          <w:color w:val="000000"/>
          <w:spacing w:val="0"/>
          <w:w w:val="100"/>
          <w:position w:val="0"/>
          <w:sz w:val="18"/>
          <w:szCs w:val="18"/>
          <w:lang w:val="zh-TW" w:eastAsia="zh-TW" w:bidi="zh-TW"/>
        </w:rPr>
        <w:t>如果</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健康检查响应</w:t>
      </w:r>
      <w:r>
        <w:rPr>
          <w:rFonts w:ascii="Times New Roman" w:hAnsi="Times New Roman" w:eastAsia="Times New Roman" w:cs="Times New Roman"/>
          <w:color w:val="000000"/>
          <w:spacing w:val="0"/>
          <w:w w:val="100"/>
          <w:position w:val="0"/>
          <w:sz w:val="18"/>
          <w:szCs w:val="18"/>
          <w:lang w:val="en-US" w:eastAsia="en-US" w:bidi="en-US"/>
        </w:rPr>
        <w:t>Target.FailedHealthChecks</w:t>
      </w:r>
      <w:r>
        <w:rPr>
          <w:rFonts w:ascii="宋体" w:hAnsi="宋体" w:eastAsia="宋体" w:cs="宋体"/>
          <w:color w:val="000000"/>
          <w:spacing w:val="0"/>
          <w:w w:val="100"/>
          <w:position w:val="0"/>
          <w:sz w:val="18"/>
          <w:szCs w:val="18"/>
          <w:lang w:val="zh-TW" w:eastAsia="zh-TW" w:bidi="zh-TW"/>
        </w:rPr>
        <w:t>大于</w:t>
      </w:r>
      <w:r>
        <w:rPr>
          <w:rFonts w:ascii="Times New Roman" w:hAnsi="Times New Roman" w:eastAsia="Times New Roman" w:cs="Times New Roman"/>
          <w:color w:val="000000"/>
          <w:spacing w:val="0"/>
          <w:w w:val="100"/>
          <w:position w:val="0"/>
          <w:sz w:val="18"/>
          <w:szCs w:val="18"/>
          <w:lang w:val="en-US" w:eastAsia="en-US" w:bidi="en-US"/>
        </w:rPr>
        <w:t>O</w:t>
      </w:r>
      <w:r>
        <w:rPr>
          <w:rFonts w:ascii="宋体" w:hAnsi="宋体" w:eastAsia="宋体" w:cs="宋体"/>
          <w:color w:val="000000"/>
          <w:spacing w:val="0"/>
          <w:w w:val="100"/>
          <w:position w:val="0"/>
          <w:sz w:val="18"/>
          <w:szCs w:val="18"/>
          <w:lang w:val="zh-TW" w:eastAsia="zh-TW" w:bidi="zh-TW"/>
        </w:rPr>
        <w:t>配置</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函数以修改</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的转发规则以指向 可公开访问的</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服务器，则创建</w:t>
      </w:r>
      <w:r>
        <w:rPr>
          <w:rFonts w:ascii="Times New Roman" w:hAnsi="Times New Roman" w:eastAsia="Times New Roman" w:cs="Times New Roman"/>
          <w:color w:val="000000"/>
          <w:spacing w:val="0"/>
          <w:w w:val="100"/>
          <w:position w:val="0"/>
          <w:sz w:val="18"/>
          <w:szCs w:val="18"/>
          <w:lang w:val="en-US" w:eastAsia="en-US" w:bidi="en-US"/>
        </w:rPr>
        <w:t>Amazon CloudWatch</w:t>
      </w:r>
      <w:r>
        <w:rPr>
          <w:rFonts w:ascii="宋体" w:hAnsi="宋体" w:eastAsia="宋体" w:cs="宋体"/>
          <w:color w:val="000000"/>
          <w:spacing w:val="0"/>
          <w:w w:val="100"/>
          <w:position w:val="0"/>
          <w:sz w:val="18"/>
          <w:szCs w:val="18"/>
          <w:lang w:val="zh-TW" w:eastAsia="zh-TW" w:bidi="zh-TW"/>
        </w:rPr>
        <w:t>警报以调用</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w:t>
      </w:r>
    </w:p>
    <w:p>
      <w:pPr>
        <w:pStyle w:val="4"/>
        <w:keepNext w:val="0"/>
        <w:keepLines w:val="0"/>
        <w:widowControl w:val="0"/>
        <w:numPr>
          <w:ilvl w:val="0"/>
          <w:numId w:val="162"/>
        </w:numPr>
        <w:shd w:val="clear" w:color="auto" w:fill="auto"/>
        <w:tabs>
          <w:tab w:val="left" w:pos="332"/>
        </w:tabs>
        <w:bidi w:val="0"/>
        <w:spacing w:before="0" w:after="0" w:line="207" w:lineRule="exact"/>
        <w:ind w:left="0" w:right="0" w:firstLine="0"/>
        <w:jc w:val="left"/>
        <w:rPr>
          <w:sz w:val="18"/>
          <w:szCs w:val="18"/>
        </w:rPr>
      </w:pPr>
      <w:bookmarkStart w:id="650" w:name="bookmark652"/>
      <w:bookmarkEnd w:id="650"/>
      <w:r>
        <w:rPr>
          <w:color w:val="000000"/>
          <w:spacing w:val="0"/>
          <w:w w:val="100"/>
          <w:position w:val="0"/>
          <w:sz w:val="18"/>
          <w:szCs w:val="18"/>
        </w:rPr>
        <w:t>通过添加健康检査修改现有的</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记录.如果健康检査失败，则配置回退目标.修改</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记录以指向 可公开访问的网页</w:t>
      </w:r>
    </w:p>
    <w:p>
      <w:pPr>
        <w:pStyle w:val="5"/>
        <w:keepNext w:val="0"/>
        <w:keepLines w:val="0"/>
        <w:widowControl w:val="0"/>
        <w:numPr>
          <w:ilvl w:val="0"/>
          <w:numId w:val="162"/>
        </w:numPr>
        <w:shd w:val="clear" w:color="auto" w:fill="auto"/>
        <w:tabs>
          <w:tab w:val="left" w:pos="332"/>
        </w:tabs>
        <w:bidi w:val="0"/>
        <w:spacing w:before="0" w:after="0" w:line="198" w:lineRule="exact"/>
        <w:ind w:left="0" w:right="0" w:firstLine="0"/>
        <w:jc w:val="left"/>
        <w:rPr>
          <w:sz w:val="18"/>
          <w:szCs w:val="18"/>
        </w:rPr>
      </w:pPr>
      <w:bookmarkStart w:id="651" w:name="bookmark653"/>
      <w:bookmarkEnd w:id="651"/>
      <w:r>
        <w:rPr>
          <w:rFonts w:ascii="宋体" w:hAnsi="宋体" w:eastAsia="宋体" w:cs="宋体"/>
          <w:color w:val="000000"/>
          <w:spacing w:val="0"/>
          <w:w w:val="100"/>
          <w:position w:val="0"/>
          <w:sz w:val="18"/>
          <w:szCs w:val="18"/>
          <w:lang w:val="zh-TW" w:eastAsia="zh-TW" w:bidi="zh-TW"/>
        </w:rPr>
        <w:t>如果</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健康检査响应</w:t>
      </w:r>
      <w:r>
        <w:rPr>
          <w:rFonts w:ascii="Times New Roman" w:hAnsi="Times New Roman" w:eastAsia="Times New Roman" w:cs="Times New Roman"/>
          <w:color w:val="000000"/>
          <w:spacing w:val="0"/>
          <w:w w:val="100"/>
          <w:position w:val="0"/>
          <w:sz w:val="18"/>
          <w:szCs w:val="18"/>
          <w:lang w:val="en-US" w:eastAsia="en-US" w:bidi="en-US"/>
        </w:rPr>
        <w:t>Elb.lntemalError</w:t>
      </w:r>
      <w:r>
        <w:rPr>
          <w:rFonts w:ascii="宋体" w:hAnsi="宋体" w:eastAsia="宋体" w:cs="宋体"/>
          <w:color w:val="000000"/>
          <w:spacing w:val="0"/>
          <w:w w:val="100"/>
          <w:position w:val="0"/>
          <w:sz w:val="18"/>
          <w:szCs w:val="18"/>
          <w:lang w:val="zh-TW" w:eastAsia="zh-TW" w:bidi="zh-TW"/>
        </w:rPr>
        <w:t>大于</w:t>
      </w:r>
      <w:r>
        <w:rPr>
          <w:rFonts w:ascii="Times New Roman" w:hAnsi="Times New Roman" w:eastAsia="Times New Roman" w:cs="Times New Roman"/>
          <w:color w:val="000000"/>
          <w:spacing w:val="0"/>
          <w:w w:val="100"/>
          <w:position w:val="0"/>
          <w:sz w:val="18"/>
          <w:szCs w:val="18"/>
          <w:lang w:val="en-US" w:eastAsia="en-US" w:bidi="en-US"/>
        </w:rPr>
        <w:t>O,</w:t>
      </w:r>
      <w:r>
        <w:rPr>
          <w:rFonts w:ascii="宋体" w:hAnsi="宋体" w:eastAsia="宋体" w:cs="宋体"/>
          <w:color w:val="000000"/>
          <w:spacing w:val="0"/>
          <w:w w:val="100"/>
          <w:position w:val="0"/>
          <w:sz w:val="18"/>
          <w:szCs w:val="18"/>
          <w:lang w:val="zh-TW" w:eastAsia="zh-TW" w:bidi="zh-TW"/>
        </w:rPr>
        <w:t>则创建</w:t>
      </w:r>
      <w:r>
        <w:rPr>
          <w:rFonts w:ascii="Times New Roman" w:hAnsi="Times New Roman" w:eastAsia="Times New Roman" w:cs="Times New Roman"/>
          <w:color w:val="000000"/>
          <w:spacing w:val="0"/>
          <w:w w:val="100"/>
          <w:position w:val="0"/>
          <w:sz w:val="18"/>
          <w:szCs w:val="18"/>
          <w:lang w:val="en-US" w:eastAsia="en-US" w:bidi="en-US"/>
        </w:rPr>
        <w:t>Amazon CloudWatch</w:t>
      </w:r>
      <w:r>
        <w:rPr>
          <w:rFonts w:ascii="宋体" w:hAnsi="宋体" w:eastAsia="宋体" w:cs="宋体"/>
          <w:color w:val="000000"/>
          <w:spacing w:val="0"/>
          <w:w w:val="100"/>
          <w:position w:val="0"/>
          <w:sz w:val="18"/>
          <w:szCs w:val="18"/>
          <w:lang w:val="zh-TW" w:eastAsia="zh-TW" w:bidi="zh-TW"/>
        </w:rPr>
        <w:t>警报以调用</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 配置</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函数以修改</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的转发规则以指向公共可访问的</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服务器</w:t>
      </w:r>
    </w:p>
    <w:p>
      <w:pPr>
        <w:pStyle w:val="4"/>
        <w:keepNext w:val="0"/>
        <w:keepLines w:val="0"/>
        <w:widowControl w:val="0"/>
        <w:numPr>
          <w:ilvl w:val="0"/>
          <w:numId w:val="162"/>
        </w:numPr>
        <w:shd w:val="clear" w:color="auto" w:fill="auto"/>
        <w:tabs>
          <w:tab w:val="left" w:pos="332"/>
        </w:tabs>
        <w:bidi w:val="0"/>
        <w:spacing w:before="0" w:after="160" w:line="198" w:lineRule="exact"/>
        <w:ind w:left="0" w:right="0" w:firstLine="0"/>
        <w:jc w:val="both"/>
        <w:rPr>
          <w:sz w:val="18"/>
          <w:szCs w:val="18"/>
        </w:rPr>
      </w:pPr>
      <w:bookmarkStart w:id="652" w:name="bookmark654"/>
      <w:bookmarkEnd w:id="652"/>
      <w:r>
        <w:rPr>
          <w:color w:val="000000"/>
          <w:spacing w:val="0"/>
          <w:w w:val="100"/>
          <w:position w:val="0"/>
          <w:sz w:val="18"/>
          <w:szCs w:val="18"/>
        </w:rPr>
        <w:t>通过配置</w:t>
      </w:r>
      <w:r>
        <w:rPr>
          <w:rFonts w:ascii="Times New Roman" w:hAnsi="Times New Roman" w:eastAsia="Times New Roman" w:cs="Times New Roman"/>
          <w:color w:val="000000"/>
          <w:spacing w:val="0"/>
          <w:w w:val="100"/>
          <w:position w:val="0"/>
          <w:sz w:val="18"/>
          <w:szCs w:val="18"/>
          <w:lang w:val="en-US" w:eastAsia="en-US" w:bidi="en-US"/>
        </w:rPr>
        <w:t>CloudFront</w:t>
      </w:r>
      <w:r>
        <w:rPr>
          <w:color w:val="000000"/>
          <w:spacing w:val="0"/>
          <w:w w:val="100"/>
          <w:position w:val="0"/>
          <w:sz w:val="18"/>
          <w:szCs w:val="18"/>
        </w:rPr>
        <w:t>自定义错误页面添加自定义错误响应.修改</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记录以指向可公开访问的网页</w:t>
      </w:r>
    </w:p>
    <w:p>
      <w:pPr>
        <w:pStyle w:val="4"/>
        <w:keepNext w:val="0"/>
        <w:keepLines w:val="0"/>
        <w:widowControl w:val="0"/>
        <w:shd w:val="clear" w:color="auto" w:fill="auto"/>
        <w:bidi w:val="0"/>
        <w:spacing w:before="0" w:after="0" w:line="207"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AE</w:t>
      </w:r>
    </w:p>
    <w:p>
      <w:pPr>
        <w:pStyle w:val="4"/>
        <w:keepNext w:val="0"/>
        <w:keepLines w:val="0"/>
        <w:widowControl w:val="0"/>
        <w:shd w:val="clear" w:color="auto" w:fill="auto"/>
        <w:bidi w:val="0"/>
        <w:spacing w:before="0" w:after="100" w:line="207"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17"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Q141.</w:t>
      </w:r>
      <w:r>
        <w:rPr>
          <w:color w:val="000000"/>
          <w:spacing w:val="0"/>
          <w:w w:val="100"/>
          <w:position w:val="0"/>
          <w:sz w:val="18"/>
          <w:szCs w:val="18"/>
        </w:rPr>
        <w:t>一家公司正在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云中运行应用程序.最近的应用程序指标显示响应时间不一致并且错误率显着增加对第三方 服务的调用导致了延迟.目前，应用程序通过直接调用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函数来同步调用第.三方服务.</w:t>
      </w:r>
    </w:p>
    <w:p>
      <w:pPr>
        <w:pStyle w:val="4"/>
        <w:keepNext w:val="0"/>
        <w:keepLines w:val="0"/>
        <w:widowControl w:val="0"/>
        <w:shd w:val="clear" w:color="auto" w:fill="auto"/>
        <w:bidi w:val="0"/>
        <w:spacing w:before="0" w:after="160" w:line="207" w:lineRule="exact"/>
        <w:ind w:left="0" w:right="0" w:firstLine="0"/>
        <w:jc w:val="left"/>
        <w:rPr>
          <w:sz w:val="18"/>
          <w:szCs w:val="18"/>
        </w:rPr>
      </w:pPr>
      <w:r>
        <w:rPr>
          <w:color w:val="000000"/>
          <w:spacing w:val="0"/>
          <w:w w:val="100"/>
          <w:position w:val="0"/>
          <w:sz w:val="18"/>
          <w:szCs w:val="18"/>
        </w:rPr>
        <w:t>解决方案架构师需要解耦第三方服务调用并确保所有调用最终</w:t>
      </w:r>
      <w:r>
        <w:rPr>
          <w:color w:val="000000"/>
          <w:spacing w:val="0"/>
          <w:w w:val="100"/>
          <w:position w:val="0"/>
          <w:sz w:val="18"/>
          <w:szCs w:val="18"/>
          <w:lang w:val="zh-CN" w:eastAsia="zh-CN" w:bidi="zh-CN"/>
        </w:rPr>
        <w:t>完成.</w:t>
      </w:r>
    </w:p>
    <w:p>
      <w:pPr>
        <w:pStyle w:val="4"/>
        <w:keepNext w:val="0"/>
        <w:keepLines w:val="0"/>
        <w:widowControl w:val="0"/>
        <w:shd w:val="clear" w:color="auto" w:fill="auto"/>
        <w:bidi w:val="0"/>
        <w:spacing w:before="0" w:after="160" w:line="207" w:lineRule="exact"/>
        <w:ind w:left="0" w:right="0" w:firstLine="0"/>
        <w:jc w:val="left"/>
        <w:rPr>
          <w:sz w:val="18"/>
          <w:szCs w:val="18"/>
        </w:rPr>
      </w:pPr>
      <w:r>
        <w:rPr>
          <w:color w:val="000000"/>
          <w:spacing w:val="0"/>
          <w:w w:val="100"/>
          <w:position w:val="0"/>
          <w:sz w:val="18"/>
          <w:szCs w:val="18"/>
        </w:rPr>
        <w:t>哪种解决方案可以满足这些要求？</w:t>
      </w:r>
    </w:p>
    <w:p>
      <w:pPr>
        <w:pStyle w:val="5"/>
        <w:keepNext w:val="0"/>
        <w:keepLines w:val="0"/>
        <w:widowControl w:val="0"/>
        <w:numPr>
          <w:ilvl w:val="0"/>
          <w:numId w:val="163"/>
        </w:numPr>
        <w:shd w:val="clear" w:color="auto" w:fill="auto"/>
        <w:tabs>
          <w:tab w:val="left" w:pos="341"/>
        </w:tabs>
        <w:bidi w:val="0"/>
        <w:spacing w:before="0" w:after="0" w:line="207" w:lineRule="exact"/>
        <w:ind w:left="0" w:right="0" w:firstLine="0"/>
        <w:jc w:val="left"/>
        <w:rPr>
          <w:sz w:val="18"/>
          <w:szCs w:val="18"/>
        </w:rPr>
      </w:pPr>
      <w:bookmarkStart w:id="653" w:name="bookmark655"/>
      <w:bookmarkEnd w:id="653"/>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Amazon Simple Queue Service (Amazon SQS)</w:t>
      </w:r>
      <w:r>
        <w:rPr>
          <w:rFonts w:ascii="宋体" w:hAnsi="宋体" w:eastAsia="宋体" w:cs="宋体"/>
          <w:color w:val="000000"/>
          <w:spacing w:val="0"/>
          <w:w w:val="100"/>
          <w:position w:val="0"/>
          <w:sz w:val="18"/>
          <w:szCs w:val="18"/>
          <w:lang w:val="zh-TW" w:eastAsia="zh-TW" w:bidi="zh-TW"/>
        </w:rPr>
        <w:t xml:space="preserve">队列来存储事件并调用 </w:t>
      </w:r>
      <w:r>
        <w:rPr>
          <w:rFonts w:ascii="Times New Roman" w:hAnsi="Times New Roman" w:eastAsia="Times New Roman" w:cs="Times New Roman"/>
          <w:color w:val="000000"/>
          <w:spacing w:val="0"/>
          <w:w w:val="100"/>
          <w:position w:val="0"/>
          <w:sz w:val="18"/>
          <w:szCs w:val="18"/>
          <w:lang w:val="en-US" w:eastAsia="en-US" w:bidi="en-US"/>
        </w:rPr>
        <w:t xml:space="preserve">Lambda </w:t>
      </w:r>
      <w:r>
        <w:rPr>
          <w:rFonts w:ascii="宋体" w:hAnsi="宋体" w:eastAsia="宋体" w:cs="宋体"/>
          <w:color w:val="000000"/>
          <w:spacing w:val="0"/>
          <w:w w:val="100"/>
          <w:position w:val="0"/>
          <w:sz w:val="18"/>
          <w:szCs w:val="18"/>
          <w:lang w:val="zh-TW" w:eastAsia="zh-TW" w:bidi="zh-TW"/>
        </w:rPr>
        <w:t>函数</w:t>
      </w:r>
    </w:p>
    <w:p>
      <w:pPr>
        <w:pStyle w:val="5"/>
        <w:keepNext w:val="0"/>
        <w:keepLines w:val="0"/>
        <w:widowControl w:val="0"/>
        <w:numPr>
          <w:ilvl w:val="0"/>
          <w:numId w:val="148"/>
        </w:numPr>
        <w:shd w:val="clear" w:color="auto" w:fill="auto"/>
        <w:tabs>
          <w:tab w:val="left" w:pos="341"/>
        </w:tabs>
        <w:bidi w:val="0"/>
        <w:spacing w:before="0" w:after="0" w:line="207" w:lineRule="exact"/>
        <w:ind w:left="0" w:right="0" w:firstLine="0"/>
        <w:jc w:val="left"/>
        <w:rPr>
          <w:sz w:val="18"/>
          <w:szCs w:val="18"/>
        </w:rPr>
      </w:pPr>
      <w:bookmarkStart w:id="654" w:name="bookmark656"/>
      <w:bookmarkEnd w:id="654"/>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Step Functions</w:t>
      </w:r>
      <w:r>
        <w:rPr>
          <w:rFonts w:ascii="宋体" w:hAnsi="宋体" w:eastAsia="宋体" w:cs="宋体"/>
          <w:color w:val="000000"/>
          <w:spacing w:val="0"/>
          <w:w w:val="100"/>
          <w:position w:val="0"/>
          <w:sz w:val="18"/>
          <w:szCs w:val="18"/>
          <w:lang w:val="zh-TW" w:eastAsia="zh-TW" w:bidi="zh-TW"/>
        </w:rPr>
        <w:t>状态机将事件传递给</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w:t>
      </w:r>
    </w:p>
    <w:p>
      <w:pPr>
        <w:pStyle w:val="5"/>
        <w:keepNext w:val="0"/>
        <w:keepLines w:val="0"/>
        <w:widowControl w:val="0"/>
        <w:numPr>
          <w:ilvl w:val="0"/>
          <w:numId w:val="148"/>
        </w:numPr>
        <w:shd w:val="clear" w:color="auto" w:fill="auto"/>
        <w:tabs>
          <w:tab w:val="left" w:pos="341"/>
        </w:tabs>
        <w:bidi w:val="0"/>
        <w:spacing w:before="0" w:after="0" w:line="207" w:lineRule="exact"/>
        <w:ind w:left="0" w:right="0" w:firstLine="0"/>
        <w:jc w:val="left"/>
        <w:rPr>
          <w:sz w:val="18"/>
          <w:szCs w:val="18"/>
        </w:rPr>
      </w:pPr>
      <w:bookmarkStart w:id="655" w:name="bookmark657"/>
      <w:bookmarkEnd w:id="655"/>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EventBridge</w:t>
      </w:r>
      <w:r>
        <w:rPr>
          <w:rFonts w:ascii="宋体" w:hAnsi="宋体" w:eastAsia="宋体" w:cs="宋体"/>
          <w:color w:val="000000"/>
          <w:spacing w:val="0"/>
          <w:w w:val="100"/>
          <w:position w:val="0"/>
          <w:sz w:val="18"/>
          <w:szCs w:val="18"/>
          <w:lang w:val="zh-TW" w:eastAsia="zh-TW" w:bidi="zh-TW"/>
        </w:rPr>
        <w:t>规则将事件传递给</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w:t>
      </w:r>
    </w:p>
    <w:p>
      <w:pPr>
        <w:pStyle w:val="5"/>
        <w:keepNext w:val="0"/>
        <w:keepLines w:val="0"/>
        <w:widowControl w:val="0"/>
        <w:numPr>
          <w:ilvl w:val="0"/>
          <w:numId w:val="149"/>
        </w:numPr>
        <w:shd w:val="clear" w:color="auto" w:fill="auto"/>
        <w:tabs>
          <w:tab w:val="left" w:pos="341"/>
        </w:tabs>
        <w:bidi w:val="0"/>
        <w:spacing w:before="0" w:after="160" w:line="207" w:lineRule="exact"/>
        <w:ind w:left="0" w:right="0" w:firstLine="0"/>
        <w:jc w:val="left"/>
        <w:rPr>
          <w:sz w:val="18"/>
          <w:szCs w:val="18"/>
        </w:rPr>
      </w:pPr>
      <w:bookmarkStart w:id="656" w:name="bookmark658"/>
      <w:bookmarkEnd w:id="656"/>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Amazon Simple Notification Service (Amazon SNS)</w:t>
      </w:r>
      <w:r>
        <w:rPr>
          <w:rFonts w:ascii="宋体" w:hAnsi="宋体" w:eastAsia="宋体" w:cs="宋体"/>
          <w:color w:val="000000"/>
          <w:spacing w:val="0"/>
          <w:w w:val="100"/>
          <w:position w:val="0"/>
          <w:sz w:val="18"/>
          <w:szCs w:val="18"/>
          <w:lang w:val="zh-TW" w:eastAsia="zh-TW" w:bidi="zh-TW"/>
        </w:rPr>
        <w:t xml:space="preserve">主题存储事件并调用 </w:t>
      </w:r>
      <w:r>
        <w:rPr>
          <w:rFonts w:ascii="Times New Roman" w:hAnsi="Times New Roman" w:eastAsia="Times New Roman" w:cs="Times New Roman"/>
          <w:color w:val="000000"/>
          <w:spacing w:val="0"/>
          <w:w w:val="100"/>
          <w:position w:val="0"/>
          <w:sz w:val="18"/>
          <w:szCs w:val="18"/>
          <w:lang w:val="en-US" w:eastAsia="en-US" w:bidi="en-US"/>
        </w:rPr>
        <w:t xml:space="preserve">Lambda </w:t>
      </w:r>
      <w:r>
        <w:rPr>
          <w:rFonts w:ascii="宋体" w:hAnsi="宋体" w:eastAsia="宋体" w:cs="宋体"/>
          <w:color w:val="000000"/>
          <w:spacing w:val="0"/>
          <w:w w:val="100"/>
          <w:position w:val="0"/>
          <w:sz w:val="18"/>
          <w:szCs w:val="18"/>
          <w:lang w:val="zh-TW" w:eastAsia="zh-TW" w:bidi="zh-TW"/>
        </w:rPr>
        <w:t>函数</w:t>
      </w:r>
    </w:p>
    <w:p>
      <w:pPr>
        <w:pStyle w:val="4"/>
        <w:keepNext w:val="0"/>
        <w:keepLines w:val="0"/>
        <w:widowControl w:val="0"/>
        <w:shd w:val="clear" w:color="auto" w:fill="auto"/>
        <w:bidi w:val="0"/>
        <w:spacing w:before="0" w:after="0" w:line="207"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207"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Q142</w:t>
      </w:r>
      <w:r>
        <w:rPr>
          <w:color w:val="000000"/>
          <w:spacing w:val="0"/>
          <w:w w:val="100"/>
          <w:position w:val="0"/>
          <w:sz w:val="18"/>
          <w:szCs w:val="18"/>
        </w:rPr>
        <w:t>.一家公司在面向互联网的应用程序负载均衡器</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后面的私有子网中的一组</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实例上运行应用程 序</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是</w:t>
      </w:r>
      <w:r>
        <w:rPr>
          <w:rFonts w:ascii="Times New Roman" w:hAnsi="Times New Roman" w:eastAsia="Times New Roman" w:cs="Times New Roman"/>
          <w:color w:val="000000"/>
          <w:spacing w:val="0"/>
          <w:w w:val="100"/>
          <w:position w:val="0"/>
          <w:sz w:val="18"/>
          <w:szCs w:val="18"/>
          <w:lang w:val="en-US" w:eastAsia="en-US" w:bidi="en-US"/>
        </w:rPr>
        <w:t>Amazon CloudFront</w:t>
      </w:r>
      <w:r>
        <w:rPr>
          <w:color w:val="000000"/>
          <w:spacing w:val="0"/>
          <w:w w:val="100"/>
          <w:position w:val="0"/>
          <w:sz w:val="18"/>
          <w:szCs w:val="18"/>
        </w:rPr>
        <w:t>分发的来源.包含各种</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托管规则的</w:t>
      </w:r>
      <w:r>
        <w:rPr>
          <w:rFonts w:ascii="Times New Roman" w:hAnsi="Times New Roman" w:eastAsia="Times New Roman" w:cs="Times New Roman"/>
          <w:color w:val="000000"/>
          <w:spacing w:val="0"/>
          <w:w w:val="100"/>
          <w:position w:val="0"/>
          <w:sz w:val="18"/>
          <w:szCs w:val="18"/>
          <w:lang w:val="en-US" w:eastAsia="en-US" w:bidi="en-US"/>
        </w:rPr>
        <w:t>AWSWAF WebACL</w:t>
      </w:r>
      <w:r>
        <w:rPr>
          <w:color w:val="000000"/>
          <w:spacing w:val="0"/>
          <w:w w:val="100"/>
          <w:position w:val="0"/>
          <w:sz w:val="18"/>
          <w:szCs w:val="18"/>
        </w:rPr>
        <w:t>与</w:t>
      </w:r>
      <w:r>
        <w:rPr>
          <w:rFonts w:ascii="Times New Roman" w:hAnsi="Times New Roman" w:eastAsia="Times New Roman" w:cs="Times New Roman"/>
          <w:color w:val="000000"/>
          <w:spacing w:val="0"/>
          <w:w w:val="100"/>
          <w:position w:val="0"/>
          <w:sz w:val="18"/>
          <w:szCs w:val="18"/>
          <w:lang w:val="en-US" w:eastAsia="en-US" w:bidi="en-US"/>
        </w:rPr>
        <w:t>CloudFront</w:t>
      </w:r>
      <w:r>
        <w:rPr>
          <w:color w:val="000000"/>
          <w:spacing w:val="0"/>
          <w:w w:val="100"/>
          <w:position w:val="0"/>
          <w:sz w:val="18"/>
          <w:szCs w:val="18"/>
        </w:rPr>
        <w:t>分配关 联.</w:t>
      </w:r>
    </w:p>
    <w:p>
      <w:pPr>
        <w:pStyle w:val="4"/>
        <w:keepNext w:val="0"/>
        <w:keepLines w:val="0"/>
        <w:widowControl w:val="0"/>
        <w:shd w:val="clear" w:color="auto" w:fill="auto"/>
        <w:bidi w:val="0"/>
        <w:spacing w:before="0" w:after="160" w:line="207" w:lineRule="exact"/>
        <w:ind w:left="0" w:right="0" w:firstLine="0"/>
        <w:jc w:val="both"/>
        <w:rPr>
          <w:sz w:val="18"/>
          <w:szCs w:val="18"/>
        </w:rPr>
      </w:pPr>
      <w:r>
        <w:rPr>
          <w:color w:val="000000"/>
          <w:spacing w:val="0"/>
          <w:w w:val="100"/>
          <w:position w:val="0"/>
          <w:sz w:val="18"/>
          <w:szCs w:val="18"/>
        </w:rPr>
        <w:t>公司需要一种解决方案来防止互联网流量直接访问</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哪种解决方案能够以最少的运营开销满足这些要求？</w:t>
      </w:r>
    </w:p>
    <w:p>
      <w:pPr>
        <w:pStyle w:val="4"/>
        <w:keepNext w:val="0"/>
        <w:keepLines w:val="0"/>
        <w:widowControl w:val="0"/>
        <w:numPr>
          <w:ilvl w:val="0"/>
          <w:numId w:val="164"/>
        </w:numPr>
        <w:shd w:val="clear" w:color="auto" w:fill="auto"/>
        <w:tabs>
          <w:tab w:val="left" w:pos="341"/>
        </w:tabs>
        <w:bidi w:val="0"/>
        <w:spacing w:before="0" w:after="0" w:line="207" w:lineRule="exact"/>
        <w:ind w:left="0" w:right="0" w:firstLine="0"/>
        <w:jc w:val="left"/>
        <w:rPr>
          <w:sz w:val="18"/>
          <w:szCs w:val="18"/>
        </w:rPr>
      </w:pPr>
      <w:bookmarkStart w:id="657" w:name="bookmark659"/>
      <w:bookmarkEnd w:id="657"/>
      <w:r>
        <w:rPr>
          <w:color w:val="000000"/>
          <w:spacing w:val="0"/>
          <w:w w:val="100"/>
          <w:position w:val="0"/>
          <w:sz w:val="18"/>
          <w:szCs w:val="18"/>
        </w:rPr>
        <w:t>创建一个新的</w:t>
      </w:r>
      <w:r>
        <w:rPr>
          <w:rFonts w:ascii="Times New Roman" w:hAnsi="Times New Roman" w:eastAsia="Times New Roman" w:cs="Times New Roman"/>
          <w:color w:val="000000"/>
          <w:spacing w:val="0"/>
          <w:w w:val="100"/>
          <w:position w:val="0"/>
          <w:sz w:val="18"/>
          <w:szCs w:val="18"/>
          <w:lang w:val="en-US" w:eastAsia="en-US" w:bidi="en-US"/>
        </w:rPr>
        <w:t>WebACL,</w:t>
      </w:r>
      <w:r>
        <w:rPr>
          <w:color w:val="000000"/>
          <w:spacing w:val="0"/>
          <w:w w:val="100"/>
          <w:position w:val="0"/>
          <w:sz w:val="18"/>
          <w:szCs w:val="18"/>
        </w:rPr>
        <w:t>其中包含与现有</w:t>
      </w:r>
      <w:r>
        <w:rPr>
          <w:rFonts w:ascii="Times New Roman" w:hAnsi="Times New Roman" w:eastAsia="Times New Roman" w:cs="Times New Roman"/>
          <w:color w:val="000000"/>
          <w:spacing w:val="0"/>
          <w:w w:val="100"/>
          <w:position w:val="0"/>
          <w:sz w:val="18"/>
          <w:szCs w:val="18"/>
          <w:lang w:val="en-US" w:eastAsia="en-US" w:bidi="en-US"/>
        </w:rPr>
        <w:t>WebACL</w:t>
      </w:r>
      <w:r>
        <w:rPr>
          <w:color w:val="000000"/>
          <w:spacing w:val="0"/>
          <w:w w:val="100"/>
          <w:position w:val="0"/>
          <w:sz w:val="18"/>
          <w:szCs w:val="18"/>
        </w:rPr>
        <w:t>相同的规则.将新的</w:t>
      </w:r>
      <w:r>
        <w:rPr>
          <w:rFonts w:ascii="Times New Roman" w:hAnsi="Times New Roman" w:eastAsia="Times New Roman" w:cs="Times New Roman"/>
          <w:color w:val="000000"/>
          <w:spacing w:val="0"/>
          <w:w w:val="100"/>
          <w:position w:val="0"/>
          <w:sz w:val="18"/>
          <w:szCs w:val="18"/>
          <w:lang w:val="en-US" w:eastAsia="en-US" w:bidi="en-US"/>
        </w:rPr>
        <w:t>WebACL</w:t>
      </w:r>
      <w:r>
        <w:rPr>
          <w:color w:val="000000"/>
          <w:spacing w:val="0"/>
          <w:w w:val="100"/>
          <w:position w:val="0"/>
          <w:sz w:val="18"/>
          <w:szCs w:val="18"/>
        </w:rPr>
        <w:t>与</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相关联</w:t>
      </w:r>
    </w:p>
    <w:p>
      <w:pPr>
        <w:pStyle w:val="5"/>
        <w:keepNext w:val="0"/>
        <w:keepLines w:val="0"/>
        <w:widowControl w:val="0"/>
        <w:numPr>
          <w:ilvl w:val="0"/>
          <w:numId w:val="164"/>
        </w:numPr>
        <w:shd w:val="clear" w:color="auto" w:fill="auto"/>
        <w:tabs>
          <w:tab w:val="left" w:pos="341"/>
        </w:tabs>
        <w:bidi w:val="0"/>
        <w:spacing w:before="0" w:after="0" w:line="207" w:lineRule="exact"/>
        <w:ind w:left="0" w:right="0" w:firstLine="0"/>
        <w:jc w:val="left"/>
        <w:rPr>
          <w:sz w:val="18"/>
          <w:szCs w:val="18"/>
        </w:rPr>
      </w:pPr>
      <w:bookmarkStart w:id="658" w:name="bookmark660"/>
      <w:bookmarkEnd w:id="658"/>
      <w:r>
        <w:rPr>
          <w:rFonts w:ascii="宋体" w:hAnsi="宋体" w:eastAsia="宋体" w:cs="宋体"/>
          <w:color w:val="000000"/>
          <w:spacing w:val="0"/>
          <w:w w:val="100"/>
          <w:position w:val="0"/>
          <w:sz w:val="18"/>
          <w:szCs w:val="18"/>
          <w:lang w:val="zh-TW" w:eastAsia="zh-TW" w:bidi="zh-TW"/>
        </w:rPr>
        <w:t>将现有的</w:t>
      </w:r>
      <w:r>
        <w:rPr>
          <w:rFonts w:ascii="Times New Roman" w:hAnsi="Times New Roman" w:eastAsia="Times New Roman" w:cs="Times New Roman"/>
          <w:color w:val="000000"/>
          <w:spacing w:val="0"/>
          <w:w w:val="100"/>
          <w:position w:val="0"/>
          <w:sz w:val="18"/>
          <w:szCs w:val="18"/>
          <w:lang w:val="en-US" w:eastAsia="en-US" w:bidi="en-US"/>
        </w:rPr>
        <w:t>WebACL</w:t>
      </w:r>
      <w:r>
        <w:rPr>
          <w:rFonts w:ascii="宋体" w:hAnsi="宋体" w:eastAsia="宋体" w:cs="宋体"/>
          <w:color w:val="000000"/>
          <w:spacing w:val="0"/>
          <w:w w:val="100"/>
          <w:position w:val="0"/>
          <w:sz w:val="18"/>
          <w:szCs w:val="18"/>
          <w:lang w:val="zh-TW" w:eastAsia="zh-TW" w:bidi="zh-TW"/>
        </w:rPr>
        <w:t>与</w:t>
      </w:r>
      <w:r>
        <w:rPr>
          <w:rFonts w:ascii="Times New Roman" w:hAnsi="Times New Roman" w:eastAsia="Times New Roman" w:cs="Times New Roman"/>
          <w:color w:val="000000"/>
          <w:spacing w:val="0"/>
          <w:w w:val="100"/>
          <w:position w:val="0"/>
          <w:sz w:val="18"/>
          <w:szCs w:val="18"/>
          <w:lang w:val="en-US" w:eastAsia="en-US" w:bidi="en-US"/>
        </w:rPr>
        <w:t>ALB</w:t>
      </w:r>
      <w:r>
        <w:rPr>
          <w:rFonts w:ascii="宋体" w:hAnsi="宋体" w:eastAsia="宋体" w:cs="宋体"/>
          <w:color w:val="000000"/>
          <w:spacing w:val="0"/>
          <w:w w:val="100"/>
          <w:position w:val="0"/>
          <w:sz w:val="18"/>
          <w:szCs w:val="18"/>
          <w:lang w:val="zh-TW" w:eastAsia="zh-TW" w:bidi="zh-TW"/>
        </w:rPr>
        <w:t>相关联</w:t>
      </w:r>
    </w:p>
    <w:p>
      <w:pPr>
        <w:pStyle w:val="4"/>
        <w:keepNext w:val="0"/>
        <w:keepLines w:val="0"/>
        <w:widowControl w:val="0"/>
        <w:numPr>
          <w:ilvl w:val="0"/>
          <w:numId w:val="164"/>
        </w:numPr>
        <w:shd w:val="clear" w:color="auto" w:fill="auto"/>
        <w:tabs>
          <w:tab w:val="left" w:pos="341"/>
        </w:tabs>
        <w:bidi w:val="0"/>
        <w:spacing w:before="0" w:after="0" w:line="207" w:lineRule="exact"/>
        <w:ind w:left="0" w:right="0" w:firstLine="0"/>
        <w:jc w:val="left"/>
        <w:rPr>
          <w:sz w:val="18"/>
          <w:szCs w:val="18"/>
        </w:rPr>
      </w:pPr>
      <w:bookmarkStart w:id="659" w:name="bookmark661"/>
      <w:bookmarkEnd w:id="659"/>
      <w:r>
        <w:rPr>
          <w:color w:val="000000"/>
          <w:spacing w:val="0"/>
          <w:w w:val="100"/>
          <w:position w:val="0"/>
          <w:sz w:val="18"/>
          <w:szCs w:val="18"/>
        </w:rPr>
        <w:t>向</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添加安全组规则以仅允许来自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托管前綴列表的流量:用于</w:t>
      </w:r>
      <w:r>
        <w:rPr>
          <w:rFonts w:ascii="Times New Roman" w:hAnsi="Times New Roman" w:eastAsia="Times New Roman" w:cs="Times New Roman"/>
          <w:color w:val="000000"/>
          <w:spacing w:val="0"/>
          <w:w w:val="100"/>
          <w:position w:val="0"/>
          <w:sz w:val="18"/>
          <w:szCs w:val="18"/>
          <w:lang w:val="en-US" w:eastAsia="en-US" w:bidi="en-US"/>
        </w:rPr>
        <w:t>CloudFront</w:t>
      </w:r>
    </w:p>
    <w:p>
      <w:pPr>
        <w:pStyle w:val="4"/>
        <w:keepNext w:val="0"/>
        <w:keepLines w:val="0"/>
        <w:widowControl w:val="0"/>
        <w:numPr>
          <w:ilvl w:val="0"/>
          <w:numId w:val="164"/>
        </w:numPr>
        <w:shd w:val="clear" w:color="auto" w:fill="auto"/>
        <w:tabs>
          <w:tab w:val="left" w:pos="341"/>
        </w:tabs>
        <w:bidi w:val="0"/>
        <w:spacing w:before="0" w:after="160" w:line="207" w:lineRule="exact"/>
        <w:ind w:left="0" w:right="0" w:firstLine="0"/>
        <w:jc w:val="left"/>
        <w:rPr>
          <w:sz w:val="18"/>
          <w:szCs w:val="18"/>
        </w:rPr>
      </w:pPr>
      <w:bookmarkStart w:id="660" w:name="bookmark662"/>
      <w:bookmarkEnd w:id="660"/>
      <w:r>
        <w:rPr>
          <w:color w:val="000000"/>
          <w:spacing w:val="0"/>
          <w:w w:val="100"/>
          <w:position w:val="0"/>
          <w:sz w:val="18"/>
          <w:szCs w:val="18"/>
        </w:rPr>
        <w:t>向</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添加安全组规则以仅允许冬种</w:t>
      </w:r>
      <w:r>
        <w:rPr>
          <w:rFonts w:ascii="Times New Roman" w:hAnsi="Times New Roman" w:eastAsia="Times New Roman" w:cs="Times New Roman"/>
          <w:color w:val="000000"/>
          <w:spacing w:val="0"/>
          <w:w w:val="100"/>
          <w:position w:val="0"/>
          <w:sz w:val="18"/>
          <w:szCs w:val="18"/>
          <w:lang w:val="en-US" w:eastAsia="en-US" w:bidi="en-US"/>
        </w:rPr>
        <w:t>CloudFront IP</w:t>
      </w:r>
      <w:r>
        <w:rPr>
          <w:color w:val="000000"/>
          <w:spacing w:val="0"/>
          <w:w w:val="100"/>
          <w:position w:val="0"/>
          <w:sz w:val="18"/>
          <w:szCs w:val="18"/>
        </w:rPr>
        <w:t>地址范围</w:t>
      </w:r>
    </w:p>
    <w:p>
      <w:pPr>
        <w:pStyle w:val="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240" w:lineRule="auto"/>
        <w:ind w:left="0" w:right="0" w:firstLine="0"/>
        <w:jc w:val="left"/>
        <w:rPr>
          <w:sz w:val="18"/>
          <w:szCs w:val="18"/>
        </w:rPr>
        <w:sectPr>
          <w:footnotePr>
            <w:numFmt w:val="decimal"/>
          </w:footnotePr>
          <w:pgSz w:w="11900" w:h="16840"/>
          <w:pgMar w:top="1498" w:right="1936" w:bottom="1498" w:left="1842" w:header="1070" w:footer="1070" w:gutter="0"/>
          <w:cols w:space="720" w:num="1"/>
          <w:rtlGutter w:val="0"/>
          <w:docGrid w:linePitch="360" w:charSpace="0"/>
        </w:sectPr>
      </w:pPr>
      <w:r>
        <w:rPr>
          <w:i/>
          <w:iCs/>
          <w:color w:val="000000"/>
          <w:spacing w:val="0"/>
          <w:w w:val="100"/>
          <w:position w:val="0"/>
          <w:sz w:val="18"/>
          <w:szCs w:val="18"/>
        </w:rPr>
        <w:t>解析:</w:t>
      </w:r>
    </w:p>
    <w:p>
      <w:pPr>
        <w:pStyle w:val="4"/>
        <w:keepNext w:val="0"/>
        <w:keepLines w:val="0"/>
        <w:widowControl w:val="0"/>
        <w:shd w:val="clear" w:color="auto" w:fill="auto"/>
        <w:bidi w:val="0"/>
        <w:spacing w:before="0" w:after="16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Q143.</w:t>
      </w:r>
      <w:r>
        <w:rPr>
          <w:color w:val="000000"/>
          <w:spacing w:val="0"/>
          <w:w w:val="100"/>
          <w:position w:val="0"/>
          <w:sz w:val="18"/>
          <w:szCs w:val="18"/>
        </w:rPr>
        <w:t>一家公司在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云中运行•个物联网应用程序.该公司拥有数百万个传感器，这些传感器从美国的房屋收集数据. 传感器使用</w:t>
      </w:r>
      <w:r>
        <w:rPr>
          <w:rFonts w:ascii="Times New Roman" w:hAnsi="Times New Roman" w:eastAsia="Times New Roman" w:cs="Times New Roman"/>
          <w:color w:val="000000"/>
          <w:spacing w:val="0"/>
          <w:w w:val="100"/>
          <w:position w:val="0"/>
          <w:sz w:val="18"/>
          <w:szCs w:val="18"/>
          <w:lang w:val="en-US" w:eastAsia="en-US" w:bidi="en-US"/>
        </w:rPr>
        <w:t>MQTT</w:t>
      </w:r>
      <w:r>
        <w:rPr>
          <w:color w:val="000000"/>
          <w:spacing w:val="0"/>
          <w:w w:val="100"/>
          <w:position w:val="0"/>
          <w:sz w:val="18"/>
          <w:szCs w:val="18"/>
        </w:rPr>
        <w:t>协议连接并将数据发送到自定义</w:t>
      </w:r>
      <w:r>
        <w:rPr>
          <w:rFonts w:ascii="Times New Roman" w:hAnsi="Times New Roman" w:eastAsia="Times New Roman" w:cs="Times New Roman"/>
          <w:color w:val="000000"/>
          <w:spacing w:val="0"/>
          <w:w w:val="100"/>
          <w:position w:val="0"/>
          <w:sz w:val="18"/>
          <w:szCs w:val="18"/>
          <w:lang w:val="en-US" w:eastAsia="en-US" w:bidi="en-US"/>
        </w:rPr>
        <w:t>MQTT</w:t>
      </w:r>
      <w:r>
        <w:rPr>
          <w:color w:val="000000"/>
          <w:spacing w:val="0"/>
          <w:w w:val="100"/>
          <w:position w:val="0"/>
          <w:sz w:val="18"/>
          <w:szCs w:val="18"/>
        </w:rPr>
        <w:t>代理・</w:t>
      </w:r>
      <w:r>
        <w:rPr>
          <w:rFonts w:ascii="Times New Roman" w:hAnsi="Times New Roman" w:eastAsia="Times New Roman" w:cs="Times New Roman"/>
          <w:color w:val="000000"/>
          <w:spacing w:val="0"/>
          <w:w w:val="100"/>
          <w:position w:val="0"/>
          <w:sz w:val="18"/>
          <w:szCs w:val="18"/>
          <w:lang w:val="en-US" w:eastAsia="en-US" w:bidi="en-US"/>
        </w:rPr>
        <w:t>MQTT</w:t>
      </w:r>
      <w:r>
        <w:rPr>
          <w:color w:val="000000"/>
          <w:spacing w:val="0"/>
          <w:w w:val="100"/>
          <w:position w:val="0"/>
          <w:sz w:val="18"/>
          <w:szCs w:val="18"/>
        </w:rPr>
        <w:t>代理将数据存储在单个</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 传感器通过名为</w:t>
      </w:r>
      <w:r>
        <w:rPr>
          <w:rFonts w:ascii="Times New Roman" w:hAnsi="Times New Roman" w:eastAsia="Times New Roman" w:cs="Times New Roman"/>
          <w:color w:val="000000"/>
          <w:spacing w:val="0"/>
          <w:w w:val="100"/>
          <w:position w:val="0"/>
          <w:sz w:val="18"/>
          <w:szCs w:val="18"/>
          <w:lang w:val="en-US" w:eastAsia="en-US" w:bidi="en-US"/>
        </w:rPr>
        <w:t>iot.example.com</w:t>
      </w:r>
      <w:r>
        <w:rPr>
          <w:color w:val="000000"/>
          <w:spacing w:val="0"/>
          <w:w w:val="100"/>
          <w:position w:val="0"/>
          <w:sz w:val="18"/>
          <w:szCs w:val="18"/>
        </w:rPr>
        <w:t>的域连接到代理.该公司使用</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作为其</w:t>
      </w:r>
      <w:r>
        <w:rPr>
          <w:rFonts w:ascii="Times New Roman" w:hAnsi="Times New Roman" w:eastAsia="Times New Roman" w:cs="Times New Roman"/>
          <w:color w:val="000000"/>
          <w:spacing w:val="0"/>
          <w:w w:val="100"/>
          <w:position w:val="0"/>
          <w:sz w:val="18"/>
          <w:szCs w:val="18"/>
          <w:lang w:val="en-US" w:eastAsia="en-US" w:bidi="en-US"/>
        </w:rPr>
        <w:t>DNS</w:t>
      </w:r>
      <w:r>
        <w:rPr>
          <w:color w:val="000000"/>
          <w:spacing w:val="0"/>
          <w:w w:val="100"/>
          <w:position w:val="0"/>
          <w:sz w:val="18"/>
          <w:szCs w:val="18"/>
        </w:rPr>
        <w:t xml:space="preserve">服务.该公司将数据存 储在 </w:t>
      </w:r>
      <w:r>
        <w:rPr>
          <w:rFonts w:ascii="Times New Roman" w:hAnsi="Times New Roman" w:eastAsia="Times New Roman" w:cs="Times New Roman"/>
          <w:color w:val="000000"/>
          <w:spacing w:val="0"/>
          <w:w w:val="100"/>
          <w:position w:val="0"/>
          <w:sz w:val="18"/>
          <w:szCs w:val="18"/>
          <w:lang w:val="en-US" w:eastAsia="en-US" w:bidi="en-US"/>
        </w:rPr>
        <w:t xml:space="preserve">Amazon DynamoDB </w:t>
      </w:r>
      <w:r>
        <w:rPr>
          <w:color w:val="000000"/>
          <w:spacing w:val="0"/>
          <w:w w:val="100"/>
          <w:position w:val="0"/>
          <w:sz w:val="18"/>
          <w:szCs w:val="18"/>
        </w:rPr>
        <w:t>中.</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有几次，数据量使</w:t>
      </w:r>
      <w:r>
        <w:rPr>
          <w:rFonts w:ascii="Times New Roman" w:hAnsi="Times New Roman" w:eastAsia="Times New Roman" w:cs="Times New Roman"/>
          <w:color w:val="000000"/>
          <w:spacing w:val="0"/>
          <w:w w:val="100"/>
          <w:position w:val="0"/>
          <w:sz w:val="18"/>
          <w:szCs w:val="18"/>
          <w:lang w:val="en-US" w:eastAsia="en-US" w:bidi="en-US"/>
        </w:rPr>
        <w:t>MQTT</w:t>
      </w:r>
      <w:r>
        <w:rPr>
          <w:color w:val="000000"/>
          <w:spacing w:val="0"/>
          <w:w w:val="100"/>
          <w:position w:val="0"/>
          <w:sz w:val="18"/>
          <w:szCs w:val="18"/>
        </w:rPr>
        <w:t>代理超载，导致传感器数据丢失.公司必须提高解决方案的可靠性.</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哪种解决方案可以满足这些要求？</w:t>
      </w:r>
    </w:p>
    <w:p>
      <w:pPr>
        <w:pStyle w:val="5"/>
        <w:keepNext w:val="0"/>
        <w:keepLines w:val="0"/>
        <w:widowControl w:val="0"/>
        <w:numPr>
          <w:ilvl w:val="0"/>
          <w:numId w:val="165"/>
        </w:numPr>
        <w:shd w:val="clear" w:color="auto" w:fill="auto"/>
        <w:tabs>
          <w:tab w:val="left" w:pos="288"/>
        </w:tabs>
        <w:bidi w:val="0"/>
        <w:spacing w:before="0" w:after="0" w:line="202" w:lineRule="exact"/>
        <w:ind w:left="0" w:right="0" w:firstLine="0"/>
        <w:jc w:val="left"/>
        <w:rPr>
          <w:sz w:val="18"/>
          <w:szCs w:val="18"/>
        </w:rPr>
      </w:pPr>
      <w:bookmarkStart w:id="661" w:name="bookmark663"/>
      <w:bookmarkEnd w:id="661"/>
      <w:r>
        <w:rPr>
          <w:rFonts w:ascii="宋体" w:hAnsi="宋体" w:eastAsia="宋体" w:cs="宋体"/>
          <w:i/>
          <w:iCs/>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zh-TW" w:eastAsia="zh-TW" w:bidi="zh-TW"/>
        </w:rPr>
        <w:t xml:space="preserve"> </w:t>
      </w:r>
      <w:r>
        <w:rPr>
          <w:rFonts w:ascii="Times New Roman" w:hAnsi="Times New Roman" w:eastAsia="Times New Roman" w:cs="Times New Roman"/>
          <w:color w:val="000000"/>
          <w:spacing w:val="0"/>
          <w:w w:val="100"/>
          <w:position w:val="0"/>
          <w:sz w:val="18"/>
          <w:szCs w:val="18"/>
          <w:lang w:val="en-US" w:eastAsia="en-US" w:bidi="en-US"/>
        </w:rPr>
        <w:t xml:space="preserve">MQTT </w:t>
      </w:r>
      <w:r>
        <w:rPr>
          <w:rFonts w:ascii="宋体" w:hAnsi="宋体" w:eastAsia="宋体" w:cs="宋体"/>
          <w:color w:val="000000"/>
          <w:spacing w:val="0"/>
          <w:w w:val="100"/>
          <w:position w:val="0"/>
          <w:sz w:val="18"/>
          <w:szCs w:val="18"/>
          <w:lang w:val="zh-TW" w:eastAsia="zh-TW" w:bidi="zh-TW"/>
        </w:rPr>
        <w:t xml:space="preserve">代理创建_个 </w:t>
      </w:r>
      <w:r>
        <w:rPr>
          <w:rFonts w:ascii="Times New Roman" w:hAnsi="Times New Roman" w:eastAsia="Times New Roman" w:cs="Times New Roman"/>
          <w:color w:val="000000"/>
          <w:spacing w:val="0"/>
          <w:w w:val="100"/>
          <w:position w:val="0"/>
          <w:sz w:val="18"/>
          <w:szCs w:val="18"/>
          <w:lang w:val="en-US" w:eastAsia="en-US" w:bidi="en-US"/>
        </w:rPr>
        <w:t>Application Load Balancer (ALB)</w:t>
      </w:r>
      <w:r>
        <w:rPr>
          <w:rFonts w:ascii="宋体" w:hAnsi="宋体" w:eastAsia="宋体" w:cs="宋体"/>
          <w:color w:val="000000"/>
          <w:spacing w:val="0"/>
          <w:w w:val="100"/>
          <w:position w:val="0"/>
          <w:sz w:val="18"/>
          <w:szCs w:val="18"/>
          <w:lang w:val="zh-TW" w:eastAsia="zh-TW" w:bidi="zh-TW"/>
        </w:rPr>
        <w:t xml:space="preserve">和•个 </w:t>
      </w:r>
      <w:r>
        <w:rPr>
          <w:rFonts w:ascii="Times New Roman" w:hAnsi="Times New Roman" w:eastAsia="Times New Roman" w:cs="Times New Roman"/>
          <w:color w:val="000000"/>
          <w:spacing w:val="0"/>
          <w:w w:val="100"/>
          <w:position w:val="0"/>
          <w:sz w:val="18"/>
          <w:szCs w:val="18"/>
          <w:lang w:val="en-US" w:eastAsia="en-US" w:bidi="en-US"/>
        </w:rPr>
        <w:t xml:space="preserve">Auto Scaling </w:t>
      </w:r>
      <w:r>
        <w:rPr>
          <w:rFonts w:ascii="宋体" w:hAnsi="宋体" w:eastAsia="宋体" w:cs="宋体"/>
          <w:color w:val="000000"/>
          <w:spacing w:val="0"/>
          <w:w w:val="100"/>
          <w:position w:val="0"/>
          <w:sz w:val="18"/>
          <w:szCs w:val="18"/>
          <w:lang w:val="zh-TW" w:eastAsia="zh-TW" w:bidi="zh-TW"/>
        </w:rPr>
        <w:t xml:space="preserve">组.使用 </w:t>
      </w:r>
      <w:r>
        <w:rPr>
          <w:rFonts w:ascii="Times New Roman" w:hAnsi="Times New Roman" w:eastAsia="Times New Roman" w:cs="Times New Roman"/>
          <w:color w:val="000000"/>
          <w:spacing w:val="0"/>
          <w:w w:val="100"/>
          <w:position w:val="0"/>
          <w:sz w:val="18"/>
          <w:szCs w:val="18"/>
          <w:lang w:val="en-US" w:eastAsia="en-US" w:bidi="en-US"/>
        </w:rPr>
        <w:t xml:space="preserve">Auto Scaling </w:t>
      </w:r>
      <w:r>
        <w:rPr>
          <w:rFonts w:ascii="宋体" w:hAnsi="宋体" w:eastAsia="宋体" w:cs="宋体"/>
          <w:color w:val="000000"/>
          <w:spacing w:val="0"/>
          <w:w w:val="100"/>
          <w:position w:val="0"/>
          <w:sz w:val="18"/>
          <w:szCs w:val="18"/>
          <w:lang w:val="zh-TW" w:eastAsia="zh-TW" w:bidi="zh-TW"/>
        </w:rPr>
        <w:t xml:space="preserve">组作为 </w:t>
      </w:r>
      <w:r>
        <w:rPr>
          <w:rFonts w:ascii="Times New Roman" w:hAnsi="Times New Roman" w:eastAsia="Times New Roman" w:cs="Times New Roman"/>
          <w:color w:val="000000"/>
          <w:spacing w:val="0"/>
          <w:w w:val="100"/>
          <w:position w:val="0"/>
          <w:sz w:val="18"/>
          <w:szCs w:val="18"/>
          <w:lang w:val="en-US" w:eastAsia="en-US" w:bidi="en-US"/>
        </w:rPr>
        <w:t xml:space="preserve">ALB </w:t>
      </w:r>
      <w:r>
        <w:rPr>
          <w:rFonts w:ascii="宋体" w:hAnsi="宋体" w:eastAsia="宋体" w:cs="宋体"/>
          <w:color w:val="000000"/>
          <w:spacing w:val="0"/>
          <w:w w:val="100"/>
          <w:position w:val="0"/>
          <w:sz w:val="18"/>
          <w:szCs w:val="18"/>
          <w:lang w:val="zh-TW" w:eastAsia="zh-TW" w:bidi="zh-TW"/>
        </w:rPr>
        <w:t>的日标.将</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中的</w:t>
      </w:r>
      <w:r>
        <w:rPr>
          <w:rFonts w:ascii="Times New Roman" w:hAnsi="Times New Roman" w:eastAsia="Times New Roman" w:cs="Times New Roman"/>
          <w:color w:val="000000"/>
          <w:spacing w:val="0"/>
          <w:w w:val="100"/>
          <w:position w:val="0"/>
          <w:sz w:val="18"/>
          <w:szCs w:val="18"/>
          <w:lang w:val="en-US" w:eastAsia="en-US" w:bidi="en-US"/>
        </w:rPr>
        <w:t>DNS</w:t>
      </w:r>
      <w:r>
        <w:rPr>
          <w:rFonts w:ascii="宋体" w:hAnsi="宋体" w:eastAsia="宋体" w:cs="宋体"/>
          <w:color w:val="000000"/>
          <w:spacing w:val="0"/>
          <w:w w:val="100"/>
          <w:position w:val="0"/>
          <w:sz w:val="18"/>
          <w:szCs w:val="18"/>
          <w:lang w:val="zh-TW" w:eastAsia="zh-TW" w:bidi="zh-TW"/>
        </w:rPr>
        <w:t>记录更新为别名</w:t>
      </w:r>
      <w:r>
        <w:rPr>
          <w:rFonts w:ascii="宋体" w:hAnsi="宋体" w:eastAsia="宋体" w:cs="宋体"/>
          <w:color w:val="000000"/>
          <w:spacing w:val="0"/>
          <w:w w:val="100"/>
          <w:position w:val="0"/>
          <w:sz w:val="18"/>
          <w:szCs w:val="18"/>
          <w:lang w:val="zh-CN" w:eastAsia="zh-CN" w:bidi="zh-CN"/>
        </w:rPr>
        <w:t>记录.</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将别名记录指向</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MQTT</w:t>
      </w:r>
      <w:r>
        <w:rPr>
          <w:color w:val="000000"/>
          <w:spacing w:val="0"/>
          <w:w w:val="100"/>
          <w:position w:val="0"/>
          <w:sz w:val="18"/>
          <w:szCs w:val="18"/>
        </w:rPr>
        <w:t>代理存储数据</w:t>
      </w:r>
    </w:p>
    <w:p>
      <w:pPr>
        <w:pStyle w:val="5"/>
        <w:keepNext w:val="0"/>
        <w:keepLines w:val="0"/>
        <w:widowControl w:val="0"/>
        <w:numPr>
          <w:ilvl w:val="0"/>
          <w:numId w:val="165"/>
        </w:numPr>
        <w:shd w:val="clear" w:color="auto" w:fill="auto"/>
        <w:tabs>
          <w:tab w:val="left" w:pos="288"/>
        </w:tabs>
        <w:bidi w:val="0"/>
        <w:spacing w:before="0" w:after="0" w:line="202" w:lineRule="exact"/>
        <w:ind w:left="0" w:right="0" w:firstLine="0"/>
        <w:jc w:val="left"/>
        <w:rPr>
          <w:sz w:val="18"/>
          <w:szCs w:val="18"/>
        </w:rPr>
      </w:pPr>
      <w:bookmarkStart w:id="662" w:name="bookmark664"/>
      <w:bookmarkEnd w:id="662"/>
      <w:r>
        <w:rPr>
          <w:rFonts w:ascii="宋体" w:hAnsi="宋体" w:eastAsia="宋体" w:cs="宋体"/>
          <w:color w:val="000000"/>
          <w:spacing w:val="0"/>
          <w:w w:val="100"/>
          <w:position w:val="0"/>
          <w:sz w:val="18"/>
          <w:szCs w:val="18"/>
          <w:lang w:val="zh-TW" w:eastAsia="zh-TW" w:bidi="zh-TW"/>
        </w:rPr>
        <w:t>设置</w:t>
      </w:r>
      <w:r>
        <w:rPr>
          <w:rFonts w:ascii="Times New Roman" w:hAnsi="Times New Roman" w:eastAsia="Times New Roman" w:cs="Times New Roman"/>
          <w:color w:val="000000"/>
          <w:spacing w:val="0"/>
          <w:w w:val="100"/>
          <w:position w:val="0"/>
          <w:sz w:val="18"/>
          <w:szCs w:val="18"/>
          <w:lang w:val="en-US" w:eastAsia="en-US" w:bidi="en-US"/>
        </w:rPr>
        <w:t>AWS loTCore</w:t>
      </w:r>
      <w:r>
        <w:rPr>
          <w:rFonts w:ascii="宋体" w:hAnsi="宋体" w:eastAsia="宋体" w:cs="宋体"/>
          <w:color w:val="000000"/>
          <w:spacing w:val="0"/>
          <w:w w:val="100"/>
          <w:position w:val="0"/>
          <w:sz w:val="18"/>
          <w:szCs w:val="18"/>
          <w:lang w:val="zh-TW" w:eastAsia="zh-TW" w:bidi="zh-TW"/>
        </w:rPr>
        <w:t>以接收传感器数据.创建和配置自定义域以连接到</w:t>
      </w:r>
      <w:r>
        <w:rPr>
          <w:rFonts w:ascii="Times New Roman" w:hAnsi="Times New Roman" w:eastAsia="Times New Roman" w:cs="Times New Roman"/>
          <w:color w:val="000000"/>
          <w:spacing w:val="0"/>
          <w:w w:val="100"/>
          <w:position w:val="0"/>
          <w:sz w:val="18"/>
          <w:szCs w:val="18"/>
          <w:lang w:val="en-US" w:eastAsia="en-US" w:bidi="en-US"/>
        </w:rPr>
        <w:t>AWS loT Core.</w:t>
      </w:r>
      <w:r>
        <w:rPr>
          <w:rFonts w:ascii="宋体" w:hAnsi="宋体" w:eastAsia="宋体" w:cs="宋体"/>
          <w:color w:val="000000"/>
          <w:spacing w:val="0"/>
          <w:w w:val="100"/>
          <w:position w:val="0"/>
          <w:sz w:val="18"/>
          <w:szCs w:val="18"/>
          <w:lang w:val="zh-TW" w:eastAsia="zh-TW" w:bidi="zh-TW"/>
        </w:rPr>
        <w:t>更新</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中的</w:t>
      </w:r>
      <w:r>
        <w:rPr>
          <w:rFonts w:ascii="Times New Roman" w:hAnsi="Times New Roman" w:eastAsia="Times New Roman" w:cs="Times New Roman"/>
          <w:color w:val="000000"/>
          <w:spacing w:val="0"/>
          <w:w w:val="100"/>
          <w:position w:val="0"/>
          <w:sz w:val="18"/>
          <w:szCs w:val="18"/>
          <w:lang w:val="en-US" w:eastAsia="en-US" w:bidi="en-US"/>
        </w:rPr>
        <w:t>DNS</w:t>
      </w:r>
      <w:r>
        <w:rPr>
          <w:rFonts w:ascii="宋体" w:hAnsi="宋体" w:eastAsia="宋体" w:cs="宋体"/>
          <w:color w:val="000000"/>
          <w:spacing w:val="0"/>
          <w:w w:val="100"/>
          <w:position w:val="0"/>
          <w:sz w:val="18"/>
          <w:szCs w:val="18"/>
          <w:lang w:val="zh-TW" w:eastAsia="zh-TW" w:bidi="zh-TW"/>
        </w:rPr>
        <w:t xml:space="preserve">记 录以指向 </w:t>
      </w:r>
      <w:r>
        <w:rPr>
          <w:rFonts w:ascii="Times New Roman" w:hAnsi="Times New Roman" w:eastAsia="Times New Roman" w:cs="Times New Roman"/>
          <w:color w:val="000000"/>
          <w:spacing w:val="0"/>
          <w:w w:val="100"/>
          <w:position w:val="0"/>
          <w:sz w:val="18"/>
          <w:szCs w:val="18"/>
          <w:lang w:val="en-US" w:eastAsia="en-US" w:bidi="en-US"/>
        </w:rPr>
        <w:t xml:space="preserve">AWS loT Core Data-ATS </w:t>
      </w:r>
      <w:r>
        <w:rPr>
          <w:rFonts w:ascii="宋体" w:hAnsi="宋体" w:eastAsia="宋体" w:cs="宋体"/>
          <w:color w:val="000000"/>
          <w:spacing w:val="0"/>
          <w:w w:val="100"/>
          <w:position w:val="0"/>
          <w:sz w:val="18"/>
          <w:szCs w:val="18"/>
          <w:lang w:val="zh-TW" w:eastAsia="zh-TW" w:bidi="zh-TW"/>
        </w:rPr>
        <w:t>端点.</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配置</w:t>
      </w:r>
      <w:r>
        <w:rPr>
          <w:rFonts w:ascii="Times New Roman" w:hAnsi="Times New Roman" w:eastAsia="Times New Roman" w:cs="Times New Roman"/>
          <w:color w:val="000000"/>
          <w:spacing w:val="0"/>
          <w:w w:val="100"/>
          <w:position w:val="0"/>
          <w:sz w:val="18"/>
          <w:szCs w:val="18"/>
          <w:lang w:val="en-US" w:eastAsia="en-US" w:bidi="en-US"/>
        </w:rPr>
        <w:t>AWS loT</w:t>
      </w:r>
      <w:r>
        <w:rPr>
          <w:color w:val="000000"/>
          <w:spacing w:val="0"/>
          <w:w w:val="100"/>
          <w:position w:val="0"/>
          <w:sz w:val="18"/>
          <w:szCs w:val="18"/>
        </w:rPr>
        <w:t>规则来存储数据</w:t>
      </w:r>
    </w:p>
    <w:p>
      <w:pPr>
        <w:pStyle w:val="5"/>
        <w:keepNext w:val="0"/>
        <w:keepLines w:val="0"/>
        <w:widowControl w:val="0"/>
        <w:numPr>
          <w:ilvl w:val="0"/>
          <w:numId w:val="165"/>
        </w:numPr>
        <w:shd w:val="clear" w:color="auto" w:fill="auto"/>
        <w:tabs>
          <w:tab w:val="left" w:pos="288"/>
        </w:tabs>
        <w:bidi w:val="0"/>
        <w:spacing w:before="0" w:after="0" w:line="202" w:lineRule="exact"/>
        <w:ind w:left="0" w:right="0" w:firstLine="0"/>
        <w:jc w:val="left"/>
        <w:rPr>
          <w:sz w:val="18"/>
          <w:szCs w:val="18"/>
        </w:rPr>
      </w:pPr>
      <w:bookmarkStart w:id="663" w:name="bookmark665"/>
      <w:bookmarkEnd w:id="663"/>
      <w:r>
        <w:rPr>
          <w:rFonts w:ascii="宋体" w:hAnsi="宋体" w:eastAsia="宋体" w:cs="宋体"/>
          <w:color w:val="000000"/>
          <w:spacing w:val="0"/>
          <w:w w:val="100"/>
          <w:position w:val="0"/>
          <w:sz w:val="18"/>
          <w:szCs w:val="18"/>
          <w:lang w:val="zh-TW" w:eastAsia="zh-TW" w:bidi="zh-TW"/>
        </w:rPr>
        <w:t>创建网络负载平衡器</w:t>
      </w:r>
      <w:r>
        <w:rPr>
          <w:rFonts w:ascii="宋体" w:hAnsi="宋体" w:eastAsia="宋体" w:cs="宋体"/>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NLB).</w:t>
      </w:r>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MQTT</w:t>
      </w:r>
      <w:r>
        <w:rPr>
          <w:rFonts w:ascii="宋体" w:hAnsi="宋体" w:eastAsia="宋体" w:cs="宋体"/>
          <w:color w:val="000000"/>
          <w:spacing w:val="0"/>
          <w:w w:val="100"/>
          <w:position w:val="0"/>
          <w:sz w:val="18"/>
          <w:szCs w:val="18"/>
          <w:lang w:val="zh-TW" w:eastAsia="zh-TW" w:bidi="zh-TW"/>
        </w:rPr>
        <w:t>代理设置为目标.创建-个</w:t>
      </w:r>
      <w:r>
        <w:rPr>
          <w:rFonts w:ascii="Times New Roman" w:hAnsi="Times New Roman" w:eastAsia="Times New Roman" w:cs="Times New Roman"/>
          <w:color w:val="000000"/>
          <w:spacing w:val="0"/>
          <w:w w:val="100"/>
          <w:position w:val="0"/>
          <w:sz w:val="18"/>
          <w:szCs w:val="18"/>
          <w:lang w:val="en-US" w:eastAsia="en-US" w:bidi="en-US"/>
        </w:rPr>
        <w:t>AWS Global Accelerator</w:t>
      </w:r>
      <w:r>
        <w:rPr>
          <w:rFonts w:ascii="宋体" w:hAnsi="宋体" w:eastAsia="宋体" w:cs="宋体"/>
          <w:color w:val="000000"/>
          <w:spacing w:val="0"/>
          <w:w w:val="100"/>
          <w:position w:val="0"/>
          <w:sz w:val="18"/>
          <w:szCs w:val="18"/>
          <w:lang w:val="zh-TW" w:eastAsia="zh-TW" w:bidi="zh-TW"/>
        </w:rPr>
        <w:t>加速器.将</w:t>
      </w:r>
      <w:r>
        <w:rPr>
          <w:rFonts w:ascii="Times New Roman" w:hAnsi="Times New Roman" w:eastAsia="Times New Roman" w:cs="Times New Roman"/>
          <w:color w:val="000000"/>
          <w:spacing w:val="0"/>
          <w:w w:val="100"/>
          <w:position w:val="0"/>
          <w:sz w:val="18"/>
          <w:szCs w:val="18"/>
          <w:lang w:val="en-US" w:eastAsia="en-US" w:bidi="en-US"/>
        </w:rPr>
        <w:t>NLB</w:t>
      </w:r>
      <w:r>
        <w:rPr>
          <w:rFonts w:ascii="宋体" w:hAnsi="宋体" w:eastAsia="宋体" w:cs="宋体"/>
          <w:color w:val="000000"/>
          <w:spacing w:val="0"/>
          <w:w w:val="100"/>
          <w:position w:val="0"/>
          <w:sz w:val="18"/>
          <w:szCs w:val="18"/>
          <w:lang w:val="zh-TW" w:eastAsia="zh-TW" w:bidi="zh-TW"/>
        </w:rPr>
        <w:t>设置为 加速器的端点.将</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中的</w:t>
      </w:r>
      <w:r>
        <w:rPr>
          <w:rFonts w:ascii="Times New Roman" w:hAnsi="Times New Roman" w:eastAsia="Times New Roman" w:cs="Times New Roman"/>
          <w:color w:val="000000"/>
          <w:spacing w:val="0"/>
          <w:w w:val="100"/>
          <w:position w:val="0"/>
          <w:sz w:val="18"/>
          <w:szCs w:val="18"/>
          <w:lang w:val="en-US" w:eastAsia="en-US" w:bidi="en-US"/>
        </w:rPr>
        <w:t>DNS</w:t>
      </w:r>
      <w:r>
        <w:rPr>
          <w:rFonts w:ascii="宋体" w:hAnsi="宋体" w:eastAsia="宋体" w:cs="宋体"/>
          <w:color w:val="000000"/>
          <w:spacing w:val="0"/>
          <w:w w:val="100"/>
          <w:position w:val="0"/>
          <w:sz w:val="18"/>
          <w:szCs w:val="18"/>
          <w:lang w:val="zh-TW" w:eastAsia="zh-TW" w:bidi="zh-TW"/>
        </w:rPr>
        <w:t>记录更新为多值应答记录.将</w:t>
      </w:r>
      <w:r>
        <w:rPr>
          <w:rFonts w:ascii="Times New Roman" w:hAnsi="Times New Roman" w:eastAsia="Times New Roman" w:cs="Times New Roman"/>
          <w:color w:val="000000"/>
          <w:spacing w:val="0"/>
          <w:w w:val="100"/>
          <w:position w:val="0"/>
          <w:sz w:val="18"/>
          <w:szCs w:val="18"/>
          <w:lang w:val="en-US" w:eastAsia="en-US" w:bidi="en-US"/>
        </w:rPr>
        <w:t>Global Accelerator IP</w:t>
      </w:r>
      <w:r>
        <w:rPr>
          <w:rFonts w:ascii="宋体" w:hAnsi="宋体" w:eastAsia="宋体" w:cs="宋体"/>
          <w:color w:val="000000"/>
          <w:spacing w:val="0"/>
          <w:w w:val="100"/>
          <w:position w:val="0"/>
          <w:sz w:val="18"/>
          <w:szCs w:val="18"/>
          <w:lang w:val="zh-TW" w:eastAsia="zh-TW" w:bidi="zh-TW"/>
        </w:rPr>
        <w:t>地址设置为值.使用</w:t>
      </w:r>
      <w:r>
        <w:rPr>
          <w:rFonts w:ascii="Times New Roman" w:hAnsi="Times New Roman" w:eastAsia="Times New Roman" w:cs="Times New Roman"/>
          <w:color w:val="000000"/>
          <w:spacing w:val="0"/>
          <w:w w:val="100"/>
          <w:position w:val="0"/>
          <w:sz w:val="18"/>
          <w:szCs w:val="18"/>
          <w:lang w:val="en-US" w:eastAsia="en-US" w:bidi="en-US"/>
        </w:rPr>
        <w:t xml:space="preserve">MQTT </w:t>
      </w:r>
      <w:r>
        <w:rPr>
          <w:rFonts w:ascii="宋体" w:hAnsi="宋体" w:eastAsia="宋体" w:cs="宋体"/>
          <w:color w:val="000000"/>
          <w:spacing w:val="0"/>
          <w:w w:val="100"/>
          <w:position w:val="0"/>
          <w:sz w:val="18"/>
          <w:szCs w:val="18"/>
          <w:lang w:val="zh-TW" w:eastAsia="zh-TW" w:bidi="zh-TW"/>
        </w:rPr>
        <w:t>代理存储数据</w:t>
      </w:r>
    </w:p>
    <w:p>
      <w:pPr>
        <w:pStyle w:val="5"/>
        <w:keepNext w:val="0"/>
        <w:keepLines w:val="0"/>
        <w:widowControl w:val="0"/>
        <w:numPr>
          <w:ilvl w:val="0"/>
          <w:numId w:val="165"/>
        </w:numPr>
        <w:shd w:val="clear" w:color="auto" w:fill="auto"/>
        <w:tabs>
          <w:tab w:val="left" w:pos="288"/>
        </w:tabs>
        <w:bidi w:val="0"/>
        <w:spacing w:before="0" w:after="160" w:line="202" w:lineRule="exact"/>
        <w:ind w:left="0" w:right="0" w:firstLine="0"/>
        <w:jc w:val="left"/>
        <w:rPr>
          <w:sz w:val="18"/>
          <w:szCs w:val="18"/>
        </w:rPr>
      </w:pPr>
      <w:bookmarkStart w:id="664" w:name="bookmark666"/>
      <w:bookmarkEnd w:id="664"/>
      <w:r>
        <w:rPr>
          <w:rFonts w:ascii="宋体" w:hAnsi="宋体" w:eastAsia="宋体" w:cs="宋体"/>
          <w:color w:val="000000"/>
          <w:spacing w:val="0"/>
          <w:w w:val="100"/>
          <w:position w:val="0"/>
          <w:sz w:val="18"/>
          <w:szCs w:val="18"/>
          <w:lang w:val="zh-TW" w:eastAsia="zh-TW" w:bidi="zh-TW"/>
        </w:rPr>
        <w:t>设置</w:t>
      </w:r>
      <w:r>
        <w:rPr>
          <w:rFonts w:ascii="Times New Roman" w:hAnsi="Times New Roman" w:eastAsia="Times New Roman" w:cs="Times New Roman"/>
          <w:color w:val="000000"/>
          <w:spacing w:val="0"/>
          <w:w w:val="100"/>
          <w:position w:val="0"/>
          <w:sz w:val="18"/>
          <w:szCs w:val="18"/>
          <w:lang w:val="en-US" w:eastAsia="en-US" w:bidi="en-US"/>
        </w:rPr>
        <w:t>AWS loT Greengrass</w:t>
      </w:r>
      <w:r>
        <w:rPr>
          <w:rFonts w:ascii="宋体" w:hAnsi="宋体" w:eastAsia="宋体" w:cs="宋体"/>
          <w:color w:val="000000"/>
          <w:spacing w:val="0"/>
          <w:w w:val="100"/>
          <w:position w:val="0"/>
          <w:sz w:val="18"/>
          <w:szCs w:val="18"/>
          <w:lang w:val="zh-TW" w:eastAsia="zh-TW" w:bidi="zh-TW"/>
        </w:rPr>
        <w:t>以接收传感器数据.更新</w:t>
      </w:r>
      <w:r>
        <w:rPr>
          <w:rFonts w:ascii="Times New Roman" w:hAnsi="Times New Roman" w:eastAsia="Times New Roman" w:cs="Times New Roman"/>
          <w:color w:val="000000"/>
          <w:spacing w:val="0"/>
          <w:w w:val="100"/>
          <w:position w:val="0"/>
          <w:sz w:val="18"/>
          <w:szCs w:val="18"/>
          <w:lang w:val="en-US" w:eastAsia="en-US" w:bidi="en-US"/>
        </w:rPr>
        <w:t xml:space="preserve">Route </w:t>
      </w:r>
      <w:r>
        <w:rPr>
          <w:rFonts w:ascii="Times New Roman" w:hAnsi="Times New Roman" w:eastAsia="Times New Roman" w:cs="Times New Roman"/>
          <w:color w:val="000000"/>
          <w:spacing w:val="0"/>
          <w:w w:val="100"/>
          <w:position w:val="0"/>
          <w:sz w:val="18"/>
          <w:szCs w:val="18"/>
          <w:lang w:val="zh-TW" w:eastAsia="zh-TW" w:bidi="zh-TW"/>
        </w:rPr>
        <w:t>53</w:t>
      </w:r>
      <w:r>
        <w:rPr>
          <w:rFonts w:ascii="宋体" w:hAnsi="宋体" w:eastAsia="宋体" w:cs="宋体"/>
          <w:color w:val="000000"/>
          <w:spacing w:val="0"/>
          <w:w w:val="100"/>
          <w:position w:val="0"/>
          <w:sz w:val="18"/>
          <w:szCs w:val="18"/>
          <w:lang w:val="zh-TW" w:eastAsia="zh-TW" w:bidi="zh-TW"/>
        </w:rPr>
        <w:t>中的</w:t>
      </w:r>
      <w:r>
        <w:rPr>
          <w:rFonts w:ascii="Times New Roman" w:hAnsi="Times New Roman" w:eastAsia="Times New Roman" w:cs="Times New Roman"/>
          <w:color w:val="000000"/>
          <w:spacing w:val="0"/>
          <w:w w:val="100"/>
          <w:position w:val="0"/>
          <w:sz w:val="18"/>
          <w:szCs w:val="18"/>
          <w:lang w:val="en-US" w:eastAsia="en-US" w:bidi="en-US"/>
        </w:rPr>
        <w:t>DNS</w:t>
      </w:r>
      <w:r>
        <w:rPr>
          <w:rFonts w:ascii="宋体" w:hAnsi="宋体" w:eastAsia="宋体" w:cs="宋体"/>
          <w:color w:val="000000"/>
          <w:spacing w:val="0"/>
          <w:w w:val="100"/>
          <w:position w:val="0"/>
          <w:sz w:val="18"/>
          <w:szCs w:val="18"/>
          <w:lang w:val="zh-TW" w:eastAsia="zh-TW" w:bidi="zh-TW"/>
        </w:rPr>
        <w:t>记录以指向</w:t>
      </w:r>
      <w:r>
        <w:rPr>
          <w:rFonts w:ascii="Times New Roman" w:hAnsi="Times New Roman" w:eastAsia="Times New Roman" w:cs="Times New Roman"/>
          <w:color w:val="000000"/>
          <w:spacing w:val="0"/>
          <w:w w:val="100"/>
          <w:position w:val="0"/>
          <w:sz w:val="18"/>
          <w:szCs w:val="18"/>
          <w:lang w:val="en-US" w:eastAsia="en-US" w:bidi="en-US"/>
        </w:rPr>
        <w:t>AWS loT Greengrass</w:t>
      </w:r>
      <w:r>
        <w:rPr>
          <w:rFonts w:ascii="宋体" w:hAnsi="宋体" w:eastAsia="宋体" w:cs="宋体"/>
          <w:color w:val="000000"/>
          <w:spacing w:val="0"/>
          <w:w w:val="100"/>
          <w:position w:val="0"/>
          <w:sz w:val="18"/>
          <w:szCs w:val="18"/>
          <w:lang w:val="zh-TW" w:eastAsia="zh-TW" w:bidi="zh-TW"/>
        </w:rPr>
        <w:t>终端 节点</w:t>
      </w:r>
      <w:r>
        <w:rPr>
          <w:rFonts w:ascii="宋体" w:hAnsi="宋体" w:eastAsia="宋体" w:cs="宋体"/>
          <w:color w:val="000000"/>
          <w:spacing w:val="0"/>
          <w:w w:val="100"/>
          <w:position w:val="0"/>
          <w:sz w:val="18"/>
          <w:szCs w:val="18"/>
          <w:lang w:val="zh-CN" w:eastAsia="zh-CN" w:bidi="zh-CN"/>
        </w:rPr>
        <w:t>.配置</w:t>
      </w:r>
      <w:r>
        <w:rPr>
          <w:rFonts w:ascii="Times New Roman" w:hAnsi="Times New Roman" w:eastAsia="Times New Roman" w:cs="Times New Roman"/>
          <w:color w:val="000000"/>
          <w:spacing w:val="0"/>
          <w:w w:val="100"/>
          <w:position w:val="0"/>
          <w:sz w:val="18"/>
          <w:szCs w:val="18"/>
          <w:lang w:val="en-US" w:eastAsia="en-US" w:bidi="en-US"/>
        </w:rPr>
        <w:t>AWS loT</w:t>
      </w:r>
      <w:r>
        <w:rPr>
          <w:rFonts w:ascii="宋体" w:hAnsi="宋体" w:eastAsia="宋体" w:cs="宋体"/>
          <w:color w:val="000000"/>
          <w:spacing w:val="0"/>
          <w:w w:val="100"/>
          <w:position w:val="0"/>
          <w:sz w:val="18"/>
          <w:szCs w:val="18"/>
          <w:lang w:val="zh-TW" w:eastAsia="zh-TW" w:bidi="zh-TW"/>
        </w:rPr>
        <w:t>规则以调用</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函数来存储数据</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Q144.</w:t>
      </w:r>
      <w:r>
        <w:rPr>
          <w:color w:val="000000"/>
          <w:spacing w:val="0"/>
          <w:w w:val="100"/>
          <w:position w:val="0"/>
          <w:sz w:val="18"/>
          <w:szCs w:val="18"/>
        </w:rPr>
        <w:t>解决方案架构师计划将关键的</w:t>
      </w:r>
      <w:r>
        <w:rPr>
          <w:rFonts w:ascii="Times New Roman" w:hAnsi="Times New Roman" w:eastAsia="Times New Roman" w:cs="Times New Roman"/>
          <w:color w:val="000000"/>
          <w:spacing w:val="0"/>
          <w:w w:val="100"/>
          <w:position w:val="0"/>
          <w:sz w:val="18"/>
          <w:szCs w:val="18"/>
          <w:lang w:val="en-US" w:eastAsia="en-US" w:bidi="en-US"/>
        </w:rPr>
        <w:t>Microsoft SQL Server</w:t>
      </w:r>
      <w:r>
        <w:rPr>
          <w:color w:val="000000"/>
          <w:spacing w:val="0"/>
          <w:w w:val="100"/>
          <w:position w:val="0"/>
          <w:sz w:val="18"/>
          <w:szCs w:val="18"/>
        </w:rPr>
        <w:t>数据库迁移到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由于数据库是遗留系统，解决方案架构 师会将数据库迁移到现代数据架构.解决方案架构师必须在停机时间接近零的情况下迁移数</w:t>
      </w:r>
      <w:r>
        <w:rPr>
          <w:color w:val="000000"/>
          <w:spacing w:val="0"/>
          <w:w w:val="100"/>
          <w:position w:val="0"/>
          <w:sz w:val="18"/>
          <w:szCs w:val="18"/>
          <w:lang w:val="zh-CN" w:eastAsia="zh-CN" w:bidi="zh-CN"/>
        </w:rPr>
        <w:t>据库.</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哪种解决方案可以满足这些要求？</w:t>
      </w:r>
    </w:p>
    <w:p>
      <w:pPr>
        <w:pStyle w:val="5"/>
        <w:keepNext w:val="0"/>
        <w:keepLines w:val="0"/>
        <w:widowControl w:val="0"/>
        <w:numPr>
          <w:ilvl w:val="0"/>
          <w:numId w:val="166"/>
        </w:numPr>
        <w:shd w:val="clear" w:color="auto" w:fill="auto"/>
        <w:tabs>
          <w:tab w:val="left" w:pos="288"/>
        </w:tabs>
        <w:bidi w:val="0"/>
        <w:spacing w:before="0" w:after="0" w:line="193" w:lineRule="exact"/>
        <w:ind w:left="0" w:right="0" w:firstLine="0"/>
        <w:jc w:val="left"/>
        <w:rPr>
          <w:sz w:val="18"/>
          <w:szCs w:val="18"/>
        </w:rPr>
      </w:pPr>
      <w:bookmarkStart w:id="665" w:name="bookmark667"/>
      <w:bookmarkEnd w:id="665"/>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 xml:space="preserve">AWS Application Migration Service </w:t>
      </w:r>
      <w:r>
        <w:rPr>
          <w:rFonts w:ascii="宋体" w:hAnsi="宋体" w:eastAsia="宋体" w:cs="宋体"/>
          <w:color w:val="000000"/>
          <w:spacing w:val="0"/>
          <w:w w:val="100"/>
          <w:position w:val="0"/>
          <w:sz w:val="18"/>
          <w:szCs w:val="18"/>
          <w:lang w:val="zh-TW" w:eastAsia="zh-TW" w:bidi="zh-TW"/>
        </w:rPr>
        <w:t xml:space="preserve">和 </w:t>
      </w:r>
      <w:r>
        <w:rPr>
          <w:rFonts w:ascii="Times New Roman" w:hAnsi="Times New Roman" w:eastAsia="Times New Roman" w:cs="Times New Roman"/>
          <w:color w:val="000000"/>
          <w:spacing w:val="0"/>
          <w:w w:val="100"/>
          <w:position w:val="0"/>
          <w:sz w:val="18"/>
          <w:szCs w:val="18"/>
          <w:lang w:val="en-US" w:eastAsia="en-US" w:bidi="en-US"/>
        </w:rPr>
        <w:t>AWS Schema Conversion Tool (AWS SCT).^E</w:t>
      </w:r>
      <w:r>
        <w:rPr>
          <w:rFonts w:ascii="宋体" w:hAnsi="宋体" w:eastAsia="宋体" w:cs="宋体"/>
          <w:color w:val="000000"/>
          <w:spacing w:val="0"/>
          <w:w w:val="100"/>
          <w:position w:val="0"/>
          <w:sz w:val="18"/>
          <w:szCs w:val="18"/>
          <w:lang w:val="zh-TW" w:eastAsia="zh-TW" w:bidi="zh-TW"/>
        </w:rPr>
        <w:t>迁移之前执行就地升级.</w:t>
      </w:r>
    </w:p>
    <w:p>
      <w:pPr>
        <w:pStyle w:val="5"/>
        <w:keepNext w:val="0"/>
        <w:keepLines w:val="0"/>
        <w:widowControl w:val="0"/>
        <w:shd w:val="clear" w:color="auto" w:fill="auto"/>
        <w:bidi w:val="0"/>
        <w:spacing w:before="0" w:after="0" w:line="193"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割接后将迁移后南数据导出到</w:t>
      </w:r>
      <w:r>
        <w:rPr>
          <w:rFonts w:ascii="Times New Roman" w:hAnsi="Times New Roman" w:eastAsia="Times New Roman" w:cs="Times New Roman"/>
          <w:color w:val="000000"/>
          <w:spacing w:val="0"/>
          <w:w w:val="100"/>
          <w:position w:val="0"/>
          <w:sz w:val="18"/>
          <w:szCs w:val="18"/>
          <w:lang w:val="en-US" w:eastAsia="en-US" w:bidi="en-US"/>
        </w:rPr>
        <w:t>Amazon Aurora Serverless.</w:t>
      </w:r>
      <w:r>
        <w:rPr>
          <w:rFonts w:ascii="宋体" w:hAnsi="宋体" w:eastAsia="宋体" w:cs="宋体"/>
          <w:color w:val="000000"/>
          <w:spacing w:val="0"/>
          <w:w w:val="100"/>
          <w:position w:val="0"/>
          <w:sz w:val="18"/>
          <w:szCs w:val="18"/>
          <w:lang w:val="zh-TW" w:eastAsia="zh-TW" w:bidi="zh-TW"/>
        </w:rPr>
        <w:t>将应用程序重新指向</w:t>
      </w:r>
      <w:r>
        <w:rPr>
          <w:rFonts w:ascii="Times New Roman" w:hAnsi="Times New Roman" w:eastAsia="Times New Roman" w:cs="Times New Roman"/>
          <w:color w:val="000000"/>
          <w:spacing w:val="0"/>
          <w:w w:val="100"/>
          <w:position w:val="0"/>
          <w:sz w:val="18"/>
          <w:szCs w:val="18"/>
          <w:lang w:val="en-US" w:eastAsia="en-US" w:bidi="en-US"/>
        </w:rPr>
        <w:t>Amazon Aurora</w:t>
      </w:r>
    </w:p>
    <w:p>
      <w:pPr>
        <w:pStyle w:val="5"/>
        <w:keepNext w:val="0"/>
        <w:keepLines w:val="0"/>
        <w:widowControl w:val="0"/>
        <w:numPr>
          <w:ilvl w:val="0"/>
          <w:numId w:val="166"/>
        </w:numPr>
        <w:shd w:val="clear" w:color="auto" w:fill="auto"/>
        <w:tabs>
          <w:tab w:val="left" w:pos="288"/>
        </w:tabs>
        <w:bidi w:val="0"/>
        <w:spacing w:before="0" w:after="0" w:line="193" w:lineRule="exact"/>
        <w:ind w:left="0" w:right="0" w:firstLine="0"/>
        <w:jc w:val="left"/>
        <w:rPr>
          <w:sz w:val="18"/>
          <w:szCs w:val="18"/>
        </w:rPr>
      </w:pPr>
      <w:bookmarkStart w:id="666" w:name="bookmark668"/>
      <w:bookmarkEnd w:id="666"/>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AWS Databnse Migration Service (AWS DMS)</w:t>
      </w:r>
      <w:r>
        <w:rPr>
          <w:rFonts w:ascii="宋体" w:hAnsi="宋体" w:eastAsia="宋体" w:cs="宋体"/>
          <w:color w:val="000000"/>
          <w:spacing w:val="0"/>
          <w:w w:val="100"/>
          <w:position w:val="0"/>
          <w:sz w:val="18"/>
          <w:szCs w:val="18"/>
          <w:lang w:val="zh-TW" w:eastAsia="zh-TW" w:bidi="zh-TW"/>
        </w:rPr>
        <w:t xml:space="preserve">重新托管数据库.将 </w:t>
      </w:r>
      <w:r>
        <w:rPr>
          <w:rFonts w:ascii="Times New Roman" w:hAnsi="Times New Roman" w:eastAsia="Times New Roman" w:cs="Times New Roman"/>
          <w:color w:val="000000"/>
          <w:spacing w:val="0"/>
          <w:w w:val="100"/>
          <w:position w:val="0"/>
          <w:sz w:val="18"/>
          <w:szCs w:val="18"/>
          <w:lang w:val="en-US" w:eastAsia="en-US" w:bidi="en-US"/>
        </w:rPr>
        <w:t xml:space="preserve">Amazon S3 </w:t>
      </w:r>
      <w:r>
        <w:rPr>
          <w:rFonts w:ascii="宋体" w:hAnsi="宋体" w:eastAsia="宋体" w:cs="宋体"/>
          <w:color w:val="000000"/>
          <w:spacing w:val="0"/>
          <w:w w:val="100"/>
          <w:position w:val="0"/>
          <w:sz w:val="18"/>
          <w:szCs w:val="18"/>
          <w:lang w:val="zh-TW" w:eastAsia="zh-TW" w:bidi="zh-TW"/>
        </w:rPr>
        <w:t>设置为目标.</w:t>
      </w:r>
    </w:p>
    <w:p>
      <w:pPr>
        <w:pStyle w:val="5"/>
        <w:keepNext w:val="0"/>
        <w:keepLines w:val="0"/>
        <w:widowControl w:val="0"/>
        <w:shd w:val="clear" w:color="auto" w:fill="auto"/>
        <w:bidi w:val="0"/>
        <w:spacing w:before="0" w:after="0" w:line="193"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设置变更数据捕获</w:t>
      </w:r>
      <w:r>
        <w:rPr>
          <w:rFonts w:ascii="Times New Roman" w:hAnsi="Times New Roman" w:eastAsia="Times New Roman" w:cs="Times New Roman"/>
          <w:color w:val="000000"/>
          <w:spacing w:val="0"/>
          <w:w w:val="100"/>
          <w:position w:val="0"/>
          <w:sz w:val="18"/>
          <w:szCs w:val="18"/>
          <w:lang w:val="en-US" w:eastAsia="en-US" w:bidi="en-US"/>
        </w:rPr>
        <w:t>(CDC)</w:t>
      </w:r>
      <w:r>
        <w:rPr>
          <w:rFonts w:ascii="宋体" w:hAnsi="宋体" w:eastAsia="宋体" w:cs="宋体"/>
          <w:color w:val="000000"/>
          <w:spacing w:val="0"/>
          <w:w w:val="100"/>
          <w:position w:val="0"/>
          <w:sz w:val="18"/>
          <w:szCs w:val="18"/>
          <w:lang w:val="zh-TW" w:eastAsia="zh-TW" w:bidi="zh-TW"/>
        </w:rPr>
        <w:t>复制当源和目标完全同步时，将数据从</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加载到</w:t>
      </w:r>
      <w:r>
        <w:rPr>
          <w:rFonts w:ascii="Times New Roman" w:hAnsi="Times New Roman" w:eastAsia="Times New Roman" w:cs="Times New Roman"/>
          <w:color w:val="000000"/>
          <w:spacing w:val="0"/>
          <w:w w:val="100"/>
          <w:position w:val="0"/>
          <w:sz w:val="18"/>
          <w:szCs w:val="18"/>
          <w:lang w:val="en-US" w:eastAsia="en-US" w:bidi="en-US"/>
        </w:rPr>
        <w:t>Amazon RDS for Microsoft SQL Server</w:t>
      </w:r>
      <w:r>
        <w:rPr>
          <w:rFonts w:ascii="宋体" w:hAnsi="宋体" w:eastAsia="宋体" w:cs="宋体"/>
          <w:color w:val="000000"/>
          <w:spacing w:val="0"/>
          <w:w w:val="100"/>
          <w:position w:val="0"/>
          <w:sz w:val="18"/>
          <w:szCs w:val="18"/>
          <w:lang w:val="zh-TW" w:eastAsia="zh-TW" w:bidi="zh-TW"/>
        </w:rPr>
        <w:t>数据库实例</w:t>
      </w:r>
    </w:p>
    <w:p>
      <w:pPr>
        <w:pStyle w:val="5"/>
        <w:keepNext w:val="0"/>
        <w:keepLines w:val="0"/>
        <w:widowControl w:val="0"/>
        <w:numPr>
          <w:ilvl w:val="0"/>
          <w:numId w:val="166"/>
        </w:numPr>
        <w:shd w:val="clear" w:color="auto" w:fill="auto"/>
        <w:tabs>
          <w:tab w:val="left" w:pos="288"/>
        </w:tabs>
        <w:bidi w:val="0"/>
        <w:spacing w:before="0" w:after="0" w:line="193" w:lineRule="exact"/>
        <w:ind w:left="0" w:right="0" w:firstLine="0"/>
        <w:jc w:val="left"/>
        <w:rPr>
          <w:sz w:val="18"/>
          <w:szCs w:val="18"/>
        </w:rPr>
      </w:pPr>
      <w:bookmarkStart w:id="667" w:name="bookmark669"/>
      <w:bookmarkEnd w:id="667"/>
      <w:r>
        <w:rPr>
          <w:rFonts w:ascii="宋体" w:hAnsi="宋体" w:eastAsia="宋体" w:cs="宋体"/>
          <w:color w:val="000000"/>
          <w:spacing w:val="0"/>
          <w:w w:val="100"/>
          <w:position w:val="0"/>
          <w:sz w:val="18"/>
          <w:szCs w:val="18"/>
          <w:lang w:val="zh-TW" w:eastAsia="zh-TW" w:bidi="zh-TW"/>
        </w:rPr>
        <w:t>使用本机数据库髙可用性工具.将源系统连接到</w:t>
      </w:r>
      <w:r>
        <w:rPr>
          <w:rFonts w:ascii="Times New Roman" w:hAnsi="Times New Roman" w:eastAsia="Times New Roman" w:cs="Times New Roman"/>
          <w:color w:val="000000"/>
          <w:spacing w:val="0"/>
          <w:w w:val="100"/>
          <w:position w:val="0"/>
          <w:sz w:val="18"/>
          <w:szCs w:val="18"/>
          <w:lang w:val="en-US" w:eastAsia="en-US" w:bidi="en-US"/>
        </w:rPr>
        <w:t>Amazon RDS for Microsoft SQL Server</w:t>
      </w:r>
      <w:r>
        <w:rPr>
          <w:rFonts w:ascii="宋体" w:hAnsi="宋体" w:eastAsia="宋体" w:cs="宋体"/>
          <w:color w:val="000000"/>
          <w:spacing w:val="0"/>
          <w:w w:val="100"/>
          <w:position w:val="0"/>
          <w:sz w:val="18"/>
          <w:szCs w:val="18"/>
          <w:lang w:val="zh-TW" w:eastAsia="zh-TW" w:bidi="zh-TW"/>
        </w:rPr>
        <w:t>数据库实例.相应地配置</w:t>
      </w:r>
      <w:r>
        <w:rPr>
          <w:rFonts w:ascii="宋体" w:hAnsi="宋体" w:eastAsia="宋体" w:cs="宋体"/>
          <w:color w:val="000000"/>
          <w:spacing w:val="0"/>
          <w:w w:val="100"/>
          <w:position w:val="0"/>
          <w:sz w:val="18"/>
          <w:szCs w:val="18"/>
          <w:lang w:val="zh-CN" w:eastAsia="zh-CN" w:bidi="zh-CN"/>
        </w:rPr>
        <w:t xml:space="preserve">复制. </w:t>
      </w:r>
      <w:r>
        <w:rPr>
          <w:rFonts w:ascii="宋体" w:hAnsi="宋体" w:eastAsia="宋体" w:cs="宋体"/>
          <w:color w:val="000000"/>
          <w:spacing w:val="0"/>
          <w:w w:val="100"/>
          <w:position w:val="0"/>
          <w:sz w:val="18"/>
          <w:szCs w:val="18"/>
          <w:lang w:val="zh-TW" w:eastAsia="zh-TW" w:bidi="zh-TW"/>
        </w:rPr>
        <w:t>数据复制完成后，将工作负载转移到</w:t>
      </w:r>
      <w:r>
        <w:rPr>
          <w:rFonts w:ascii="Times New Roman" w:hAnsi="Times New Roman" w:eastAsia="Times New Roman" w:cs="Times New Roman"/>
          <w:color w:val="000000"/>
          <w:spacing w:val="0"/>
          <w:w w:val="100"/>
          <w:position w:val="0"/>
          <w:sz w:val="18"/>
          <w:szCs w:val="18"/>
          <w:lang w:val="en-US" w:eastAsia="en-US" w:bidi="en-US"/>
        </w:rPr>
        <w:t>Amazon RDS for Microsoft SQL Server</w:t>
      </w:r>
      <w:r>
        <w:rPr>
          <w:rFonts w:ascii="宋体" w:hAnsi="宋体" w:eastAsia="宋体" w:cs="宋体"/>
          <w:color w:val="000000"/>
          <w:spacing w:val="0"/>
          <w:w w:val="100"/>
          <w:position w:val="0"/>
          <w:sz w:val="18"/>
          <w:szCs w:val="18"/>
          <w:lang w:val="zh-TW" w:eastAsia="zh-TW" w:bidi="zh-TW"/>
        </w:rPr>
        <w:t>数据库实例</w:t>
      </w:r>
    </w:p>
    <w:p>
      <w:pPr>
        <w:pStyle w:val="4"/>
        <w:keepNext w:val="0"/>
        <w:keepLines w:val="0"/>
        <w:widowControl w:val="0"/>
        <w:numPr>
          <w:ilvl w:val="0"/>
          <w:numId w:val="166"/>
        </w:numPr>
        <w:shd w:val="clear" w:color="auto" w:fill="auto"/>
        <w:tabs>
          <w:tab w:val="left" w:pos="288"/>
        </w:tabs>
        <w:bidi w:val="0"/>
        <w:spacing w:before="0" w:after="160" w:line="193" w:lineRule="exact"/>
        <w:ind w:left="0" w:right="0" w:firstLine="0"/>
        <w:jc w:val="left"/>
        <w:rPr>
          <w:sz w:val="18"/>
          <w:szCs w:val="18"/>
        </w:rPr>
      </w:pPr>
      <w:bookmarkStart w:id="668" w:name="bookmark670"/>
      <w:bookmarkEnd w:id="668"/>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应用程序迁移服务.在</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上重新托管数据库服务器.数据复制完成后，分离数据库并将数据库 移动到</w:t>
      </w:r>
      <w:r>
        <w:rPr>
          <w:rFonts w:ascii="Times New Roman" w:hAnsi="Times New Roman" w:eastAsia="Times New Roman" w:cs="Times New Roman"/>
          <w:color w:val="000000"/>
          <w:spacing w:val="0"/>
          <w:w w:val="100"/>
          <w:position w:val="0"/>
          <w:sz w:val="18"/>
          <w:szCs w:val="18"/>
          <w:lang w:val="en-US" w:eastAsia="en-US" w:bidi="en-US"/>
        </w:rPr>
        <w:t>Amazon RDS for Microsoft SQL Server</w:t>
      </w:r>
      <w:r>
        <w:rPr>
          <w:color w:val="000000"/>
          <w:spacing w:val="0"/>
          <w:w w:val="100"/>
          <w:position w:val="0"/>
          <w:sz w:val="18"/>
          <w:szCs w:val="18"/>
        </w:rPr>
        <w:t>数据库实例.重新附加数据库，然后切断所有网络</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Q145.</w:t>
      </w:r>
      <w:r>
        <w:rPr>
          <w:color w:val="000000"/>
          <w:spacing w:val="0"/>
          <w:w w:val="100"/>
          <w:position w:val="0"/>
          <w:sz w:val="18"/>
          <w:szCs w:val="18"/>
          <w:lang w:val="zh-CN" w:eastAsia="zh-CN" w:bidi="zh-CN"/>
        </w:rPr>
        <w:t>-</w:t>
      </w:r>
      <w:r>
        <w:rPr>
          <w:color w:val="000000"/>
          <w:spacing w:val="0"/>
          <w:w w:val="100"/>
          <w:position w:val="0"/>
          <w:sz w:val="18"/>
          <w:szCs w:val="18"/>
        </w:rPr>
        <w:t>家公司在</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实例上运行传统的</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应用程序.公司需要将应用程序重构为在容器上运行的微服务. 应用程序的不同版本存在于两个不同的环境中：生产和测试.应用程序的负载是可变的，但最小负载和最大负载是已知的. 解决方案架构师需要使用无服务器架构设计更新的应用程序，以最大限度地降低操作复</w:t>
      </w:r>
      <w:r>
        <w:rPr>
          <w:color w:val="000000"/>
          <w:spacing w:val="0"/>
          <w:w w:val="100"/>
          <w:position w:val="0"/>
          <w:sz w:val="18"/>
          <w:szCs w:val="18"/>
          <w:lang w:val="zh-CN" w:eastAsia="zh-CN" w:bidi="zh-CN"/>
        </w:rPr>
        <w:t>杂性.</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哪种解决方案能够最经济有效地满足这些要求？</w:t>
      </w:r>
    </w:p>
    <w:p>
      <w:pPr>
        <w:pStyle w:val="4"/>
        <w:keepNext w:val="0"/>
        <w:keepLines w:val="0"/>
        <w:widowControl w:val="0"/>
        <w:numPr>
          <w:ilvl w:val="0"/>
          <w:numId w:val="167"/>
        </w:numPr>
        <w:shd w:val="clear" w:color="auto" w:fill="auto"/>
        <w:tabs>
          <w:tab w:val="left" w:pos="288"/>
        </w:tabs>
        <w:bidi w:val="0"/>
        <w:spacing w:before="0" w:after="0" w:line="193" w:lineRule="exact"/>
        <w:ind w:left="0" w:right="0" w:firstLine="0"/>
        <w:jc w:val="left"/>
        <w:rPr>
          <w:sz w:val="18"/>
          <w:szCs w:val="18"/>
        </w:rPr>
      </w:pPr>
      <w:bookmarkStart w:id="669" w:name="bookmark671"/>
      <w:bookmarkEnd w:id="669"/>
      <w:r>
        <w:rPr>
          <w:color w:val="000000"/>
          <w:spacing w:val="0"/>
          <w:w w:val="100"/>
          <w:position w:val="0"/>
          <w:sz w:val="18"/>
          <w:szCs w:val="18"/>
        </w:rPr>
        <w:t>将容器镜像作为函数上传到</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.为关联的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函数配置并发限制以处理预期的峰值负载.在</w:t>
      </w:r>
      <w:r>
        <w:rPr>
          <w:rFonts w:ascii="Times New Roman" w:hAnsi="Times New Roman" w:eastAsia="Times New Roman" w:cs="Times New Roman"/>
          <w:color w:val="000000"/>
          <w:spacing w:val="0"/>
          <w:w w:val="100"/>
          <w:position w:val="0"/>
          <w:sz w:val="18"/>
          <w:szCs w:val="18"/>
          <w:lang w:val="en-US" w:eastAsia="en-US" w:bidi="en-US"/>
        </w:rPr>
        <w:t>Amazon API Gateway</w:t>
      </w:r>
      <w:r>
        <w:rPr>
          <w:color w:val="000000"/>
          <w:spacing w:val="0"/>
          <w:w w:val="100"/>
          <w:position w:val="0"/>
          <w:sz w:val="18"/>
          <w:szCs w:val="18"/>
        </w:rPr>
        <w:t>中配置两个单独的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集成：一个用于生产，一个用于测试</w:t>
      </w:r>
    </w:p>
    <w:p>
      <w:pPr>
        <w:pStyle w:val="5"/>
        <w:keepNext w:val="0"/>
        <w:keepLines w:val="0"/>
        <w:widowControl w:val="0"/>
        <w:numPr>
          <w:ilvl w:val="0"/>
          <w:numId w:val="167"/>
        </w:numPr>
        <w:shd w:val="clear" w:color="auto" w:fill="auto"/>
        <w:tabs>
          <w:tab w:val="left" w:pos="297"/>
        </w:tabs>
        <w:bidi w:val="0"/>
        <w:spacing w:before="0" w:after="160" w:line="193" w:lineRule="exact"/>
        <w:ind w:left="0" w:right="0" w:firstLine="0"/>
        <w:jc w:val="left"/>
        <w:rPr>
          <w:sz w:val="18"/>
          <w:szCs w:val="18"/>
        </w:rPr>
        <w:sectPr>
          <w:footnotePr>
            <w:numFmt w:val="decimal"/>
          </w:footnotePr>
          <w:pgSz w:w="11900" w:h="16840"/>
          <w:pgMar w:top="1523" w:right="1896" w:bottom="1523" w:left="1832" w:header="1095" w:footer="1095" w:gutter="0"/>
          <w:cols w:space="720" w:num="1"/>
          <w:rtlGutter w:val="0"/>
          <w:docGrid w:linePitch="360" w:charSpace="0"/>
        </w:sectPr>
      </w:pPr>
      <w:bookmarkStart w:id="670" w:name="bookmark672"/>
      <w:bookmarkEnd w:id="670"/>
      <w:r>
        <w:rPr>
          <w:rFonts w:ascii="宋体" w:hAnsi="宋体" w:eastAsia="宋体" w:cs="宋体"/>
          <w:color w:val="000000"/>
          <w:spacing w:val="0"/>
          <w:w w:val="100"/>
          <w:position w:val="0"/>
          <w:sz w:val="18"/>
          <w:szCs w:val="18"/>
          <w:lang w:val="zh-TW" w:eastAsia="zh-TW" w:bidi="zh-TW"/>
        </w:rPr>
        <w:t>将容器镜像上传到</w:t>
      </w:r>
      <w:r>
        <w:rPr>
          <w:rFonts w:ascii="Times New Roman" w:hAnsi="Times New Roman" w:eastAsia="Times New Roman" w:cs="Times New Roman"/>
          <w:color w:val="000000"/>
          <w:spacing w:val="0"/>
          <w:w w:val="100"/>
          <w:position w:val="0"/>
          <w:sz w:val="18"/>
          <w:szCs w:val="18"/>
          <w:lang w:val="en-US" w:eastAsia="en-US" w:bidi="en-US"/>
        </w:rPr>
        <w:t>Amazon Elastic Container Registry (Amazon ECR).^</w:t>
      </w:r>
      <w:r>
        <w:rPr>
          <w:rFonts w:ascii="宋体" w:hAnsi="宋体" w:eastAsia="宋体" w:cs="宋体"/>
          <w:color w:val="000000"/>
          <w:spacing w:val="0"/>
          <w:w w:val="100"/>
          <w:position w:val="0"/>
          <w:sz w:val="18"/>
          <w:szCs w:val="18"/>
          <w:lang w:val="zh-TW" w:eastAsia="zh-TW" w:bidi="zh-TW"/>
        </w:rPr>
        <w:t>用</w:t>
      </w:r>
      <w:r>
        <w:rPr>
          <w:rFonts w:ascii="Times New Roman" w:hAnsi="Times New Roman" w:eastAsia="Times New Roman" w:cs="Times New Roman"/>
          <w:color w:val="000000"/>
          <w:spacing w:val="0"/>
          <w:w w:val="100"/>
          <w:position w:val="0"/>
          <w:sz w:val="18"/>
          <w:szCs w:val="18"/>
          <w:lang w:val="en-US" w:eastAsia="en-US" w:bidi="en-US"/>
        </w:rPr>
        <w:t>Fargate</w:t>
      </w:r>
      <w:r>
        <w:rPr>
          <w:rFonts w:ascii="宋体" w:hAnsi="宋体" w:eastAsia="宋体" w:cs="宋体"/>
          <w:color w:val="000000"/>
          <w:spacing w:val="0"/>
          <w:w w:val="100"/>
          <w:position w:val="0"/>
          <w:sz w:val="18"/>
          <w:szCs w:val="18"/>
          <w:lang w:val="zh-TW" w:eastAsia="zh-TW" w:bidi="zh-TW"/>
        </w:rPr>
        <w:t xml:space="preserve">启动类型配置两个自动扩展的 </w:t>
      </w:r>
      <w:r>
        <w:rPr>
          <w:rFonts w:ascii="Times New Roman" w:hAnsi="Times New Roman" w:eastAsia="Times New Roman" w:cs="Times New Roman"/>
          <w:color w:val="000000"/>
          <w:spacing w:val="0"/>
          <w:w w:val="100"/>
          <w:position w:val="0"/>
          <w:sz w:val="18"/>
          <w:szCs w:val="18"/>
          <w:lang w:val="en-US" w:eastAsia="en-US" w:bidi="en-US"/>
        </w:rPr>
        <w:t>Amazon Elastic Container Service (Amazon ECS)</w:t>
      </w:r>
      <w:r>
        <w:rPr>
          <w:rFonts w:ascii="宋体" w:hAnsi="宋体" w:eastAsia="宋体" w:cs="宋体"/>
          <w:color w:val="000000"/>
          <w:spacing w:val="0"/>
          <w:w w:val="100"/>
          <w:position w:val="0"/>
          <w:sz w:val="18"/>
          <w:szCs w:val="18"/>
          <w:lang w:val="zh-TW" w:eastAsia="zh-TW" w:bidi="zh-TW"/>
        </w:rPr>
        <w:t>集群以处理预期负载.从</w:t>
      </w:r>
      <w:r>
        <w:rPr>
          <w:rFonts w:ascii="Times New Roman" w:hAnsi="Times New Roman" w:eastAsia="Times New Roman" w:cs="Times New Roman"/>
          <w:color w:val="000000"/>
          <w:spacing w:val="0"/>
          <w:w w:val="100"/>
          <w:position w:val="0"/>
          <w:sz w:val="18"/>
          <w:szCs w:val="18"/>
          <w:lang w:val="en-US" w:eastAsia="en-US" w:bidi="en-US"/>
        </w:rPr>
        <w:t>ECR</w:t>
      </w:r>
      <w:r>
        <w:rPr>
          <w:rFonts w:ascii="宋体" w:hAnsi="宋体" w:eastAsia="宋体" w:cs="宋体"/>
          <w:color w:val="000000"/>
          <w:spacing w:val="0"/>
          <w:w w:val="100"/>
          <w:position w:val="0"/>
          <w:sz w:val="18"/>
          <w:szCs w:val="18"/>
          <w:lang w:val="zh-TW" w:eastAsia="zh-TW" w:bidi="zh-TW"/>
        </w:rPr>
        <w:t xml:space="preserve">映像部署任务.配置两个单独的 </w:t>
      </w:r>
      <w:r>
        <w:rPr>
          <w:rFonts w:ascii="Times New Roman" w:hAnsi="Times New Roman" w:eastAsia="Times New Roman" w:cs="Times New Roman"/>
          <w:color w:val="000000"/>
          <w:spacing w:val="0"/>
          <w:w w:val="100"/>
          <w:position w:val="0"/>
          <w:sz w:val="18"/>
          <w:szCs w:val="18"/>
          <w:lang w:val="en-US" w:eastAsia="en-US" w:bidi="en-US"/>
        </w:rPr>
        <w:t>Application Load Balancer</w:t>
      </w:r>
      <w:r>
        <w:rPr>
          <w:rFonts w:ascii="宋体" w:hAnsi="宋体" w:eastAsia="宋体" w:cs="宋体"/>
          <w:color w:val="000000"/>
          <w:spacing w:val="0"/>
          <w:w w:val="100"/>
          <w:position w:val="0"/>
          <w:sz w:val="18"/>
          <w:szCs w:val="18"/>
          <w:lang w:val="zh-TW" w:eastAsia="zh-TW" w:bidi="zh-TW"/>
        </w:rPr>
        <w:t>以将流量定向到</w:t>
      </w:r>
      <w:r>
        <w:rPr>
          <w:rFonts w:ascii="Times New Roman" w:hAnsi="Times New Roman" w:eastAsia="Times New Roman" w:cs="Times New Roman"/>
          <w:color w:val="000000"/>
          <w:spacing w:val="0"/>
          <w:w w:val="100"/>
          <w:position w:val="0"/>
          <w:sz w:val="18"/>
          <w:szCs w:val="18"/>
          <w:lang w:val="en-US" w:eastAsia="en-US" w:bidi="en-US"/>
        </w:rPr>
        <w:t>ECS</w:t>
      </w:r>
      <w:r>
        <w:rPr>
          <w:rFonts w:ascii="宋体" w:hAnsi="宋体" w:eastAsia="宋体" w:cs="宋体"/>
          <w:color w:val="000000"/>
          <w:spacing w:val="0"/>
          <w:w w:val="100"/>
          <w:position w:val="0"/>
          <w:sz w:val="18"/>
          <w:szCs w:val="18"/>
          <w:lang w:val="zh-TW" w:eastAsia="zh-TW" w:bidi="zh-TW"/>
        </w:rPr>
        <w:t>集群</w:t>
      </w:r>
    </w:p>
    <w:p>
      <w:pPr>
        <w:pStyle w:val="5"/>
        <w:keepNext w:val="0"/>
        <w:keepLines w:val="0"/>
        <w:widowControl w:val="0"/>
        <w:numPr>
          <w:ilvl w:val="0"/>
          <w:numId w:val="126"/>
        </w:numPr>
        <w:shd w:val="clear" w:color="auto" w:fill="auto"/>
        <w:tabs>
          <w:tab w:val="left" w:pos="448"/>
        </w:tabs>
        <w:bidi w:val="0"/>
        <w:spacing w:before="0" w:after="0" w:line="196" w:lineRule="exact"/>
        <w:ind w:left="140" w:right="0" w:firstLine="20"/>
        <w:jc w:val="left"/>
        <w:rPr>
          <w:sz w:val="18"/>
          <w:szCs w:val="18"/>
        </w:rPr>
      </w:pPr>
      <w:bookmarkStart w:id="671" w:name="bookmark673"/>
      <w:bookmarkEnd w:id="671"/>
      <w:r>
        <w:rPr>
          <w:rFonts w:ascii="宋体" w:hAnsi="宋体" w:eastAsia="宋体" w:cs="宋体"/>
          <w:color w:val="000000"/>
          <w:spacing w:val="0"/>
          <w:w w:val="100"/>
          <w:position w:val="0"/>
          <w:sz w:val="18"/>
          <w:szCs w:val="18"/>
          <w:lang w:val="zh-TW" w:eastAsia="zh-TW" w:bidi="zh-TW"/>
        </w:rPr>
        <w:t>将容器镜像上传到</w:t>
      </w:r>
      <w:r>
        <w:rPr>
          <w:rFonts w:ascii="Times New Roman" w:hAnsi="Times New Roman" w:eastAsia="Times New Roman" w:cs="Times New Roman"/>
          <w:color w:val="000000"/>
          <w:spacing w:val="0"/>
          <w:w w:val="100"/>
          <w:position w:val="0"/>
          <w:sz w:val="18"/>
          <w:szCs w:val="18"/>
          <w:lang w:val="en-US" w:eastAsia="en-US" w:bidi="en-US"/>
        </w:rPr>
        <w:t>Amazon Elastic Container Registry (Amazon ECR).</w:t>
      </w:r>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Fargate</w:t>
      </w:r>
      <w:r>
        <w:rPr>
          <w:rFonts w:ascii="宋体" w:hAnsi="宋体" w:eastAsia="宋体" w:cs="宋体"/>
          <w:color w:val="000000"/>
          <w:spacing w:val="0"/>
          <w:w w:val="100"/>
          <w:position w:val="0"/>
          <w:sz w:val="18"/>
          <w:szCs w:val="18"/>
          <w:lang w:val="zh-TW" w:eastAsia="zh-TW" w:bidi="zh-TW"/>
        </w:rPr>
        <w:t xml:space="preserve">启动类型配置两个自动扩展的 </w:t>
      </w:r>
      <w:r>
        <w:rPr>
          <w:rFonts w:ascii="Times New Roman" w:hAnsi="Times New Roman" w:eastAsia="Times New Roman" w:cs="Times New Roman"/>
          <w:color w:val="000000"/>
          <w:spacing w:val="0"/>
          <w:w w:val="100"/>
          <w:position w:val="0"/>
          <w:sz w:val="18"/>
          <w:szCs w:val="18"/>
          <w:lang w:val="en-US" w:eastAsia="en-US" w:bidi="en-US"/>
        </w:rPr>
        <w:t>Amazon Elastic Kubernetes Service (Amazon EKS)</w:t>
      </w:r>
      <w:r>
        <w:rPr>
          <w:rFonts w:ascii="宋体" w:hAnsi="宋体" w:eastAsia="宋体" w:cs="宋体"/>
          <w:color w:val="000000"/>
          <w:spacing w:val="0"/>
          <w:w w:val="100"/>
          <w:position w:val="0"/>
          <w:sz w:val="18"/>
          <w:szCs w:val="18"/>
          <w:lang w:val="zh-TW" w:eastAsia="zh-TW" w:bidi="zh-TW"/>
        </w:rPr>
        <w:t>集群以处理预期负载.从</w:t>
      </w:r>
      <w:r>
        <w:rPr>
          <w:rFonts w:ascii="Times New Roman" w:hAnsi="Times New Roman" w:eastAsia="Times New Roman" w:cs="Times New Roman"/>
          <w:color w:val="000000"/>
          <w:spacing w:val="0"/>
          <w:w w:val="100"/>
          <w:position w:val="0"/>
          <w:sz w:val="18"/>
          <w:szCs w:val="18"/>
          <w:lang w:val="en-US" w:eastAsia="en-US" w:bidi="en-US"/>
        </w:rPr>
        <w:t>ECR</w:t>
      </w:r>
      <w:r>
        <w:rPr>
          <w:rFonts w:ascii="宋体" w:hAnsi="宋体" w:eastAsia="宋体" w:cs="宋体"/>
          <w:color w:val="000000"/>
          <w:spacing w:val="0"/>
          <w:w w:val="100"/>
          <w:position w:val="0"/>
          <w:sz w:val="18"/>
          <w:szCs w:val="18"/>
          <w:lang w:val="zh-TW" w:eastAsia="zh-TW" w:bidi="zh-TW"/>
        </w:rPr>
        <w:t xml:space="preserve">映像部署任务.配置两个单独的 </w:t>
      </w:r>
      <w:r>
        <w:rPr>
          <w:rFonts w:ascii="Times New Roman" w:hAnsi="Times New Roman" w:eastAsia="Times New Roman" w:cs="Times New Roman"/>
          <w:color w:val="000000"/>
          <w:spacing w:val="0"/>
          <w:w w:val="100"/>
          <w:position w:val="0"/>
          <w:sz w:val="18"/>
          <w:szCs w:val="18"/>
          <w:lang w:val="en-US" w:eastAsia="en-US" w:bidi="en-US"/>
        </w:rPr>
        <w:t>Application Load Balancer</w:t>
      </w:r>
      <w:r>
        <w:rPr>
          <w:rFonts w:ascii="宋体" w:hAnsi="宋体" w:eastAsia="宋体" w:cs="宋体"/>
          <w:color w:val="000000"/>
          <w:spacing w:val="0"/>
          <w:w w:val="100"/>
          <w:position w:val="0"/>
          <w:sz w:val="18"/>
          <w:szCs w:val="18"/>
          <w:lang w:val="zh-TW" w:eastAsia="zh-TW" w:bidi="zh-TW"/>
        </w:rPr>
        <w:t>以将流量定向到</w:t>
      </w:r>
      <w:r>
        <w:rPr>
          <w:rFonts w:ascii="Times New Roman" w:hAnsi="Times New Roman" w:eastAsia="Times New Roman" w:cs="Times New Roman"/>
          <w:color w:val="000000"/>
          <w:spacing w:val="0"/>
          <w:w w:val="100"/>
          <w:position w:val="0"/>
          <w:sz w:val="18"/>
          <w:szCs w:val="18"/>
          <w:lang w:val="en-US" w:eastAsia="en-US" w:bidi="en-US"/>
        </w:rPr>
        <w:t>EKS</w:t>
      </w:r>
      <w:r>
        <w:rPr>
          <w:rFonts w:ascii="宋体" w:hAnsi="宋体" w:eastAsia="宋体" w:cs="宋体"/>
          <w:color w:val="000000"/>
          <w:spacing w:val="0"/>
          <w:w w:val="100"/>
          <w:position w:val="0"/>
          <w:sz w:val="18"/>
          <w:szCs w:val="18"/>
          <w:lang w:val="zh-TW" w:eastAsia="zh-TW" w:bidi="zh-TW"/>
        </w:rPr>
        <w:t>食群</w:t>
      </w:r>
    </w:p>
    <w:p>
      <w:pPr>
        <w:pStyle w:val="5"/>
        <w:keepNext w:val="0"/>
        <w:keepLines w:val="0"/>
        <w:widowControl w:val="0"/>
        <w:numPr>
          <w:ilvl w:val="0"/>
          <w:numId w:val="148"/>
        </w:numPr>
        <w:shd w:val="clear" w:color="auto" w:fill="auto"/>
        <w:tabs>
          <w:tab w:val="left" w:pos="439"/>
        </w:tabs>
        <w:bidi w:val="0"/>
        <w:spacing w:before="0" w:after="160" w:line="196" w:lineRule="exact"/>
        <w:ind w:left="140" w:right="0" w:firstLine="20"/>
        <w:jc w:val="left"/>
        <w:rPr>
          <w:sz w:val="18"/>
          <w:szCs w:val="18"/>
        </w:rPr>
      </w:pPr>
      <w:bookmarkStart w:id="672" w:name="bookmark674"/>
      <w:bookmarkEnd w:id="672"/>
      <w:r>
        <w:rPr>
          <w:rFonts w:ascii="宋体" w:hAnsi="宋体" w:eastAsia="宋体" w:cs="宋体"/>
          <w:color w:val="000000"/>
          <w:spacing w:val="0"/>
          <w:w w:val="100"/>
          <w:position w:val="0"/>
          <w:sz w:val="18"/>
          <w:szCs w:val="18"/>
          <w:lang w:val="zh-TW" w:eastAsia="zh-TW" w:bidi="zh-TW"/>
        </w:rPr>
        <w:t>将容器镜像上传到</w:t>
      </w:r>
      <w:r>
        <w:rPr>
          <w:rFonts w:ascii="Times New Roman" w:hAnsi="Times New Roman" w:eastAsia="Times New Roman" w:cs="Times New Roman"/>
          <w:color w:val="000000"/>
          <w:spacing w:val="0"/>
          <w:w w:val="100"/>
          <w:position w:val="0"/>
          <w:sz w:val="18"/>
          <w:szCs w:val="18"/>
          <w:lang w:val="en-US" w:eastAsia="en-US" w:bidi="en-US"/>
        </w:rPr>
        <w:t>AWS Elastic Beanstalk.</w:t>
      </w:r>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Elastic Beanstalk</w:t>
      </w:r>
      <w:r>
        <w:rPr>
          <w:rFonts w:ascii="宋体" w:hAnsi="宋体" w:eastAsia="宋体" w:cs="宋体"/>
          <w:color w:val="000000"/>
          <w:spacing w:val="0"/>
          <w:w w:val="100"/>
          <w:position w:val="0"/>
          <w:sz w:val="18"/>
          <w:szCs w:val="18"/>
          <w:lang w:val="zh-TW" w:eastAsia="zh-TW" w:bidi="zh-TW"/>
        </w:rPr>
        <w:t>中，为生产和测试创建单独的环境和部署配置两个 单独的应用程序负载均衡器以将流量定向到</w:t>
      </w:r>
      <w:r>
        <w:rPr>
          <w:rFonts w:ascii="Times New Roman" w:hAnsi="Times New Roman" w:eastAsia="Times New Roman" w:cs="Times New Roman"/>
          <w:color w:val="000000"/>
          <w:spacing w:val="0"/>
          <w:w w:val="100"/>
          <w:position w:val="0"/>
          <w:sz w:val="18"/>
          <w:szCs w:val="18"/>
          <w:lang w:val="en-US" w:eastAsia="en-US" w:bidi="en-US"/>
        </w:rPr>
        <w:t>Elastic Beanstalk</w:t>
      </w:r>
      <w:r>
        <w:rPr>
          <w:rFonts w:ascii="宋体" w:hAnsi="宋体" w:eastAsia="宋体" w:cs="宋体"/>
          <w:color w:val="000000"/>
          <w:spacing w:val="0"/>
          <w:w w:val="100"/>
          <w:position w:val="0"/>
          <w:sz w:val="18"/>
          <w:szCs w:val="18"/>
          <w:lang w:val="zh-TW" w:eastAsia="zh-TW" w:bidi="zh-TW"/>
        </w:rPr>
        <w:t>部署</w:t>
      </w:r>
    </w:p>
    <w:p>
      <w:pPr>
        <w:pStyle w:val="4"/>
        <w:keepNext w:val="0"/>
        <w:keepLines w:val="0"/>
        <w:widowControl w:val="0"/>
        <w:shd w:val="clear" w:color="auto" w:fill="auto"/>
        <w:bidi w:val="0"/>
        <w:spacing w:before="0" w:after="0" w:line="196" w:lineRule="exact"/>
        <w:ind w:left="0" w:right="0" w:firstLine="14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196" w:lineRule="exact"/>
        <w:ind w:left="0" w:right="0" w:firstLine="14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6" w:lineRule="exact"/>
        <w:ind w:left="140" w:right="0" w:firstLine="2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Q146</w:t>
      </w:r>
      <w:r>
        <w:rPr>
          <w:color w:val="000000"/>
          <w:spacing w:val="0"/>
          <w:w w:val="100"/>
          <w:position w:val="0"/>
          <w:sz w:val="18"/>
          <w:szCs w:val="18"/>
        </w:rPr>
        <w:t>.•家公司的交互式</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应用程序使用</w:t>
      </w:r>
      <w:r>
        <w:rPr>
          <w:rFonts w:ascii="Times New Roman" w:hAnsi="Times New Roman" w:eastAsia="Times New Roman" w:cs="Times New Roman"/>
          <w:color w:val="000000"/>
          <w:spacing w:val="0"/>
          <w:w w:val="100"/>
          <w:position w:val="0"/>
          <w:sz w:val="18"/>
          <w:szCs w:val="18"/>
          <w:lang w:val="en-US" w:eastAsia="en-US" w:bidi="en-US"/>
        </w:rPr>
        <w:t>Amazon CloudFront</w:t>
      </w:r>
      <w:r>
        <w:rPr>
          <w:color w:val="000000"/>
          <w:spacing w:val="0"/>
          <w:w w:val="100"/>
          <w:position w:val="0"/>
          <w:sz w:val="18"/>
          <w:szCs w:val="18"/>
        </w:rPr>
        <w:t>分配来提供来自</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存储桶的图像.有时， 第三方工具会将损坏的图像提取到</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存储桶中.这种图像损坏会导致以后应用程序的用户体验不佳.该公司已成功实施 和测试</w:t>
      </w:r>
      <w:r>
        <w:rPr>
          <w:rFonts w:ascii="Times New Roman" w:hAnsi="Times New Roman" w:eastAsia="Times New Roman" w:cs="Times New Roman"/>
          <w:color w:val="000000"/>
          <w:spacing w:val="0"/>
          <w:w w:val="100"/>
          <w:position w:val="0"/>
          <w:sz w:val="18"/>
          <w:szCs w:val="18"/>
          <w:lang w:val="en-US" w:eastAsia="en-US" w:bidi="en-US"/>
        </w:rPr>
        <w:t>Python</w:t>
      </w:r>
      <w:r>
        <w:rPr>
          <w:color w:val="000000"/>
          <w:spacing w:val="0"/>
          <w:w w:val="100"/>
          <w:position w:val="0"/>
          <w:sz w:val="18"/>
          <w:szCs w:val="18"/>
        </w:rPr>
        <w:t>逻辑来检测损坏的图像.</w:t>
      </w:r>
    </w:p>
    <w:p>
      <w:pPr>
        <w:pStyle w:val="4"/>
        <w:keepNext w:val="0"/>
        <w:keepLines w:val="0"/>
        <w:widowControl w:val="0"/>
        <w:shd w:val="clear" w:color="auto" w:fill="auto"/>
        <w:bidi w:val="0"/>
        <w:spacing w:before="0" w:after="160" w:line="196" w:lineRule="exact"/>
        <w:ind w:left="140" w:right="0" w:firstLine="20"/>
        <w:jc w:val="left"/>
        <w:rPr>
          <w:sz w:val="18"/>
          <w:szCs w:val="18"/>
        </w:rPr>
      </w:pPr>
      <w:r>
        <w:rPr>
          <w:color w:val="000000"/>
          <w:spacing w:val="0"/>
          <w:w w:val="100"/>
          <w:position w:val="0"/>
          <w:sz w:val="18"/>
          <w:szCs w:val="18"/>
        </w:rPr>
        <w:t>解决方案架构师必须推荐一种解决方案，以在摄取和服务之间以最小的延迟集成检测</w:t>
      </w:r>
      <w:r>
        <w:rPr>
          <w:color w:val="000000"/>
          <w:spacing w:val="0"/>
          <w:w w:val="100"/>
          <w:position w:val="0"/>
          <w:sz w:val="18"/>
          <w:szCs w:val="18"/>
          <w:lang w:val="zh-CN" w:eastAsia="zh-CN" w:bidi="zh-CN"/>
        </w:rPr>
        <w:t>逻辑.</w:t>
      </w:r>
    </w:p>
    <w:p>
      <w:pPr>
        <w:pStyle w:val="4"/>
        <w:keepNext w:val="0"/>
        <w:keepLines w:val="0"/>
        <w:widowControl w:val="0"/>
        <w:shd w:val="clear" w:color="auto" w:fill="auto"/>
        <w:bidi w:val="0"/>
        <w:spacing w:before="0" w:after="160" w:line="196" w:lineRule="exact"/>
        <w:ind w:left="0" w:right="0" w:firstLine="140"/>
        <w:jc w:val="left"/>
        <w:rPr>
          <w:sz w:val="18"/>
          <w:szCs w:val="18"/>
        </w:rPr>
      </w:pPr>
      <w:r>
        <w:rPr>
          <w:color w:val="000000"/>
          <w:spacing w:val="0"/>
          <w:w w:val="100"/>
          <w:position w:val="0"/>
          <w:sz w:val="18"/>
          <w:szCs w:val="18"/>
        </w:rPr>
        <w:t>哪种解决方案可以满足这些要求？</w:t>
      </w:r>
    </w:p>
    <w:p>
      <w:pPr>
        <w:pStyle w:val="4"/>
        <w:keepNext w:val="0"/>
        <w:keepLines w:val="0"/>
        <w:widowControl w:val="0"/>
        <w:numPr>
          <w:ilvl w:val="0"/>
          <w:numId w:val="168"/>
        </w:numPr>
        <w:shd w:val="clear" w:color="auto" w:fill="auto"/>
        <w:tabs>
          <w:tab w:val="left" w:pos="439"/>
        </w:tabs>
        <w:bidi w:val="0"/>
        <w:spacing w:before="0" w:after="0" w:line="196" w:lineRule="exact"/>
        <w:ind w:left="0" w:right="0" w:firstLine="140"/>
        <w:jc w:val="left"/>
        <w:rPr>
          <w:sz w:val="18"/>
          <w:szCs w:val="18"/>
        </w:rPr>
      </w:pPr>
      <w:bookmarkStart w:id="673" w:name="bookmark675"/>
      <w:bookmarkEnd w:id="673"/>
      <w:r>
        <w:rPr>
          <w:color w:val="000000"/>
          <w:spacing w:val="0"/>
          <w:w w:val="100"/>
          <w:position w:val="0"/>
          <w:sz w:val="18"/>
          <w:szCs w:val="18"/>
        </w:rPr>
        <w:t>使用由查看者响应事件调用的</w:t>
      </w:r>
      <w:r>
        <w:rPr>
          <w:rFonts w:ascii="Times New Roman" w:hAnsi="Times New Roman" w:eastAsia="Times New Roman" w:cs="Times New Roman"/>
          <w:color w:val="000000"/>
          <w:spacing w:val="0"/>
          <w:w w:val="100"/>
          <w:position w:val="0"/>
          <w:sz w:val="18"/>
          <w:szCs w:val="18"/>
          <w:lang w:val="en-US" w:eastAsia="en-US" w:bidi="en-US"/>
        </w:rPr>
        <w:t>Lambda@Edge</w:t>
      </w:r>
      <w:r>
        <w:rPr>
          <w:color w:val="000000"/>
          <w:spacing w:val="0"/>
          <w:w w:val="100"/>
          <w:position w:val="0"/>
          <w:sz w:val="18"/>
          <w:szCs w:val="18"/>
        </w:rPr>
        <w:t>函数</w:t>
      </w:r>
    </w:p>
    <w:p>
      <w:pPr>
        <w:pStyle w:val="4"/>
        <w:keepNext w:val="0"/>
        <w:keepLines w:val="0"/>
        <w:widowControl w:val="0"/>
        <w:numPr>
          <w:ilvl w:val="0"/>
          <w:numId w:val="168"/>
        </w:numPr>
        <w:shd w:val="clear" w:color="auto" w:fill="auto"/>
        <w:tabs>
          <w:tab w:val="left" w:pos="439"/>
        </w:tabs>
        <w:bidi w:val="0"/>
        <w:spacing w:before="0" w:after="0" w:line="196" w:lineRule="exact"/>
        <w:ind w:left="0" w:right="0" w:firstLine="140"/>
        <w:jc w:val="left"/>
        <w:rPr>
          <w:sz w:val="18"/>
          <w:szCs w:val="18"/>
        </w:rPr>
      </w:pPr>
      <w:bookmarkStart w:id="674" w:name="bookmark676"/>
      <w:bookmarkEnd w:id="674"/>
      <w:r>
        <w:rPr>
          <w:color w:val="000000"/>
          <w:spacing w:val="0"/>
          <w:w w:val="100"/>
          <w:position w:val="0"/>
          <w:sz w:val="18"/>
          <w:szCs w:val="18"/>
        </w:rPr>
        <w:t>使用由原始响应事件调用的</w:t>
      </w:r>
      <w:r>
        <w:rPr>
          <w:rFonts w:ascii="Times New Roman" w:hAnsi="Times New Roman" w:eastAsia="Times New Roman" w:cs="Times New Roman"/>
          <w:color w:val="000000"/>
          <w:spacing w:val="0"/>
          <w:w w:val="100"/>
          <w:position w:val="0"/>
          <w:sz w:val="18"/>
          <w:szCs w:val="18"/>
          <w:lang w:val="en-US" w:eastAsia="en-US" w:bidi="en-US"/>
        </w:rPr>
        <w:t>Lambda@Edge</w:t>
      </w:r>
      <w:r>
        <w:rPr>
          <w:color w:val="000000"/>
          <w:spacing w:val="0"/>
          <w:w w:val="100"/>
          <w:position w:val="0"/>
          <w:sz w:val="18"/>
          <w:szCs w:val="18"/>
        </w:rPr>
        <w:t>函数</w:t>
      </w:r>
    </w:p>
    <w:p>
      <w:pPr>
        <w:pStyle w:val="5"/>
        <w:keepNext w:val="0"/>
        <w:keepLines w:val="0"/>
        <w:widowControl w:val="0"/>
        <w:numPr>
          <w:ilvl w:val="0"/>
          <w:numId w:val="168"/>
        </w:numPr>
        <w:shd w:val="clear" w:color="auto" w:fill="auto"/>
        <w:tabs>
          <w:tab w:val="left" w:pos="439"/>
        </w:tabs>
        <w:bidi w:val="0"/>
        <w:spacing w:before="0" w:after="0" w:line="196" w:lineRule="exact"/>
        <w:ind w:left="0" w:right="0" w:firstLine="140"/>
        <w:jc w:val="left"/>
        <w:rPr>
          <w:sz w:val="18"/>
          <w:szCs w:val="18"/>
        </w:rPr>
      </w:pPr>
      <w:bookmarkStart w:id="675" w:name="bookmark677"/>
      <w:bookmarkEnd w:id="675"/>
      <w:r>
        <w:rPr>
          <w:rFonts w:ascii="宋体" w:hAnsi="宋体" w:eastAsia="宋体" w:cs="宋体"/>
          <w:color w:val="000000"/>
          <w:spacing w:val="0"/>
          <w:w w:val="100"/>
          <w:position w:val="0"/>
          <w:sz w:val="18"/>
          <w:szCs w:val="18"/>
          <w:lang w:val="zh-TW" w:eastAsia="zh-TW" w:bidi="zh-TW"/>
        </w:rPr>
        <w:t>使用调用</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函数的</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事件通知</w:t>
      </w:r>
    </w:p>
    <w:p>
      <w:pPr>
        <w:pStyle w:val="5"/>
        <w:keepNext w:val="0"/>
        <w:keepLines w:val="0"/>
        <w:widowControl w:val="0"/>
        <w:numPr>
          <w:ilvl w:val="0"/>
          <w:numId w:val="168"/>
        </w:numPr>
        <w:shd w:val="clear" w:color="auto" w:fill="auto"/>
        <w:tabs>
          <w:tab w:val="left" w:pos="439"/>
        </w:tabs>
        <w:bidi w:val="0"/>
        <w:spacing w:before="0" w:after="160" w:line="196" w:lineRule="exact"/>
        <w:ind w:left="0" w:right="0" w:firstLine="140"/>
        <w:jc w:val="left"/>
        <w:rPr>
          <w:sz w:val="18"/>
          <w:szCs w:val="18"/>
        </w:rPr>
      </w:pPr>
      <w:bookmarkStart w:id="676" w:name="bookmark678"/>
      <w:bookmarkEnd w:id="676"/>
      <w:r>
        <w:rPr>
          <w:rFonts w:ascii="宋体" w:hAnsi="宋体" w:eastAsia="宋体" w:cs="宋体"/>
          <w:color w:val="000000"/>
          <w:spacing w:val="0"/>
          <w:w w:val="100"/>
          <w:position w:val="0"/>
          <w:sz w:val="18"/>
          <w:szCs w:val="18"/>
          <w:lang w:val="zh-TW" w:eastAsia="zh-TW" w:bidi="zh-TW"/>
        </w:rPr>
        <w:t>使用调用</w:t>
      </w:r>
      <w:r>
        <w:rPr>
          <w:rFonts w:ascii="Times New Roman" w:hAnsi="Times New Roman" w:eastAsia="Times New Roman" w:cs="Times New Roman"/>
          <w:color w:val="000000"/>
          <w:spacing w:val="0"/>
          <w:w w:val="100"/>
          <w:position w:val="0"/>
          <w:sz w:val="18"/>
          <w:szCs w:val="18"/>
          <w:lang w:val="en-US" w:eastAsia="en-US" w:bidi="en-US"/>
        </w:rPr>
        <w:t>AWS Step Functions</w:t>
      </w:r>
      <w:r>
        <w:rPr>
          <w:rFonts w:ascii="宋体" w:hAnsi="宋体" w:eastAsia="宋体" w:cs="宋体"/>
          <w:color w:val="000000"/>
          <w:spacing w:val="0"/>
          <w:w w:val="100"/>
          <w:position w:val="0"/>
          <w:sz w:val="18"/>
          <w:szCs w:val="18"/>
          <w:lang w:val="zh-TW" w:eastAsia="zh-TW" w:bidi="zh-TW"/>
        </w:rPr>
        <w:t>状态机的</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事件通知</w:t>
      </w:r>
    </w:p>
    <w:p>
      <w:pPr>
        <w:pStyle w:val="4"/>
        <w:keepNext w:val="0"/>
        <w:keepLines w:val="0"/>
        <w:widowControl w:val="0"/>
        <w:shd w:val="clear" w:color="auto" w:fill="auto"/>
        <w:bidi w:val="0"/>
        <w:spacing w:before="0" w:after="0" w:line="196" w:lineRule="exact"/>
        <w:ind w:left="0" w:right="0" w:firstLine="14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420" w:line="196" w:lineRule="exact"/>
        <w:ind w:left="0" w:right="0" w:firstLine="14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6"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Q147.</w:t>
      </w:r>
      <w:r>
        <w:rPr>
          <w:color w:val="000000"/>
          <w:spacing w:val="0"/>
          <w:w w:val="100"/>
          <w:position w:val="0"/>
          <w:sz w:val="18"/>
          <w:szCs w:val="18"/>
        </w:rPr>
        <w:t>解决方案架构师需要将数据从</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账户中的</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存储桶复制到新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账户中的新</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存储桶.解决 方案架构师必须实施使用</w:t>
      </w:r>
      <w:r>
        <w:rPr>
          <w:rFonts w:ascii="Times New Roman" w:hAnsi="Times New Roman" w:eastAsia="Times New Roman" w:cs="Times New Roman"/>
          <w:color w:val="000000"/>
          <w:spacing w:val="0"/>
          <w:w w:val="100"/>
          <w:position w:val="0"/>
          <w:sz w:val="18"/>
          <w:szCs w:val="18"/>
          <w:lang w:val="en-US" w:eastAsia="en-US" w:bidi="en-US"/>
        </w:rPr>
        <w:t>AWS CLI</w:t>
      </w:r>
      <w:r>
        <w:rPr>
          <w:color w:val="000000"/>
          <w:spacing w:val="0"/>
          <w:w w:val="100"/>
          <w:position w:val="0"/>
          <w:sz w:val="18"/>
          <w:szCs w:val="18"/>
        </w:rPr>
        <w:t>的解决方案.</w:t>
      </w:r>
    </w:p>
    <w:p>
      <w:pPr>
        <w:pStyle w:val="4"/>
        <w:keepNext w:val="0"/>
        <w:keepLines w:val="0"/>
        <w:widowControl w:val="0"/>
        <w:shd w:val="clear" w:color="auto" w:fill="auto"/>
        <w:bidi w:val="0"/>
        <w:spacing w:before="0" w:after="160" w:line="206" w:lineRule="exact"/>
        <w:ind w:left="0" w:right="0" w:firstLine="0"/>
        <w:jc w:val="left"/>
        <w:rPr>
          <w:sz w:val="18"/>
          <w:szCs w:val="18"/>
        </w:rPr>
      </w:pPr>
      <w:r>
        <w:rPr>
          <w:color w:val="000000"/>
          <w:spacing w:val="0"/>
          <w:w w:val="100"/>
          <w:position w:val="0"/>
          <w:sz w:val="18"/>
          <w:szCs w:val="18"/>
        </w:rPr>
        <w:t>哪种步骤组合可以成功复制数据？(选择三项)</w:t>
      </w:r>
    </w:p>
    <w:p>
      <w:pPr>
        <w:pStyle w:val="4"/>
        <w:keepNext w:val="0"/>
        <w:keepLines w:val="0"/>
        <w:widowControl w:val="0"/>
        <w:numPr>
          <w:ilvl w:val="0"/>
          <w:numId w:val="169"/>
        </w:numPr>
        <w:shd w:val="clear" w:color="auto" w:fill="auto"/>
        <w:tabs>
          <w:tab w:val="left" w:pos="299"/>
        </w:tabs>
        <w:bidi w:val="0"/>
        <w:spacing w:before="0" w:after="0" w:line="206" w:lineRule="exact"/>
        <w:ind w:left="0" w:right="0" w:firstLine="0"/>
        <w:jc w:val="left"/>
        <w:rPr>
          <w:sz w:val="18"/>
          <w:szCs w:val="18"/>
        </w:rPr>
      </w:pPr>
      <w:bookmarkStart w:id="677" w:name="bookmark679"/>
      <w:bookmarkEnd w:id="677"/>
      <w:r>
        <w:rPr>
          <w:color w:val="000000"/>
          <w:spacing w:val="0"/>
          <w:w w:val="100"/>
          <w:position w:val="0"/>
          <w:sz w:val="18"/>
          <w:szCs w:val="18"/>
        </w:rPr>
        <w:t>创建桶策略以允许源桶列出其内容并在目标桶中放置对象和设置对象</w:t>
      </w:r>
      <w:r>
        <w:rPr>
          <w:rFonts w:ascii="Times New Roman" w:hAnsi="Times New Roman" w:eastAsia="Times New Roman" w:cs="Times New Roman"/>
          <w:color w:val="000000"/>
          <w:spacing w:val="0"/>
          <w:w w:val="100"/>
          <w:position w:val="0"/>
          <w:sz w:val="18"/>
          <w:szCs w:val="18"/>
          <w:lang w:val="en-US" w:eastAsia="en-US" w:bidi="en-US"/>
        </w:rPr>
        <w:t>ACL.</w:t>
      </w:r>
      <w:r>
        <w:rPr>
          <w:color w:val="000000"/>
          <w:spacing w:val="0"/>
          <w:w w:val="100"/>
          <w:position w:val="0"/>
          <w:sz w:val="18"/>
          <w:szCs w:val="18"/>
        </w:rPr>
        <w:t>将存储桶策略附加到目标存储桶</w:t>
      </w:r>
    </w:p>
    <w:p>
      <w:pPr>
        <w:pStyle w:val="4"/>
        <w:keepNext w:val="0"/>
        <w:keepLines w:val="0"/>
        <w:widowControl w:val="0"/>
        <w:numPr>
          <w:ilvl w:val="0"/>
          <w:numId w:val="169"/>
        </w:numPr>
        <w:shd w:val="clear" w:color="auto" w:fill="auto"/>
        <w:tabs>
          <w:tab w:val="left" w:pos="299"/>
        </w:tabs>
        <w:bidi w:val="0"/>
        <w:spacing w:before="0" w:after="0" w:line="206" w:lineRule="exact"/>
        <w:ind w:left="0" w:right="0" w:firstLine="0"/>
        <w:jc w:val="left"/>
        <w:rPr>
          <w:sz w:val="18"/>
          <w:szCs w:val="18"/>
        </w:rPr>
      </w:pPr>
      <w:bookmarkStart w:id="678" w:name="bookmark680"/>
      <w:bookmarkEnd w:id="678"/>
      <w:r>
        <w:rPr>
          <w:color w:val="000000"/>
          <w:spacing w:val="0"/>
          <w:w w:val="100"/>
          <w:position w:val="0"/>
          <w:sz w:val="18"/>
          <w:szCs w:val="18"/>
        </w:rPr>
        <w:t>创建存储桶策略以允许目标账户中的用户列出源存储桶的内容并读取源存储桶的对象.将存储桶策略附加到源存储桶</w:t>
      </w:r>
    </w:p>
    <w:p>
      <w:pPr>
        <w:pStyle w:val="4"/>
        <w:keepNext w:val="0"/>
        <w:keepLines w:val="0"/>
        <w:widowControl w:val="0"/>
        <w:numPr>
          <w:ilvl w:val="0"/>
          <w:numId w:val="169"/>
        </w:numPr>
        <w:shd w:val="clear" w:color="auto" w:fill="auto"/>
        <w:tabs>
          <w:tab w:val="left" w:pos="299"/>
        </w:tabs>
        <w:bidi w:val="0"/>
        <w:spacing w:before="0" w:after="0" w:line="206" w:lineRule="exact"/>
        <w:ind w:left="0" w:right="0" w:firstLine="0"/>
        <w:jc w:val="left"/>
        <w:rPr>
          <w:sz w:val="18"/>
          <w:szCs w:val="18"/>
        </w:rPr>
      </w:pPr>
      <w:bookmarkStart w:id="679" w:name="bookmark681"/>
      <w:bookmarkEnd w:id="679"/>
      <w:r>
        <w:rPr>
          <w:color w:val="000000"/>
          <w:spacing w:val="0"/>
          <w:w w:val="100"/>
          <w:position w:val="0"/>
          <w:sz w:val="18"/>
          <w:szCs w:val="18"/>
        </w:rPr>
        <w:t>在源账户中创建一个</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策略.配置策略允许源账户的用户在源桶中列出内容和获取对象，在目标桶中列出内容、放 置对象和设置对象</w:t>
      </w:r>
      <w:r>
        <w:rPr>
          <w:rFonts w:ascii="Times New Roman" w:hAnsi="Times New Roman" w:eastAsia="Times New Roman" w:cs="Times New Roman"/>
          <w:color w:val="000000"/>
          <w:spacing w:val="0"/>
          <w:w w:val="100"/>
          <w:position w:val="0"/>
          <w:sz w:val="18"/>
          <w:szCs w:val="18"/>
          <w:lang w:val="en-US" w:eastAsia="en-US" w:bidi="en-US"/>
        </w:rPr>
        <w:t>ACL</w:t>
      </w:r>
      <w:r>
        <w:rPr>
          <w:color w:val="000000"/>
          <w:spacing w:val="0"/>
          <w:w w:val="100"/>
          <w:position w:val="0"/>
          <w:sz w:val="18"/>
          <w:szCs w:val="18"/>
        </w:rPr>
        <w:t>.将策略附加到用户.</w:t>
      </w:r>
    </w:p>
    <w:p>
      <w:pPr>
        <w:pStyle w:val="4"/>
        <w:keepNext w:val="0"/>
        <w:keepLines w:val="0"/>
        <w:widowControl w:val="0"/>
        <w:numPr>
          <w:ilvl w:val="0"/>
          <w:numId w:val="169"/>
        </w:numPr>
        <w:shd w:val="clear" w:color="auto" w:fill="auto"/>
        <w:tabs>
          <w:tab w:val="left" w:pos="299"/>
        </w:tabs>
        <w:bidi w:val="0"/>
        <w:spacing w:before="0" w:after="0" w:line="206" w:lineRule="exact"/>
        <w:ind w:left="0" w:right="0" w:firstLine="0"/>
        <w:jc w:val="left"/>
        <w:rPr>
          <w:sz w:val="18"/>
          <w:szCs w:val="18"/>
        </w:rPr>
      </w:pPr>
      <w:bookmarkStart w:id="680" w:name="bookmark682"/>
      <w:bookmarkEnd w:id="680"/>
      <w:r>
        <w:rPr>
          <w:color w:val="000000"/>
          <w:spacing w:val="0"/>
          <w:w w:val="100"/>
          <w:position w:val="0"/>
          <w:sz w:val="18"/>
          <w:szCs w:val="18"/>
        </w:rPr>
        <w:t>在目标账户中创建</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策略.配置策略允许目的账户的用户在源桶中列出内容和获取对象，在目的桶中列出内容、放 置对象和设置对象</w:t>
      </w:r>
      <w:r>
        <w:rPr>
          <w:rFonts w:ascii="Times New Roman" w:hAnsi="Times New Roman" w:eastAsia="Times New Roman" w:cs="Times New Roman"/>
          <w:color w:val="000000"/>
          <w:spacing w:val="0"/>
          <w:w w:val="100"/>
          <w:position w:val="0"/>
          <w:sz w:val="18"/>
          <w:szCs w:val="18"/>
          <w:lang w:val="en-US" w:eastAsia="en-US" w:bidi="en-US"/>
        </w:rPr>
        <w:t>ACL</w:t>
      </w:r>
      <w:r>
        <w:rPr>
          <w:color w:val="000000"/>
          <w:spacing w:val="0"/>
          <w:w w:val="100"/>
          <w:position w:val="0"/>
          <w:sz w:val="18"/>
          <w:szCs w:val="18"/>
        </w:rPr>
        <w:t>.将策略附加到用户</w:t>
      </w:r>
    </w:p>
    <w:p>
      <w:pPr>
        <w:pStyle w:val="4"/>
        <w:keepNext w:val="0"/>
        <w:keepLines w:val="0"/>
        <w:widowControl w:val="0"/>
        <w:numPr>
          <w:ilvl w:val="0"/>
          <w:numId w:val="169"/>
        </w:numPr>
        <w:shd w:val="clear" w:color="auto" w:fill="auto"/>
        <w:tabs>
          <w:tab w:val="left" w:pos="299"/>
        </w:tabs>
        <w:bidi w:val="0"/>
        <w:spacing w:before="0" w:after="0" w:line="206" w:lineRule="exact"/>
        <w:ind w:left="0" w:right="0" w:firstLine="0"/>
        <w:jc w:val="left"/>
        <w:rPr>
          <w:sz w:val="18"/>
          <w:szCs w:val="18"/>
        </w:rPr>
      </w:pPr>
      <w:bookmarkStart w:id="681" w:name="bookmark683"/>
      <w:bookmarkEnd w:id="681"/>
      <w:r>
        <w:rPr>
          <w:color w:val="000000"/>
          <w:spacing w:val="0"/>
          <w:w w:val="100"/>
          <w:position w:val="0"/>
          <w:sz w:val="18"/>
          <w:szCs w:val="18"/>
        </w:rPr>
        <w:t>以源账户中的用户身份运行</w:t>
      </w:r>
      <w:r>
        <w:rPr>
          <w:rFonts w:ascii="Times New Roman" w:hAnsi="Times New Roman" w:eastAsia="Times New Roman" w:cs="Times New Roman"/>
          <w:color w:val="000000"/>
          <w:spacing w:val="0"/>
          <w:w w:val="100"/>
          <w:position w:val="0"/>
          <w:sz w:val="18"/>
          <w:szCs w:val="18"/>
          <w:lang w:val="en-US" w:eastAsia="en-US" w:bidi="en-US"/>
        </w:rPr>
        <w:t>aws s3 sync</w:t>
      </w:r>
      <w:r>
        <w:rPr>
          <w:color w:val="000000"/>
          <w:spacing w:val="0"/>
          <w:w w:val="100"/>
          <w:position w:val="0"/>
          <w:sz w:val="18"/>
          <w:szCs w:val="18"/>
        </w:rPr>
        <w:t>命令.指定复制数据的源捅和目标桶</w:t>
      </w:r>
    </w:p>
    <w:p>
      <w:pPr>
        <w:pStyle w:val="4"/>
        <w:keepNext w:val="0"/>
        <w:keepLines w:val="0"/>
        <w:widowControl w:val="0"/>
        <w:numPr>
          <w:ilvl w:val="0"/>
          <w:numId w:val="169"/>
        </w:numPr>
        <w:shd w:val="clear" w:color="auto" w:fill="auto"/>
        <w:tabs>
          <w:tab w:val="left" w:pos="299"/>
        </w:tabs>
        <w:bidi w:val="0"/>
        <w:spacing w:before="0" w:after="160" w:line="206" w:lineRule="exact"/>
        <w:ind w:left="0" w:right="0" w:firstLine="0"/>
        <w:jc w:val="left"/>
        <w:rPr>
          <w:sz w:val="18"/>
          <w:szCs w:val="18"/>
        </w:rPr>
      </w:pPr>
      <w:bookmarkStart w:id="682" w:name="bookmark684"/>
      <w:bookmarkEnd w:id="682"/>
      <w:r>
        <w:rPr>
          <w:color w:val="000000"/>
          <w:spacing w:val="0"/>
          <w:w w:val="100"/>
          <w:position w:val="0"/>
          <w:sz w:val="18"/>
          <w:szCs w:val="18"/>
        </w:rPr>
        <w:t>以目标胀户中的用户身份运行</w:t>
      </w:r>
      <w:r>
        <w:rPr>
          <w:rFonts w:ascii="Times New Roman" w:hAnsi="Times New Roman" w:eastAsia="Times New Roman" w:cs="Times New Roman"/>
          <w:color w:val="000000"/>
          <w:spacing w:val="0"/>
          <w:w w:val="100"/>
          <w:position w:val="0"/>
          <w:sz w:val="18"/>
          <w:szCs w:val="18"/>
          <w:lang w:val="en-US" w:eastAsia="en-US" w:bidi="en-US"/>
        </w:rPr>
        <w:t>awss3sync</w:t>
      </w:r>
      <w:r>
        <w:rPr>
          <w:color w:val="000000"/>
          <w:spacing w:val="0"/>
          <w:w w:val="100"/>
          <w:position w:val="0"/>
          <w:sz w:val="18"/>
          <w:szCs w:val="18"/>
        </w:rPr>
        <w:t>命令.指定复制数据的源桶和日标桶</w:t>
      </w:r>
    </w:p>
    <w:p>
      <w:pPr>
        <w:pStyle w:val="5"/>
        <w:keepNext w:val="0"/>
        <w:keepLines w:val="0"/>
        <w:widowControl w:val="0"/>
        <w:shd w:val="clear" w:color="auto" w:fill="auto"/>
        <w:bidi w:val="0"/>
        <w:spacing w:before="0" w:after="0" w:line="206"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BDF</w:t>
      </w:r>
    </w:p>
    <w:p>
      <w:pPr>
        <w:pStyle w:val="4"/>
        <w:keepNext w:val="0"/>
        <w:keepLines w:val="0"/>
        <w:widowControl w:val="0"/>
        <w:shd w:val="clear" w:color="auto" w:fill="auto"/>
        <w:bidi w:val="0"/>
        <w:spacing w:before="0" w:after="160" w:line="206"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6"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Q148.</w:t>
      </w:r>
      <w:r>
        <w:rPr>
          <w:color w:val="000000"/>
          <w:spacing w:val="0"/>
          <w:w w:val="100"/>
          <w:position w:val="0"/>
          <w:sz w:val="18"/>
          <w:szCs w:val="18"/>
        </w:rPr>
        <w:t>-家公司希望在</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中跨公司组织内的开发人员账户优化</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数据传输成本和计算成本.开发 人员可以在单个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区域配置</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并启动</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实例每天从</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检索大约</w:t>
      </w:r>
      <w:r>
        <w:rPr>
          <w:rFonts w:ascii="Times New Roman" w:hAnsi="Times New Roman" w:eastAsia="Times New Roman" w:cs="Times New Roman"/>
          <w:color w:val="000000"/>
          <w:spacing w:val="0"/>
          <w:w w:val="100"/>
          <w:position w:val="0"/>
          <w:sz w:val="18"/>
          <w:szCs w:val="18"/>
        </w:rPr>
        <w:t xml:space="preserve">1 </w:t>
      </w:r>
      <w:r>
        <w:rPr>
          <w:rFonts w:ascii="Times New Roman" w:hAnsi="Times New Roman" w:eastAsia="Times New Roman" w:cs="Times New Roman"/>
          <w:color w:val="000000"/>
          <w:spacing w:val="0"/>
          <w:w w:val="100"/>
          <w:position w:val="0"/>
          <w:sz w:val="18"/>
          <w:szCs w:val="18"/>
          <w:lang w:val="en-US" w:eastAsia="en-US" w:bidi="en-US"/>
        </w:rPr>
        <w:t>TB</w:t>
      </w:r>
      <w:r>
        <w:rPr>
          <w:color w:val="000000"/>
          <w:spacing w:val="0"/>
          <w:w w:val="100"/>
          <w:position w:val="0"/>
          <w:sz w:val="18"/>
          <w:szCs w:val="18"/>
        </w:rPr>
        <w:t xml:space="preserve">的数 </w:t>
      </w:r>
      <w:r>
        <w:rPr>
          <w:color w:val="000000"/>
          <w:spacing w:val="0"/>
          <w:w w:val="100"/>
          <w:position w:val="0"/>
          <w:sz w:val="18"/>
          <w:szCs w:val="18"/>
          <w:lang w:val="zh-CN" w:eastAsia="zh-CN" w:bidi="zh-CN"/>
        </w:rPr>
        <w:t>据.</w:t>
      </w:r>
    </w:p>
    <w:p>
      <w:pPr>
        <w:pStyle w:val="4"/>
        <w:keepNext w:val="0"/>
        <w:keepLines w:val="0"/>
        <w:widowControl w:val="0"/>
        <w:shd w:val="clear" w:color="auto" w:fill="auto"/>
        <w:bidi w:val="0"/>
        <w:spacing w:before="0" w:after="160" w:line="206" w:lineRule="exact"/>
        <w:ind w:left="0" w:right="0" w:firstLine="0"/>
        <w:jc w:val="left"/>
        <w:rPr>
          <w:sz w:val="18"/>
          <w:szCs w:val="18"/>
        </w:rPr>
      </w:pPr>
      <w:r>
        <w:rPr>
          <w:color w:val="000000"/>
          <w:spacing w:val="0"/>
          <w:w w:val="100"/>
          <w:position w:val="0"/>
          <w:sz w:val="18"/>
          <w:szCs w:val="18"/>
        </w:rPr>
        <w:t>开发人员活动导致</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实例和</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存储桶之间的月度数据传输费用和</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网关处理费用过高，以及高昂的计算成本. 该公司希望为开发人员在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账户中部署的任何</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实例和</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基础设施主动实施批准的架构模式.公司不希望这 种强制措施对开发人员执行任务的速度产生负面影响.哪种解决方案能够最经济有效地满足这些要求？</w:t>
      </w:r>
    </w:p>
    <w:p>
      <w:pPr>
        <w:pStyle w:val="4"/>
        <w:keepNext w:val="0"/>
        <w:keepLines w:val="0"/>
        <w:widowControl w:val="0"/>
        <w:numPr>
          <w:ilvl w:val="0"/>
          <w:numId w:val="170"/>
        </w:numPr>
        <w:shd w:val="clear" w:color="auto" w:fill="auto"/>
        <w:tabs>
          <w:tab w:val="left" w:pos="299"/>
        </w:tabs>
        <w:bidi w:val="0"/>
        <w:spacing w:before="0" w:after="0" w:line="201" w:lineRule="exact"/>
        <w:ind w:left="0" w:right="0" w:firstLine="0"/>
        <w:jc w:val="left"/>
        <w:rPr>
          <w:sz w:val="18"/>
          <w:szCs w:val="18"/>
        </w:rPr>
      </w:pPr>
      <w:bookmarkStart w:id="683" w:name="bookmark685"/>
      <w:bookmarkEnd w:id="683"/>
      <w:r>
        <w:rPr>
          <w:color w:val="000000"/>
          <w:spacing w:val="0"/>
          <w:w w:val="100"/>
          <w:position w:val="0"/>
          <w:sz w:val="18"/>
          <w:szCs w:val="18"/>
        </w:rPr>
        <w:t>创建</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以防止开发人员启动未经批准的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实例类型.为开发人员提供</w:t>
      </w:r>
      <w:r>
        <w:rPr>
          <w:rFonts w:ascii="Times New Roman" w:hAnsi="Times New Roman" w:eastAsia="Times New Roman" w:cs="Times New Roman"/>
          <w:color w:val="000000"/>
          <w:spacing w:val="0"/>
          <w:w w:val="100"/>
          <w:position w:val="0"/>
          <w:sz w:val="18"/>
          <w:szCs w:val="18"/>
          <w:lang w:val="en-US" w:eastAsia="en-US" w:bidi="en-US"/>
        </w:rPr>
        <w:t>AWS CloudFormation</w:t>
      </w:r>
      <w:r>
        <w:rPr>
          <w:color w:val="000000"/>
          <w:spacing w:val="0"/>
          <w:w w:val="100"/>
          <w:position w:val="0"/>
          <w:sz w:val="18"/>
          <w:szCs w:val="18"/>
        </w:rPr>
        <w:t>模板，以部署具 有</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接口端点的经批准的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配置.限定开发人员的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权限，以便开发人员只能使用</w:t>
      </w:r>
      <w:r>
        <w:rPr>
          <w:rFonts w:ascii="Times New Roman" w:hAnsi="Times New Roman" w:eastAsia="Times New Roman" w:cs="Times New Roman"/>
          <w:color w:val="000000"/>
          <w:spacing w:val="0"/>
          <w:w w:val="100"/>
          <w:position w:val="0"/>
          <w:sz w:val="18"/>
          <w:szCs w:val="18"/>
          <w:lang w:val="en-US" w:eastAsia="en-US" w:bidi="en-US"/>
        </w:rPr>
        <w:t>CloudFormation</w:t>
      </w:r>
      <w:r>
        <w:rPr>
          <w:color w:val="000000"/>
          <w:spacing w:val="0"/>
          <w:w w:val="100"/>
          <w:position w:val="0"/>
          <w:sz w:val="18"/>
          <w:szCs w:val="18"/>
        </w:rPr>
        <w:t xml:space="preserve">启动 </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资源</w:t>
      </w:r>
    </w:p>
    <w:p>
      <w:pPr>
        <w:pStyle w:val="4"/>
        <w:keepNext w:val="0"/>
        <w:keepLines w:val="0"/>
        <w:widowControl w:val="0"/>
        <w:numPr>
          <w:ilvl w:val="0"/>
          <w:numId w:val="170"/>
        </w:numPr>
        <w:shd w:val="clear" w:color="auto" w:fill="auto"/>
        <w:tabs>
          <w:tab w:val="left" w:pos="308"/>
        </w:tabs>
        <w:bidi w:val="0"/>
        <w:spacing w:before="0" w:after="160" w:line="201" w:lineRule="exact"/>
        <w:ind w:left="0" w:right="0" w:firstLine="0"/>
        <w:jc w:val="left"/>
        <w:rPr>
          <w:sz w:val="18"/>
          <w:szCs w:val="18"/>
        </w:rPr>
        <w:sectPr>
          <w:footnotePr>
            <w:numFmt w:val="decimal"/>
          </w:footnotePr>
          <w:pgSz w:w="11900" w:h="16840"/>
          <w:pgMar w:top="1580" w:right="1859" w:bottom="1580" w:left="1868" w:header="1152" w:footer="1152" w:gutter="0"/>
          <w:cols w:space="720" w:num="1"/>
          <w:rtlGutter w:val="0"/>
          <w:docGrid w:linePitch="360" w:charSpace="0"/>
        </w:sectPr>
      </w:pPr>
      <w:bookmarkStart w:id="684" w:name="bookmark686"/>
      <w:bookmarkEnd w:id="684"/>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预算创建每日预测预算，以监控跨开发人员账户的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计算成本和</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数据传输成本.当预测成本是实 际预算成本的</w:t>
      </w:r>
      <w:r>
        <w:rPr>
          <w:rFonts w:ascii="Times New Roman" w:hAnsi="Times New Roman" w:eastAsia="Times New Roman" w:cs="Times New Roman"/>
          <w:color w:val="000000"/>
          <w:spacing w:val="0"/>
          <w:w w:val="100"/>
          <w:position w:val="0"/>
          <w:sz w:val="18"/>
          <w:szCs w:val="18"/>
        </w:rPr>
        <w:t>75%</w:t>
      </w:r>
      <w:r>
        <w:rPr>
          <w:color w:val="000000"/>
          <w:spacing w:val="0"/>
          <w:w w:val="100"/>
          <w:position w:val="0"/>
          <w:sz w:val="18"/>
          <w:szCs w:val="18"/>
        </w:rPr>
        <w:t>时，向开发团队发送警报.如果实际预算成本是</w:t>
      </w:r>
      <w:r>
        <w:rPr>
          <w:rFonts w:ascii="Times New Roman" w:hAnsi="Times New Roman" w:eastAsia="Times New Roman" w:cs="Times New Roman"/>
          <w:color w:val="000000"/>
          <w:spacing w:val="0"/>
          <w:w w:val="100"/>
          <w:position w:val="0"/>
          <w:sz w:val="18"/>
          <w:szCs w:val="18"/>
        </w:rPr>
        <w:t>100%</w:t>
      </w:r>
      <w:r>
        <w:rPr>
          <w:color w:val="000000"/>
          <w:spacing w:val="0"/>
          <w:w w:val="100"/>
          <w:position w:val="0"/>
          <w:sz w:val="18"/>
          <w:szCs w:val="18"/>
        </w:rPr>
        <w:t>.创建预算操作以终止开发人员的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 xml:space="preserve">实例和 </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基础设施</w:t>
      </w:r>
    </w:p>
    <w:p>
      <w:pPr>
        <w:pStyle w:val="4"/>
        <w:keepNext w:val="0"/>
        <w:keepLines w:val="0"/>
        <w:widowControl w:val="0"/>
        <w:numPr>
          <w:ilvl w:val="0"/>
          <w:numId w:val="170"/>
        </w:numPr>
        <w:shd w:val="clear" w:color="auto" w:fill="auto"/>
        <w:tabs>
          <w:tab w:val="left" w:pos="280"/>
        </w:tabs>
        <w:bidi w:val="0"/>
        <w:spacing w:before="0" w:after="0" w:line="198" w:lineRule="exact"/>
        <w:ind w:left="0" w:right="0" w:firstLine="0"/>
        <w:jc w:val="left"/>
        <w:rPr>
          <w:sz w:val="18"/>
          <w:szCs w:val="18"/>
        </w:rPr>
      </w:pPr>
      <w:bookmarkStart w:id="685" w:name="bookmark687"/>
      <w:bookmarkEnd w:id="685"/>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AWS Service Catalog</w:t>
      </w:r>
      <w:r>
        <w:rPr>
          <w:color w:val="000000"/>
          <w:spacing w:val="0"/>
          <w:w w:val="100"/>
          <w:position w:val="0"/>
          <w:sz w:val="18"/>
          <w:szCs w:val="18"/>
        </w:rPr>
        <w:t>产品组合，用户可以使用它来创建具有</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网关端点和批准的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 xml:space="preserve">实例的批准 </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配置.与开发者帐户共享投资组合.配置</w:t>
      </w:r>
      <w:r>
        <w:rPr>
          <w:rFonts w:ascii="Times New Roman" w:hAnsi="Times New Roman" w:eastAsia="Times New Roman" w:cs="Times New Roman"/>
          <w:color w:val="000000"/>
          <w:spacing w:val="0"/>
          <w:w w:val="100"/>
          <w:position w:val="0"/>
          <w:sz w:val="18"/>
          <w:szCs w:val="18"/>
          <w:lang w:val="en-US" w:eastAsia="en-US" w:bidi="en-US"/>
        </w:rPr>
        <w:t>AWs Service Catalog</w:t>
      </w:r>
      <w:r>
        <w:rPr>
          <w:color w:val="000000"/>
          <w:spacing w:val="0"/>
          <w:w w:val="100"/>
          <w:position w:val="0"/>
          <w:sz w:val="18"/>
          <w:szCs w:val="18"/>
        </w:rPr>
        <w:t>启动约束以使用已批准的</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 xml:space="preserve">角色.限定开发人员的 </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权限以仅允许访问</w:t>
      </w:r>
      <w:r>
        <w:rPr>
          <w:rFonts w:ascii="Times New Roman" w:hAnsi="Times New Roman" w:eastAsia="Times New Roman" w:cs="Times New Roman"/>
          <w:color w:val="000000"/>
          <w:spacing w:val="0"/>
          <w:w w:val="100"/>
          <w:position w:val="0"/>
          <w:sz w:val="18"/>
          <w:szCs w:val="18"/>
          <w:lang w:val="en-US" w:eastAsia="en-US" w:bidi="en-US"/>
        </w:rPr>
        <w:t>AWS Service Catalog</w:t>
      </w:r>
    </w:p>
    <w:p>
      <w:pPr>
        <w:pStyle w:val="4"/>
        <w:keepNext w:val="0"/>
        <w:keepLines w:val="0"/>
        <w:widowControl w:val="0"/>
        <w:numPr>
          <w:ilvl w:val="0"/>
          <w:numId w:val="170"/>
        </w:numPr>
        <w:shd w:val="clear" w:color="auto" w:fill="auto"/>
        <w:tabs>
          <w:tab w:val="left" w:pos="271"/>
        </w:tabs>
        <w:bidi w:val="0"/>
        <w:spacing w:before="0" w:after="160" w:line="198" w:lineRule="exact"/>
        <w:ind w:left="0" w:right="0" w:firstLine="0"/>
        <w:jc w:val="left"/>
        <w:rPr>
          <w:sz w:val="18"/>
          <w:szCs w:val="18"/>
        </w:rPr>
      </w:pPr>
      <w:bookmarkStart w:id="686" w:name="bookmark688"/>
      <w:bookmarkEnd w:id="686"/>
      <w:r>
        <w:rPr>
          <w:color w:val="000000"/>
          <w:spacing w:val="0"/>
          <w:w w:val="100"/>
          <w:position w:val="0"/>
          <w:sz w:val="18"/>
          <w:szCs w:val="18"/>
        </w:rPr>
        <w:t>创建和部署</w:t>
      </w:r>
      <w:r>
        <w:rPr>
          <w:rFonts w:ascii="Times New Roman" w:hAnsi="Times New Roman" w:eastAsia="Times New Roman" w:cs="Times New Roman"/>
          <w:color w:val="000000"/>
          <w:spacing w:val="0"/>
          <w:w w:val="100"/>
          <w:position w:val="0"/>
          <w:sz w:val="18"/>
          <w:szCs w:val="18"/>
          <w:lang w:val="en-US" w:eastAsia="en-US" w:bidi="en-US"/>
        </w:rPr>
        <w:t>AWS Config</w:t>
      </w:r>
      <w:r>
        <w:rPr>
          <w:color w:val="000000"/>
          <w:spacing w:val="0"/>
          <w:w w:val="100"/>
          <w:position w:val="0"/>
          <w:sz w:val="18"/>
          <w:szCs w:val="18"/>
        </w:rPr>
        <w:t>规则以监控开发人员</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和</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资源的合规性.如果开发人员启动未经批 准的</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实例，或者如果开发人员创建没有</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网关端点的</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执行补救措施以终止未批准的资源</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0"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Q149</w:t>
      </w:r>
      <w:r>
        <w:rPr>
          <w:color w:val="000000"/>
          <w:spacing w:val="0"/>
          <w:w w:val="100"/>
          <w:position w:val="0"/>
          <w:sz w:val="18"/>
          <w:szCs w:val="18"/>
        </w:rPr>
        <w:t>.一家公司最近收购了其他几家公司.每家公司都有一个单独的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账户，使用不同的计费和报告方法.收购公司已 将所有账户整合到</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中的一个组织中.然而，收购公司发现很难生成包含对所有团队有意义的组的成本 报告.收购公司的财务团队需要一个解决方案来通过自我管理的应用程序报告所有公司的成本.</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哪种解决方案可以满足这些要求？</w:t>
      </w:r>
    </w:p>
    <w:p>
      <w:pPr>
        <w:pStyle w:val="4"/>
        <w:keepNext w:val="0"/>
        <w:keepLines w:val="0"/>
        <w:widowControl w:val="0"/>
        <w:numPr>
          <w:ilvl w:val="0"/>
          <w:numId w:val="171"/>
        </w:numPr>
        <w:shd w:val="clear" w:color="auto" w:fill="auto"/>
        <w:tabs>
          <w:tab w:val="left" w:pos="271"/>
        </w:tabs>
        <w:bidi w:val="0"/>
        <w:spacing w:before="0" w:after="0" w:line="201" w:lineRule="exact"/>
        <w:ind w:left="0" w:right="0" w:firstLine="0"/>
        <w:jc w:val="left"/>
        <w:rPr>
          <w:sz w:val="18"/>
          <w:szCs w:val="18"/>
        </w:rPr>
      </w:pPr>
      <w:bookmarkStart w:id="687" w:name="bookmark689"/>
      <w:bookmarkEnd w:id="687"/>
      <w:r>
        <w:rPr>
          <w:color w:val="000000"/>
          <w:spacing w:val="0"/>
          <w:w w:val="100"/>
          <w:position w:val="0"/>
          <w:sz w:val="18"/>
          <w:szCs w:val="18"/>
        </w:rPr>
        <w:t>为组织创建•份</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成本和使用报告.在报告中定义标签和成本类别.在</w:t>
      </w:r>
      <w:r>
        <w:rPr>
          <w:rFonts w:ascii="Times New Roman" w:hAnsi="Times New Roman" w:eastAsia="Times New Roman" w:cs="Times New Roman"/>
          <w:color w:val="000000"/>
          <w:spacing w:val="0"/>
          <w:w w:val="100"/>
          <w:position w:val="0"/>
          <w:sz w:val="18"/>
          <w:szCs w:val="18"/>
          <w:lang w:val="en-US" w:eastAsia="en-US" w:bidi="en-US"/>
        </w:rPr>
        <w:t>Amazon Athena</w:t>
      </w:r>
      <w:r>
        <w:rPr>
          <w:color w:val="000000"/>
          <w:spacing w:val="0"/>
          <w:w w:val="100"/>
          <w:position w:val="0"/>
          <w:sz w:val="18"/>
          <w:szCs w:val="18"/>
        </w:rPr>
        <w:t xml:space="preserve">中创建•个表.基于 </w:t>
      </w:r>
      <w:r>
        <w:rPr>
          <w:rFonts w:ascii="Times New Roman" w:hAnsi="Times New Roman" w:eastAsia="Times New Roman" w:cs="Times New Roman"/>
          <w:color w:val="000000"/>
          <w:spacing w:val="0"/>
          <w:w w:val="100"/>
          <w:position w:val="0"/>
          <w:sz w:val="18"/>
          <w:szCs w:val="18"/>
          <w:lang w:val="en-US" w:eastAsia="en-US" w:bidi="en-US"/>
        </w:rPr>
        <w:t>Athena</w:t>
      </w:r>
      <w:r>
        <w:rPr>
          <w:color w:val="000000"/>
          <w:spacing w:val="0"/>
          <w:w w:val="100"/>
          <w:position w:val="0"/>
          <w:sz w:val="18"/>
          <w:szCs w:val="18"/>
        </w:rPr>
        <w:t>表创建</w:t>
      </w:r>
      <w:r>
        <w:rPr>
          <w:rFonts w:ascii="Times New Roman" w:hAnsi="Times New Roman" w:eastAsia="Times New Roman" w:cs="Times New Roman"/>
          <w:color w:val="000000"/>
          <w:spacing w:val="0"/>
          <w:w w:val="100"/>
          <w:position w:val="0"/>
          <w:sz w:val="18"/>
          <w:szCs w:val="18"/>
          <w:lang w:val="en-US" w:eastAsia="en-US" w:bidi="en-US"/>
        </w:rPr>
        <w:t>Amazon QuickSight</w:t>
      </w:r>
      <w:r>
        <w:rPr>
          <w:color w:val="000000"/>
          <w:spacing w:val="0"/>
          <w:w w:val="100"/>
          <w:position w:val="0"/>
          <w:sz w:val="18"/>
          <w:szCs w:val="18"/>
        </w:rPr>
        <w:t>数据集</w:t>
      </w:r>
      <w:r>
        <w:rPr>
          <w:color w:val="000000"/>
          <w:spacing w:val="0"/>
          <w:w w:val="100"/>
          <w:position w:val="0"/>
          <w:sz w:val="18"/>
          <w:szCs w:val="18"/>
          <w:lang w:val="zh-CN" w:eastAsia="zh-CN" w:bidi="zh-CN"/>
        </w:rPr>
        <w:t>.与</w:t>
      </w:r>
      <w:r>
        <w:rPr>
          <w:color w:val="000000"/>
          <w:spacing w:val="0"/>
          <w:w w:val="100"/>
          <w:position w:val="0"/>
          <w:sz w:val="18"/>
          <w:szCs w:val="18"/>
        </w:rPr>
        <w:t>财务团队共享数据集</w:t>
      </w:r>
    </w:p>
    <w:p>
      <w:pPr>
        <w:pStyle w:val="4"/>
        <w:keepNext w:val="0"/>
        <w:keepLines w:val="0"/>
        <w:widowControl w:val="0"/>
        <w:numPr>
          <w:ilvl w:val="0"/>
          <w:numId w:val="171"/>
        </w:numPr>
        <w:shd w:val="clear" w:color="auto" w:fill="auto"/>
        <w:tabs>
          <w:tab w:val="left" w:pos="271"/>
        </w:tabs>
        <w:bidi w:val="0"/>
        <w:spacing w:before="0" w:after="0" w:line="201" w:lineRule="exact"/>
        <w:ind w:left="0" w:right="0" w:firstLine="0"/>
        <w:jc w:val="left"/>
        <w:rPr>
          <w:sz w:val="18"/>
          <w:szCs w:val="18"/>
        </w:rPr>
      </w:pPr>
      <w:bookmarkStart w:id="688" w:name="bookmark690"/>
      <w:bookmarkEnd w:id="688"/>
      <w:r>
        <w:rPr>
          <w:color w:val="000000"/>
          <w:spacing w:val="0"/>
          <w:w w:val="100"/>
          <w:position w:val="0"/>
          <w:sz w:val="18"/>
          <w:szCs w:val="18"/>
        </w:rPr>
        <w:t>为组织创建</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成本和使用情况报告.在报告中定义标签和成本类别.在</w:t>
      </w:r>
      <w:r>
        <w:rPr>
          <w:rFonts w:ascii="Times New Roman" w:hAnsi="Times New Roman" w:eastAsia="Times New Roman" w:cs="Times New Roman"/>
          <w:color w:val="000000"/>
          <w:spacing w:val="0"/>
          <w:w w:val="100"/>
          <w:position w:val="0"/>
          <w:sz w:val="18"/>
          <w:szCs w:val="18"/>
          <w:lang w:val="en-US" w:eastAsia="en-US" w:bidi="en-US"/>
        </w:rPr>
        <w:t>AWS Cost Explorer</w:t>
      </w:r>
      <w:r>
        <w:rPr>
          <w:color w:val="000000"/>
          <w:spacing w:val="0"/>
          <w:w w:val="100"/>
          <w:position w:val="0"/>
          <w:sz w:val="18"/>
          <w:szCs w:val="18"/>
        </w:rPr>
        <w:t>中创建专用模板，财务 部门将使用该模板构建报告</w:t>
      </w:r>
    </w:p>
    <w:p>
      <w:pPr>
        <w:pStyle w:val="4"/>
        <w:keepNext w:val="0"/>
        <w:keepLines w:val="0"/>
        <w:widowControl w:val="0"/>
        <w:numPr>
          <w:ilvl w:val="0"/>
          <w:numId w:val="171"/>
        </w:numPr>
        <w:shd w:val="clear" w:color="auto" w:fill="auto"/>
        <w:tabs>
          <w:tab w:val="left" w:pos="271"/>
        </w:tabs>
        <w:bidi w:val="0"/>
        <w:spacing w:before="0" w:after="0" w:line="201" w:lineRule="exact"/>
        <w:ind w:left="0" w:right="0" w:firstLine="0"/>
        <w:jc w:val="left"/>
        <w:rPr>
          <w:sz w:val="18"/>
          <w:szCs w:val="18"/>
        </w:rPr>
      </w:pPr>
      <w:bookmarkStart w:id="689" w:name="bookmark691"/>
      <w:bookmarkEnd w:id="689"/>
      <w:r>
        <w:rPr>
          <w:color w:val="000000"/>
          <w:spacing w:val="0"/>
          <w:w w:val="100"/>
          <w:position w:val="0"/>
          <w:sz w:val="18"/>
          <w:szCs w:val="18"/>
        </w:rPr>
        <w:t>创建•个</w:t>
      </w:r>
      <w:r>
        <w:rPr>
          <w:rFonts w:ascii="Times New Roman" w:hAnsi="Times New Roman" w:eastAsia="Times New Roman" w:cs="Times New Roman"/>
          <w:color w:val="000000"/>
          <w:spacing w:val="0"/>
          <w:w w:val="100"/>
          <w:position w:val="0"/>
          <w:sz w:val="18"/>
          <w:szCs w:val="18"/>
          <w:lang w:val="en-US" w:eastAsia="en-US" w:bidi="en-US"/>
        </w:rPr>
        <w:t>Amazon QuickSight</w:t>
      </w:r>
      <w:r>
        <w:rPr>
          <w:color w:val="000000"/>
          <w:spacing w:val="0"/>
          <w:w w:val="100"/>
          <w:position w:val="0"/>
          <w:sz w:val="18"/>
          <w:szCs w:val="18"/>
        </w:rPr>
        <w:t>数据集，用于从</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价目表查询</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接收支出信息.与财务团队共享数据集</w:t>
      </w:r>
    </w:p>
    <w:p>
      <w:pPr>
        <w:pStyle w:val="4"/>
        <w:keepNext w:val="0"/>
        <w:keepLines w:val="0"/>
        <w:widowControl w:val="0"/>
        <w:numPr>
          <w:ilvl w:val="0"/>
          <w:numId w:val="171"/>
        </w:numPr>
        <w:shd w:val="clear" w:color="auto" w:fill="auto"/>
        <w:tabs>
          <w:tab w:val="left" w:pos="271"/>
        </w:tabs>
        <w:bidi w:val="0"/>
        <w:spacing w:before="0" w:after="160" w:line="201" w:lineRule="exact"/>
        <w:ind w:left="0" w:right="0" w:firstLine="0"/>
        <w:jc w:val="left"/>
        <w:rPr>
          <w:sz w:val="18"/>
          <w:szCs w:val="18"/>
        </w:rPr>
      </w:pPr>
      <w:bookmarkStart w:id="690" w:name="bookmark692"/>
      <w:bookmarkEnd w:id="690"/>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价目表查询</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收集账户消费信息，在</w:t>
      </w:r>
      <w:r>
        <w:rPr>
          <w:rFonts w:ascii="Times New Roman" w:hAnsi="Times New Roman" w:eastAsia="Times New Roman" w:cs="Times New Roman"/>
          <w:color w:val="000000"/>
          <w:spacing w:val="0"/>
          <w:w w:val="100"/>
          <w:position w:val="0"/>
          <w:sz w:val="18"/>
          <w:szCs w:val="18"/>
          <w:lang w:val="en-US" w:eastAsia="en-US" w:bidi="en-US"/>
        </w:rPr>
        <w:t>AWS Cost Explorer</w:t>
      </w:r>
      <w:r>
        <w:rPr>
          <w:color w:val="000000"/>
          <w:spacing w:val="0"/>
          <w:w w:val="100"/>
          <w:position w:val="0"/>
          <w:sz w:val="18"/>
          <w:szCs w:val="18"/>
        </w:rPr>
        <w:t>中创建专用模板，财务部门将使用该模板构 建报告</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320" w:line="200"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Q150-</w:t>
      </w:r>
      <w:r>
        <w:rPr>
          <w:color w:val="000000"/>
          <w:spacing w:val="0"/>
          <w:w w:val="100"/>
          <w:position w:val="0"/>
          <w:sz w:val="18"/>
          <w:szCs w:val="18"/>
        </w:rPr>
        <w:t>家公司希望使用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创建业务连续性解决方案，以防公司的主要本地应用程序岀现故障.该应用程序在同时运 行其他应用程序的物理服务器上运行.公司计划迁移的本地应用程序使用</w:t>
      </w:r>
      <w:r>
        <w:rPr>
          <w:rFonts w:ascii="Times New Roman" w:hAnsi="Times New Roman" w:eastAsia="Times New Roman" w:cs="Times New Roman"/>
          <w:color w:val="000000"/>
          <w:spacing w:val="0"/>
          <w:w w:val="100"/>
          <w:position w:val="0"/>
          <w:sz w:val="18"/>
          <w:szCs w:val="18"/>
          <w:lang w:val="en-US" w:eastAsia="en-US" w:bidi="en-US"/>
        </w:rPr>
        <w:t>MySQL</w:t>
      </w:r>
      <w:r>
        <w:rPr>
          <w:color w:val="000000"/>
          <w:spacing w:val="0"/>
          <w:w w:val="100"/>
          <w:position w:val="0"/>
          <w:sz w:val="18"/>
          <w:szCs w:val="18"/>
        </w:rPr>
        <w:t>数据库作为数据存储.公司的所有本地 应用程序都使用与</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兼容的操作系统.哪种解决方案将以最少的运营开销实现公司的目标？</w:t>
      </w:r>
    </w:p>
    <w:p>
      <w:pPr>
        <w:pStyle w:val="4"/>
        <w:keepNext w:val="0"/>
        <w:keepLines w:val="0"/>
        <w:widowControl w:val="0"/>
        <w:numPr>
          <w:ilvl w:val="0"/>
          <w:numId w:val="172"/>
        </w:numPr>
        <w:shd w:val="clear" w:color="auto" w:fill="auto"/>
        <w:tabs>
          <w:tab w:val="left" w:pos="271"/>
        </w:tabs>
        <w:bidi w:val="0"/>
        <w:spacing w:before="0" w:after="0" w:line="202" w:lineRule="exact"/>
        <w:ind w:left="0" w:right="0" w:firstLine="0"/>
        <w:jc w:val="left"/>
        <w:rPr>
          <w:sz w:val="18"/>
          <w:szCs w:val="18"/>
        </w:rPr>
      </w:pPr>
      <w:bookmarkStart w:id="691" w:name="bookmark693"/>
      <w:bookmarkEnd w:id="691"/>
      <w:r>
        <w:rPr>
          <w:color w:val="000000"/>
          <w:spacing w:val="0"/>
          <w:w w:val="100"/>
          <w:position w:val="0"/>
          <w:sz w:val="18"/>
          <w:szCs w:val="18"/>
        </w:rPr>
        <w:t>在源服务器上安装</w:t>
      </w:r>
      <w:r>
        <w:rPr>
          <w:rFonts w:ascii="Times New Roman" w:hAnsi="Times New Roman" w:eastAsia="Times New Roman" w:cs="Times New Roman"/>
          <w:color w:val="000000"/>
          <w:spacing w:val="0"/>
          <w:w w:val="100"/>
          <w:position w:val="0"/>
          <w:sz w:val="18"/>
          <w:szCs w:val="18"/>
          <w:lang w:val="en-US" w:eastAsia="en-US" w:bidi="en-US"/>
        </w:rPr>
        <w:t>AWS Replication Agent.</w:t>
      </w:r>
      <w:r>
        <w:rPr>
          <w:color w:val="000000"/>
          <w:spacing w:val="0"/>
          <w:w w:val="100"/>
          <w:position w:val="0"/>
          <w:sz w:val="18"/>
          <w:szCs w:val="18"/>
        </w:rPr>
        <w:t>包括</w:t>
      </w:r>
      <w:r>
        <w:rPr>
          <w:rFonts w:ascii="Times New Roman" w:hAnsi="Times New Roman" w:eastAsia="Times New Roman" w:cs="Times New Roman"/>
          <w:color w:val="000000"/>
          <w:spacing w:val="0"/>
          <w:w w:val="100"/>
          <w:position w:val="0"/>
          <w:sz w:val="18"/>
          <w:szCs w:val="18"/>
          <w:lang w:val="en-US" w:eastAsia="en-US" w:bidi="en-US"/>
        </w:rPr>
        <w:t>MySQL</w:t>
      </w:r>
      <w:r>
        <w:rPr>
          <w:color w:val="000000"/>
          <w:spacing w:val="0"/>
          <w:w w:val="100"/>
          <w:position w:val="0"/>
          <w:sz w:val="18"/>
          <w:szCs w:val="18"/>
        </w:rPr>
        <w:t>服务器.为所有服务器设置复制.为定期演练启动测试</w:t>
      </w:r>
      <w:r>
        <w:rPr>
          <w:color w:val="000000"/>
          <w:spacing w:val="0"/>
          <w:w w:val="100"/>
          <w:position w:val="0"/>
          <w:sz w:val="18"/>
          <w:szCs w:val="18"/>
          <w:lang w:val="zh-CN" w:eastAsia="zh-CN" w:bidi="zh-CN"/>
        </w:rPr>
        <w:t xml:space="preserve">实例. </w:t>
      </w:r>
      <w:r>
        <w:rPr>
          <w:color w:val="000000"/>
          <w:spacing w:val="0"/>
          <w:w w:val="100"/>
          <w:position w:val="0"/>
          <w:sz w:val="18"/>
          <w:szCs w:val="18"/>
        </w:rPr>
        <w:t>在发生故障事件时切换到测试实例以故障转移工作负载</w:t>
      </w:r>
    </w:p>
    <w:p>
      <w:pPr>
        <w:pStyle w:val="5"/>
        <w:keepNext w:val="0"/>
        <w:keepLines w:val="0"/>
        <w:widowControl w:val="0"/>
        <w:numPr>
          <w:ilvl w:val="0"/>
          <w:numId w:val="172"/>
        </w:numPr>
        <w:shd w:val="clear" w:color="auto" w:fill="auto"/>
        <w:tabs>
          <w:tab w:val="left" w:pos="271"/>
        </w:tabs>
        <w:bidi w:val="0"/>
        <w:spacing w:before="0" w:after="0" w:line="202" w:lineRule="exact"/>
        <w:ind w:left="0" w:right="0" w:firstLine="0"/>
        <w:jc w:val="left"/>
        <w:rPr>
          <w:sz w:val="18"/>
          <w:szCs w:val="18"/>
        </w:rPr>
      </w:pPr>
      <w:bookmarkStart w:id="692" w:name="bookmark694"/>
      <w:bookmarkEnd w:id="692"/>
      <w:r>
        <w:rPr>
          <w:rFonts w:ascii="宋体" w:hAnsi="宋体" w:eastAsia="宋体" w:cs="宋体"/>
          <w:color w:val="000000"/>
          <w:spacing w:val="0"/>
          <w:w w:val="100"/>
          <w:position w:val="0"/>
          <w:sz w:val="18"/>
          <w:szCs w:val="18"/>
          <w:lang w:val="zh-TW" w:eastAsia="zh-TW" w:bidi="zh-TW"/>
        </w:rPr>
        <w:t>在源服务器上安装</w:t>
      </w:r>
      <w:r>
        <w:rPr>
          <w:rFonts w:ascii="Times New Roman" w:hAnsi="Times New Roman" w:eastAsia="Times New Roman" w:cs="Times New Roman"/>
          <w:color w:val="000000"/>
          <w:spacing w:val="0"/>
          <w:w w:val="100"/>
          <w:position w:val="0"/>
          <w:sz w:val="18"/>
          <w:szCs w:val="18"/>
          <w:lang w:val="en-US" w:eastAsia="en-US" w:bidi="en-US"/>
        </w:rPr>
        <w:t>AWS Replication Agent.</w:t>
      </w:r>
      <w:r>
        <w:rPr>
          <w:rFonts w:ascii="宋体" w:hAnsi="宋体" w:eastAsia="宋体" w:cs="宋体"/>
          <w:color w:val="000000"/>
          <w:spacing w:val="0"/>
          <w:w w:val="100"/>
          <w:position w:val="0"/>
          <w:sz w:val="18"/>
          <w:szCs w:val="18"/>
          <w:lang w:val="zh-TW" w:eastAsia="zh-TW" w:bidi="zh-TW"/>
        </w:rPr>
        <w:t>包括</w:t>
      </w:r>
      <w:r>
        <w:rPr>
          <w:rFonts w:ascii="Times New Roman" w:hAnsi="Times New Roman" w:eastAsia="Times New Roman" w:cs="Times New Roman"/>
          <w:color w:val="000000"/>
          <w:spacing w:val="0"/>
          <w:w w:val="100"/>
          <w:position w:val="0"/>
          <w:sz w:val="18"/>
          <w:szCs w:val="18"/>
          <w:lang w:val="en-US" w:eastAsia="en-US" w:bidi="en-US"/>
        </w:rPr>
        <w:t>MySQL</w:t>
      </w:r>
      <w:r>
        <w:rPr>
          <w:rFonts w:ascii="宋体" w:hAnsi="宋体" w:eastAsia="宋体" w:cs="宋体"/>
          <w:color w:val="000000"/>
          <w:spacing w:val="0"/>
          <w:w w:val="100"/>
          <w:position w:val="0"/>
          <w:sz w:val="18"/>
          <w:szCs w:val="18"/>
          <w:lang w:val="zh-TW" w:eastAsia="zh-TW" w:bidi="zh-TW"/>
        </w:rPr>
        <w:t>服务器.在目标</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区域中初始化</w:t>
      </w:r>
      <w:r>
        <w:rPr>
          <w:rFonts w:ascii="Times New Roman" w:hAnsi="Times New Roman" w:eastAsia="Times New Roman" w:cs="Times New Roman"/>
          <w:color w:val="000000"/>
          <w:spacing w:val="0"/>
          <w:w w:val="100"/>
          <w:position w:val="0"/>
          <w:sz w:val="18"/>
          <w:szCs w:val="18"/>
          <w:lang w:val="en-US" w:eastAsia="en-US" w:bidi="en-US"/>
        </w:rPr>
        <w:t>AWS Elastic Disaster Recovery.</w:t>
      </w:r>
      <w:r>
        <w:rPr>
          <w:rFonts w:ascii="宋体" w:hAnsi="宋体" w:eastAsia="宋体" w:cs="宋体"/>
          <w:color w:val="000000"/>
          <w:spacing w:val="0"/>
          <w:w w:val="100"/>
          <w:position w:val="0"/>
          <w:sz w:val="18"/>
          <w:szCs w:val="18"/>
          <w:lang w:val="zh-TW" w:eastAsia="zh-TW" w:bidi="zh-TW"/>
        </w:rPr>
        <w:t>定义启动设置.从最近的时间点开始频繁执行故障转移和故障回复</w:t>
      </w:r>
    </w:p>
    <w:p>
      <w:pPr>
        <w:pStyle w:val="5"/>
        <w:keepNext w:val="0"/>
        <w:keepLines w:val="0"/>
        <w:widowControl w:val="0"/>
        <w:numPr>
          <w:ilvl w:val="0"/>
          <w:numId w:val="172"/>
        </w:numPr>
        <w:shd w:val="clear" w:color="auto" w:fill="auto"/>
        <w:tabs>
          <w:tab w:val="left" w:pos="271"/>
        </w:tabs>
        <w:bidi w:val="0"/>
        <w:spacing w:before="0" w:after="0" w:line="202" w:lineRule="exact"/>
        <w:ind w:left="0" w:right="0" w:firstLine="0"/>
        <w:jc w:val="left"/>
        <w:rPr>
          <w:sz w:val="18"/>
          <w:szCs w:val="18"/>
        </w:rPr>
      </w:pPr>
      <w:bookmarkStart w:id="693" w:name="bookmark695"/>
      <w:bookmarkEnd w:id="693"/>
      <w:r>
        <w:rPr>
          <w:rFonts w:ascii="宋体" w:hAnsi="宋体" w:eastAsia="宋体" w:cs="宋体"/>
          <w:color w:val="000000"/>
          <w:spacing w:val="0"/>
          <w:w w:val="100"/>
          <w:position w:val="0"/>
          <w:sz w:val="18"/>
          <w:szCs w:val="18"/>
          <w:lang w:val="zh-TW" w:eastAsia="zh-TW" w:bidi="zh-TW"/>
        </w:rPr>
        <w:t xml:space="preserve">创建 </w:t>
      </w:r>
      <w:r>
        <w:rPr>
          <w:rFonts w:ascii="Times New Roman" w:hAnsi="Times New Roman" w:eastAsia="Times New Roman" w:cs="Times New Roman"/>
          <w:color w:val="000000"/>
          <w:spacing w:val="0"/>
          <w:w w:val="100"/>
          <w:position w:val="0"/>
          <w:sz w:val="18"/>
          <w:szCs w:val="18"/>
          <w:lang w:val="en-US" w:eastAsia="en-US" w:bidi="en-US"/>
        </w:rPr>
        <w:t>AWS Database Migration Service (AWS DMS)</w:t>
      </w:r>
      <w:r>
        <w:rPr>
          <w:rFonts w:ascii="宋体" w:hAnsi="宋体" w:eastAsia="宋体" w:cs="宋体"/>
          <w:color w:val="000000"/>
          <w:spacing w:val="0"/>
          <w:w w:val="100"/>
          <w:position w:val="0"/>
          <w:sz w:val="18"/>
          <w:szCs w:val="18"/>
          <w:lang w:val="zh-TW" w:eastAsia="zh-TW" w:bidi="zh-TW"/>
        </w:rPr>
        <w:t xml:space="preserve">复制服务器和一个目标 </w:t>
      </w:r>
      <w:r>
        <w:rPr>
          <w:rFonts w:ascii="Times New Roman" w:hAnsi="Times New Roman" w:eastAsia="Times New Roman" w:cs="Times New Roman"/>
          <w:color w:val="000000"/>
          <w:spacing w:val="0"/>
          <w:w w:val="100"/>
          <w:position w:val="0"/>
          <w:sz w:val="18"/>
          <w:szCs w:val="18"/>
          <w:lang w:val="en-US" w:eastAsia="en-US" w:bidi="en-US"/>
        </w:rPr>
        <w:t xml:space="preserve">Amazon Aurora MySQL </w:t>
      </w:r>
      <w:r>
        <w:rPr>
          <w:rFonts w:ascii="宋体" w:hAnsi="宋体" w:eastAsia="宋体" w:cs="宋体"/>
          <w:color w:val="000000"/>
          <w:spacing w:val="0"/>
          <w:w w:val="100"/>
          <w:position w:val="0"/>
          <w:sz w:val="18"/>
          <w:szCs w:val="18"/>
          <w:lang w:val="zh-TW" w:eastAsia="zh-TW" w:bidi="zh-TW"/>
        </w:rPr>
        <w:t>数据库集群来 托管数据库.创建</w:t>
      </w:r>
      <w:r>
        <w:rPr>
          <w:rFonts w:ascii="Times New Roman" w:hAnsi="Times New Roman" w:eastAsia="Times New Roman" w:cs="Times New Roman"/>
          <w:color w:val="000000"/>
          <w:spacing w:val="0"/>
          <w:w w:val="100"/>
          <w:position w:val="0"/>
          <w:sz w:val="18"/>
          <w:szCs w:val="18"/>
          <w:lang w:val="en-US" w:eastAsia="en-US" w:bidi="en-US"/>
        </w:rPr>
        <w:t>DMS</w:t>
      </w:r>
      <w:r>
        <w:rPr>
          <w:rFonts w:ascii="宋体" w:hAnsi="宋体" w:eastAsia="宋体" w:cs="宋体"/>
          <w:color w:val="000000"/>
          <w:spacing w:val="0"/>
          <w:w w:val="100"/>
          <w:position w:val="0"/>
          <w:sz w:val="18"/>
          <w:szCs w:val="18"/>
          <w:lang w:val="zh-TW" w:eastAsia="zh-TW" w:bidi="zh-TW"/>
        </w:rPr>
        <w:t>复制任务，将现有数据复制到目标数据库集群.创建本地</w:t>
      </w:r>
      <w:r>
        <w:rPr>
          <w:rFonts w:ascii="Times New Roman" w:hAnsi="Times New Roman" w:eastAsia="Times New Roman" w:cs="Times New Roman"/>
          <w:color w:val="000000"/>
          <w:spacing w:val="0"/>
          <w:w w:val="100"/>
          <w:position w:val="0"/>
          <w:sz w:val="18"/>
          <w:szCs w:val="18"/>
          <w:lang w:val="en-US" w:eastAsia="en-US" w:bidi="en-US"/>
        </w:rPr>
        <w:t>AWS Schema Conversion Tool (AWS SCT)</w:t>
      </w:r>
      <w:r>
        <w:rPr>
          <w:rFonts w:ascii="宋体" w:hAnsi="宋体" w:eastAsia="宋体" w:cs="宋体"/>
          <w:color w:val="000000"/>
          <w:spacing w:val="0"/>
          <w:w w:val="100"/>
          <w:position w:val="0"/>
          <w:sz w:val="18"/>
          <w:szCs w:val="18"/>
          <w:lang w:val="zh-TW" w:eastAsia="zh-TW" w:bidi="zh-TW"/>
        </w:rPr>
        <w:t>更改数据捕获</w:t>
      </w:r>
      <w:r>
        <w:rPr>
          <w:rFonts w:ascii="Times New Roman" w:hAnsi="Times New Roman" w:eastAsia="Times New Roman" w:cs="Times New Roman"/>
          <w:color w:val="000000"/>
          <w:spacing w:val="0"/>
          <w:w w:val="100"/>
          <w:position w:val="0"/>
          <w:sz w:val="18"/>
          <w:szCs w:val="18"/>
          <w:lang w:val="en-US" w:eastAsia="en-US" w:bidi="en-US"/>
        </w:rPr>
        <w:t>(CDC)</w:t>
      </w:r>
      <w:r>
        <w:rPr>
          <w:rFonts w:ascii="宋体" w:hAnsi="宋体" w:eastAsia="宋体" w:cs="宋体"/>
          <w:color w:val="000000"/>
          <w:spacing w:val="0"/>
          <w:w w:val="100"/>
          <w:position w:val="0"/>
          <w:sz w:val="18"/>
          <w:szCs w:val="18"/>
          <w:lang w:val="zh-TW" w:eastAsia="zh-TW" w:bidi="zh-TW"/>
        </w:rPr>
        <w:t>任务以保持数据同步.从兼容的基本</w:t>
      </w:r>
      <w:r>
        <w:rPr>
          <w:rFonts w:ascii="Times New Roman" w:hAnsi="Times New Roman" w:eastAsia="Times New Roman" w:cs="Times New Roman"/>
          <w:color w:val="000000"/>
          <w:spacing w:val="0"/>
          <w:w w:val="100"/>
          <w:position w:val="0"/>
          <w:sz w:val="18"/>
          <w:szCs w:val="18"/>
          <w:lang w:val="en-US" w:eastAsia="en-US" w:bidi="en-US"/>
        </w:rPr>
        <w:t>AMI</w:t>
      </w:r>
      <w:r>
        <w:rPr>
          <w:rFonts w:ascii="宋体" w:hAnsi="宋体" w:eastAsia="宋体" w:cs="宋体"/>
          <w:color w:val="000000"/>
          <w:spacing w:val="0"/>
          <w:w w:val="100"/>
          <w:position w:val="0"/>
          <w:sz w:val="18"/>
          <w:szCs w:val="18"/>
          <w:lang w:val="zh-TW" w:eastAsia="zh-TW" w:bidi="zh-TW"/>
        </w:rPr>
        <w:t>开始，在</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实例上安装其余软件</w:t>
      </w:r>
    </w:p>
    <w:p>
      <w:pPr>
        <w:pStyle w:val="5"/>
        <w:keepNext w:val="0"/>
        <w:keepLines w:val="0"/>
        <w:widowControl w:val="0"/>
        <w:numPr>
          <w:ilvl w:val="0"/>
          <w:numId w:val="172"/>
        </w:numPr>
        <w:shd w:val="clear" w:color="auto" w:fill="auto"/>
        <w:tabs>
          <w:tab w:val="left" w:pos="271"/>
        </w:tabs>
        <w:bidi w:val="0"/>
        <w:spacing w:before="0" w:after="0" w:line="202" w:lineRule="exact"/>
        <w:ind w:left="0" w:right="0" w:firstLine="0"/>
        <w:jc w:val="left"/>
        <w:rPr>
          <w:sz w:val="18"/>
          <w:szCs w:val="18"/>
        </w:rPr>
      </w:pPr>
      <w:bookmarkStart w:id="694" w:name="bookmark696"/>
      <w:bookmarkEnd w:id="694"/>
      <w:r>
        <w:rPr>
          <w:rFonts w:ascii="宋体" w:hAnsi="宋体" w:eastAsia="宋体" w:cs="宋体"/>
          <w:color w:val="000000"/>
          <w:spacing w:val="0"/>
          <w:w w:val="100"/>
          <w:position w:val="0"/>
          <w:sz w:val="18"/>
          <w:szCs w:val="18"/>
          <w:lang w:val="zh-TW" w:eastAsia="zh-TW" w:bidi="zh-TW"/>
        </w:rPr>
        <w:t>在本地部署</w:t>
      </w:r>
      <w:r>
        <w:rPr>
          <w:rFonts w:ascii="Times New Roman" w:hAnsi="Times New Roman" w:eastAsia="Times New Roman" w:cs="Times New Roman"/>
          <w:color w:val="000000"/>
          <w:spacing w:val="0"/>
          <w:w w:val="100"/>
          <w:position w:val="0"/>
          <w:sz w:val="18"/>
          <w:szCs w:val="18"/>
          <w:lang w:val="en-US" w:eastAsia="en-US" w:bidi="en-US"/>
        </w:rPr>
        <w:t>AWS Storage Gateway Volume Gateway.</w:t>
      </w:r>
      <w:r>
        <w:rPr>
          <w:rFonts w:ascii="宋体" w:hAnsi="宋体" w:eastAsia="宋体" w:cs="宋体"/>
          <w:color w:val="000000"/>
          <w:spacing w:val="0"/>
          <w:w w:val="100"/>
          <w:position w:val="0"/>
          <w:sz w:val="18"/>
          <w:szCs w:val="18"/>
          <w:lang w:val="zh-TW" w:eastAsia="zh-TW" w:bidi="zh-TW"/>
        </w:rPr>
        <w:t>在所有本地服务器上装载卷在新卷上安装应用程序和</w:t>
      </w:r>
      <w:r>
        <w:rPr>
          <w:rFonts w:ascii="Times New Roman" w:hAnsi="Times New Roman" w:eastAsia="Times New Roman" w:cs="Times New Roman"/>
          <w:color w:val="000000"/>
          <w:spacing w:val="0"/>
          <w:w w:val="100"/>
          <w:position w:val="0"/>
          <w:sz w:val="18"/>
          <w:szCs w:val="18"/>
          <w:lang w:val="en-US" w:eastAsia="en-US" w:bidi="en-US"/>
        </w:rPr>
        <w:t xml:space="preserve">MySQL </w:t>
      </w:r>
      <w:r>
        <w:rPr>
          <w:rFonts w:ascii="宋体" w:hAnsi="宋体" w:eastAsia="宋体" w:cs="宋体"/>
          <w:color w:val="000000"/>
          <w:spacing w:val="0"/>
          <w:w w:val="100"/>
          <w:position w:val="0"/>
          <w:sz w:val="18"/>
          <w:szCs w:val="18"/>
          <w:lang w:val="zh-TW" w:eastAsia="zh-TW" w:bidi="zh-TW"/>
        </w:rPr>
        <w:t>数据库.定期拍摄</w:t>
      </w:r>
      <w:r>
        <w:rPr>
          <w:rFonts w:ascii="宋体" w:hAnsi="宋体" w:eastAsia="宋体" w:cs="宋体"/>
          <w:color w:val="000000"/>
          <w:spacing w:val="0"/>
          <w:w w:val="100"/>
          <w:position w:val="0"/>
          <w:sz w:val="18"/>
          <w:szCs w:val="18"/>
          <w:lang w:val="zh-CN" w:eastAsia="zh-CN" w:bidi="zh-CN"/>
        </w:rPr>
        <w:t>快照.</w:t>
      </w:r>
    </w:p>
    <w:p>
      <w:pPr>
        <w:pStyle w:val="4"/>
        <w:keepNext w:val="0"/>
        <w:keepLines w:val="0"/>
        <w:widowControl w:val="0"/>
        <w:shd w:val="clear" w:color="auto" w:fill="auto"/>
        <w:bidi w:val="0"/>
        <w:spacing w:before="0" w:after="160" w:line="195" w:lineRule="exact"/>
        <w:ind w:left="0" w:right="0" w:firstLine="0"/>
        <w:jc w:val="left"/>
        <w:rPr>
          <w:sz w:val="18"/>
          <w:szCs w:val="18"/>
        </w:rPr>
      </w:pPr>
      <w:r>
        <w:rPr>
          <w:color w:val="000000"/>
          <w:spacing w:val="0"/>
          <w:w w:val="100"/>
          <w:position w:val="0"/>
          <w:sz w:val="18"/>
          <w:szCs w:val="18"/>
        </w:rPr>
        <w:t>从兼容的基本</w:t>
      </w:r>
      <w:r>
        <w:rPr>
          <w:rFonts w:ascii="Times New Roman" w:hAnsi="Times New Roman" w:eastAsia="Times New Roman" w:cs="Times New Roman"/>
          <w:color w:val="000000"/>
          <w:spacing w:val="0"/>
          <w:w w:val="100"/>
          <w:position w:val="0"/>
          <w:sz w:val="18"/>
          <w:szCs w:val="18"/>
          <w:lang w:val="en-US" w:eastAsia="en-US" w:bidi="en-US"/>
        </w:rPr>
        <w:t>AMI</w:t>
      </w:r>
      <w:r>
        <w:rPr>
          <w:color w:val="000000"/>
          <w:spacing w:val="0"/>
          <w:w w:val="100"/>
          <w:position w:val="0"/>
          <w:sz w:val="18"/>
          <w:szCs w:val="18"/>
        </w:rPr>
        <w:t>开始，在</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实例上安装所有软件.在</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实例上启动卷网关.从最新的快照恢复卷.在发生故障事 件时在</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实例上安装新卷</w:t>
      </w:r>
    </w:p>
    <w:p>
      <w:pPr>
        <w:pStyle w:val="4"/>
        <w:keepNext w:val="0"/>
        <w:keepLines w:val="0"/>
        <w:widowControl w:val="0"/>
        <w:shd w:val="clear" w:color="auto" w:fill="auto"/>
        <w:bidi w:val="0"/>
        <w:spacing w:before="0" w:after="0" w:line="199"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199"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5" w:lineRule="exact"/>
        <w:ind w:left="0" w:right="0" w:firstLine="0"/>
        <w:jc w:val="left"/>
        <w:rPr>
          <w:sz w:val="18"/>
          <w:szCs w:val="18"/>
        </w:rPr>
        <w:sectPr>
          <w:footnotePr>
            <w:numFmt w:val="decimal"/>
          </w:footnotePr>
          <w:pgSz w:w="11900" w:h="16840"/>
          <w:pgMar w:top="1573" w:right="1867" w:bottom="1573" w:left="1858" w:header="1145" w:footer="1145" w:gutter="0"/>
          <w:cols w:space="720" w:num="1"/>
          <w:rtlGutter w:val="0"/>
          <w:docGrid w:linePitch="360" w:charSpace="0"/>
        </w:sectPr>
      </w:pPr>
      <w:r>
        <w:rPr>
          <w:rFonts w:ascii="Times New Roman" w:hAnsi="Times New Roman" w:eastAsia="Times New Roman" w:cs="Times New Roman"/>
          <w:color w:val="000000"/>
          <w:spacing w:val="0"/>
          <w:w w:val="100"/>
          <w:position w:val="0"/>
          <w:sz w:val="18"/>
          <w:szCs w:val="18"/>
          <w:lang w:val="en-US" w:eastAsia="en-US" w:bidi="en-US"/>
        </w:rPr>
        <w:t>Q151.</w:t>
      </w:r>
      <w:r>
        <w:rPr>
          <w:color w:val="000000"/>
          <w:spacing w:val="0"/>
          <w:w w:val="100"/>
          <w:position w:val="0"/>
          <w:sz w:val="18"/>
          <w:szCs w:val="18"/>
        </w:rPr>
        <w:t>-家公司在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中将新应用程序作为静态网站运行.该公司己将应用程序部署到生产</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 xml:space="preserve">账户并使用 </w:t>
      </w:r>
      <w:r>
        <w:rPr>
          <w:rFonts w:ascii="Times New Roman" w:hAnsi="Times New Roman" w:eastAsia="Times New Roman" w:cs="Times New Roman"/>
          <w:color w:val="000000"/>
          <w:spacing w:val="0"/>
          <w:w w:val="100"/>
          <w:position w:val="0"/>
          <w:sz w:val="18"/>
          <w:szCs w:val="18"/>
          <w:lang w:val="en-US" w:eastAsia="en-US" w:bidi="en-US"/>
        </w:rPr>
        <w:t>Amazon Cloud Front</w:t>
      </w:r>
      <w:r>
        <w:rPr>
          <w:color w:val="000000"/>
          <w:spacing w:val="0"/>
          <w:w w:val="100"/>
          <w:position w:val="0"/>
          <w:sz w:val="18"/>
          <w:szCs w:val="18"/>
        </w:rPr>
        <w:t>交付网站.该网站调用</w:t>
      </w:r>
      <w:r>
        <w:rPr>
          <w:rFonts w:ascii="Times New Roman" w:hAnsi="Times New Roman" w:eastAsia="Times New Roman" w:cs="Times New Roman"/>
          <w:color w:val="000000"/>
          <w:spacing w:val="0"/>
          <w:w w:val="100"/>
          <w:position w:val="0"/>
          <w:sz w:val="18"/>
          <w:szCs w:val="18"/>
          <w:lang w:val="en-US" w:eastAsia="en-US" w:bidi="en-US"/>
        </w:rPr>
        <w:t>Amazon API Gateway REST API. AWS Lambda</w:t>
      </w:r>
      <w:r>
        <w:rPr>
          <w:color w:val="000000"/>
          <w:spacing w:val="0"/>
          <w:w w:val="100"/>
          <w:position w:val="0"/>
          <w:sz w:val="18"/>
          <w:szCs w:val="18"/>
        </w:rPr>
        <w:t>函数支持每个</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方法.该 公司希望每</w:t>
      </w:r>
      <w:r>
        <w:rPr>
          <w:rFonts w:ascii="Times New Roman" w:hAnsi="Times New Roman" w:eastAsia="Times New Roman" w:cs="Times New Roman"/>
          <w:color w:val="000000"/>
          <w:spacing w:val="0"/>
          <w:w w:val="100"/>
          <w:position w:val="0"/>
          <w:sz w:val="18"/>
          <w:szCs w:val="18"/>
        </w:rPr>
        <w:t>2</w:t>
      </w:r>
      <w:r>
        <w:rPr>
          <w:color w:val="000000"/>
          <w:spacing w:val="0"/>
          <w:w w:val="100"/>
          <w:position w:val="0"/>
          <w:sz w:val="18"/>
          <w:szCs w:val="18"/>
        </w:rPr>
        <w:t>周创建•份</w:t>
      </w:r>
      <w:r>
        <w:rPr>
          <w:rFonts w:ascii="Times New Roman" w:hAnsi="Times New Roman" w:eastAsia="Times New Roman" w:cs="Times New Roman"/>
          <w:color w:val="000000"/>
          <w:spacing w:val="0"/>
          <w:w w:val="100"/>
          <w:position w:val="0"/>
          <w:sz w:val="18"/>
          <w:szCs w:val="18"/>
          <w:lang w:val="en-US" w:eastAsia="en-US" w:bidi="en-US"/>
        </w:rPr>
        <w:t>CSV</w:t>
      </w:r>
      <w:r>
        <w:rPr>
          <w:color w:val="000000"/>
          <w:spacing w:val="0"/>
          <w:w w:val="100"/>
          <w:position w:val="0"/>
          <w:sz w:val="18"/>
          <w:szCs w:val="18"/>
        </w:rPr>
        <w:t>报告，以显示每个</w:t>
      </w:r>
      <w:r>
        <w:rPr>
          <w:rFonts w:ascii="Times New Roman" w:hAnsi="Times New Roman" w:eastAsia="Times New Roman" w:cs="Times New Roman"/>
          <w:color w:val="000000"/>
          <w:spacing w:val="0"/>
          <w:w w:val="100"/>
          <w:position w:val="0"/>
          <w:sz w:val="18"/>
          <w:szCs w:val="18"/>
          <w:lang w:val="en-US" w:eastAsia="en-US" w:bidi="en-US"/>
        </w:rPr>
        <w:t>API Lambda</w:t>
      </w:r>
      <w:r>
        <w:rPr>
          <w:color w:val="000000"/>
          <w:spacing w:val="0"/>
          <w:w w:val="100"/>
          <w:position w:val="0"/>
          <w:sz w:val="18"/>
          <w:szCs w:val="18"/>
        </w:rPr>
        <w:t>函数的建议配置内存、建议成本以及当前配置与建议 之间的价格差异.公司会将报告存储在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存储桶中.哪种解决方案能够以最短的开发时间满足这些要求？</w:t>
      </w:r>
    </w:p>
    <w:p>
      <w:pPr>
        <w:pStyle w:val="5"/>
        <w:keepNext w:val="0"/>
        <w:keepLines w:val="0"/>
        <w:widowControl w:val="0"/>
        <w:numPr>
          <w:ilvl w:val="0"/>
          <w:numId w:val="173"/>
        </w:numPr>
        <w:shd w:val="clear" w:color="auto" w:fill="auto"/>
        <w:tabs>
          <w:tab w:val="left" w:pos="268"/>
        </w:tabs>
        <w:bidi w:val="0"/>
        <w:spacing w:before="0" w:after="0" w:line="200" w:lineRule="exact"/>
        <w:ind w:left="0" w:right="0" w:firstLine="0"/>
        <w:jc w:val="left"/>
        <w:rPr>
          <w:sz w:val="18"/>
          <w:szCs w:val="18"/>
        </w:rPr>
      </w:pPr>
      <w:bookmarkStart w:id="695" w:name="bookmark697"/>
      <w:bookmarkEnd w:id="695"/>
      <w:r>
        <w:rPr>
          <w:rFonts w:ascii="宋体" w:hAnsi="宋体" w:eastAsia="宋体" w:cs="宋体"/>
          <w:color w:val="000000"/>
          <w:spacing w:val="0"/>
          <w:w w:val="100"/>
          <w:position w:val="0"/>
          <w:sz w:val="18"/>
          <w:szCs w:val="18"/>
          <w:lang w:val="zh-TW" w:eastAsia="zh-TW" w:bidi="zh-TW"/>
        </w:rPr>
        <w:t>创建一个</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函数，从</w:t>
      </w:r>
      <w:r>
        <w:rPr>
          <w:rFonts w:ascii="Times New Roman" w:hAnsi="Times New Roman" w:eastAsia="Times New Roman" w:cs="Times New Roman"/>
          <w:color w:val="000000"/>
          <w:spacing w:val="0"/>
          <w:w w:val="100"/>
          <w:position w:val="0"/>
          <w:sz w:val="18"/>
          <w:szCs w:val="18"/>
          <w:lang w:val="en-US" w:eastAsia="en-US" w:bidi="en-US"/>
        </w:rPr>
        <w:t>Amazon CloudWatch Logs</w:t>
      </w:r>
      <w:r>
        <w:rPr>
          <w:rFonts w:ascii="宋体" w:hAnsi="宋体" w:eastAsia="宋体" w:cs="宋体"/>
          <w:color w:val="000000"/>
          <w:spacing w:val="0"/>
          <w:w w:val="100"/>
          <w:position w:val="0"/>
          <w:sz w:val="18"/>
          <w:szCs w:val="18"/>
          <w:lang w:val="zh-TW" w:eastAsia="zh-TW" w:bidi="zh-TW"/>
        </w:rPr>
        <w:t>中提取每个</w:t>
      </w:r>
      <w:r>
        <w:rPr>
          <w:rFonts w:ascii="Times New Roman" w:hAnsi="Times New Roman" w:eastAsia="Times New Roman" w:cs="Times New Roman"/>
          <w:color w:val="000000"/>
          <w:spacing w:val="0"/>
          <w:w w:val="100"/>
          <w:position w:val="0"/>
          <w:sz w:val="18"/>
          <w:szCs w:val="18"/>
          <w:lang w:val="en-US" w:eastAsia="en-US" w:bidi="en-US"/>
        </w:rPr>
        <w:t>API Lambda</w:t>
      </w:r>
      <w:r>
        <w:rPr>
          <w:rFonts w:ascii="宋体" w:hAnsi="宋体" w:eastAsia="宋体" w:cs="宋体"/>
          <w:color w:val="000000"/>
          <w:spacing w:val="0"/>
          <w:w w:val="100"/>
          <w:position w:val="0"/>
          <w:sz w:val="18"/>
          <w:szCs w:val="18"/>
          <w:lang w:val="zh-TW" w:eastAsia="zh-TW" w:bidi="zh-TW"/>
        </w:rPr>
        <w:t>函数的指标数据，持续</w:t>
      </w:r>
      <w:r>
        <w:rPr>
          <w:rFonts w:ascii="Times New Roman" w:hAnsi="Times New Roman" w:eastAsia="Times New Roman" w:cs="Times New Roman"/>
          <w:color w:val="000000"/>
          <w:spacing w:val="0"/>
          <w:w w:val="100"/>
          <w:position w:val="0"/>
          <w:sz w:val="18"/>
          <w:szCs w:val="18"/>
          <w:lang w:val="zh-TW" w:eastAsia="zh-TW" w:bidi="zh-TW"/>
        </w:rPr>
        <w:t>2</w:t>
      </w:r>
      <w:r>
        <w:rPr>
          <w:rFonts w:ascii="宋体" w:hAnsi="宋体" w:eastAsia="宋体" w:cs="宋体"/>
          <w:color w:val="000000"/>
          <w:spacing w:val="0"/>
          <w:w w:val="100"/>
          <w:position w:val="0"/>
          <w:sz w:val="18"/>
          <w:szCs w:val="18"/>
          <w:lang w:val="zh-TW" w:eastAsia="zh-TW" w:bidi="zh-TW"/>
        </w:rPr>
        <w:t>周.将 数据整理成表格格式.将数据作为</w:t>
      </w:r>
      <w:r>
        <w:rPr>
          <w:rFonts w:ascii="Times New Roman" w:hAnsi="Times New Roman" w:eastAsia="Times New Roman" w:cs="Times New Roman"/>
          <w:color w:val="000000"/>
          <w:spacing w:val="0"/>
          <w:w w:val="100"/>
          <w:position w:val="0"/>
          <w:sz w:val="18"/>
          <w:szCs w:val="18"/>
          <w:lang w:val="en-US" w:eastAsia="en-US" w:bidi="en-US"/>
        </w:rPr>
        <w:t>.csv</w:t>
      </w:r>
      <w:r>
        <w:rPr>
          <w:rFonts w:ascii="宋体" w:hAnsi="宋体" w:eastAsia="宋体" w:cs="宋体"/>
          <w:color w:val="000000"/>
          <w:spacing w:val="0"/>
          <w:w w:val="100"/>
          <w:position w:val="0"/>
          <w:sz w:val="18"/>
          <w:szCs w:val="18"/>
          <w:lang w:val="zh-TW" w:eastAsia="zh-TW" w:bidi="zh-TW"/>
        </w:rPr>
        <w:t>文件存储在</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存储桶中.创建</w:t>
      </w:r>
      <w:r>
        <w:rPr>
          <w:rFonts w:ascii="Times New Roman" w:hAnsi="Times New Roman" w:eastAsia="Times New Roman" w:cs="Times New Roman"/>
          <w:color w:val="000000"/>
          <w:spacing w:val="0"/>
          <w:w w:val="100"/>
          <w:position w:val="0"/>
          <w:sz w:val="18"/>
          <w:szCs w:val="18"/>
          <w:lang w:val="en-US" w:eastAsia="en-US" w:bidi="en-US"/>
        </w:rPr>
        <w:t>Amazon EventBridge</w:t>
      </w:r>
      <w:r>
        <w:rPr>
          <w:rFonts w:ascii="宋体" w:hAnsi="宋体" w:eastAsia="宋体" w:cs="宋体"/>
          <w:color w:val="000000"/>
          <w:spacing w:val="0"/>
          <w:w w:val="100"/>
          <w:position w:val="0"/>
          <w:sz w:val="18"/>
          <w:szCs w:val="18"/>
          <w:lang w:val="zh-TW" w:eastAsia="zh-TW" w:bidi="zh-TW"/>
        </w:rPr>
        <w:t>规则以安排</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 数每</w:t>
      </w:r>
      <w:r>
        <w:rPr>
          <w:rFonts w:ascii="Times New Roman" w:hAnsi="Times New Roman" w:eastAsia="Times New Roman" w:cs="Times New Roman"/>
          <w:color w:val="000000"/>
          <w:spacing w:val="0"/>
          <w:w w:val="100"/>
          <w:position w:val="0"/>
          <w:sz w:val="18"/>
          <w:szCs w:val="18"/>
          <w:lang w:val="zh-TW" w:eastAsia="zh-TW" w:bidi="zh-TW"/>
        </w:rPr>
        <w:t>2</w:t>
      </w:r>
      <w:r>
        <w:rPr>
          <w:rFonts w:ascii="宋体" w:hAnsi="宋体" w:eastAsia="宋体" w:cs="宋体"/>
          <w:color w:val="000000"/>
          <w:spacing w:val="0"/>
          <w:w w:val="100"/>
          <w:position w:val="0"/>
          <w:sz w:val="18"/>
          <w:szCs w:val="18"/>
          <w:lang w:val="zh-TW" w:eastAsia="zh-TW" w:bidi="zh-TW"/>
        </w:rPr>
        <w:t>周运行一次</w:t>
      </w:r>
    </w:p>
    <w:p>
      <w:pPr>
        <w:pStyle w:val="5"/>
        <w:keepNext w:val="0"/>
        <w:keepLines w:val="0"/>
        <w:widowControl w:val="0"/>
        <w:numPr>
          <w:ilvl w:val="0"/>
          <w:numId w:val="173"/>
        </w:numPr>
        <w:shd w:val="clear" w:color="auto" w:fill="auto"/>
        <w:tabs>
          <w:tab w:val="left" w:pos="268"/>
        </w:tabs>
        <w:bidi w:val="0"/>
        <w:spacing w:before="0" w:after="0" w:line="200" w:lineRule="exact"/>
        <w:ind w:left="0" w:right="0" w:firstLine="0"/>
        <w:jc w:val="left"/>
        <w:rPr>
          <w:sz w:val="18"/>
          <w:szCs w:val="18"/>
        </w:rPr>
      </w:pPr>
      <w:bookmarkStart w:id="696" w:name="bookmark698"/>
      <w:bookmarkEnd w:id="696"/>
      <w:r>
        <w:rPr>
          <w:rFonts w:ascii="宋体" w:hAnsi="宋体" w:eastAsia="宋体" w:cs="宋体"/>
          <w:color w:val="000000"/>
          <w:spacing w:val="0"/>
          <w:w w:val="100"/>
          <w:position w:val="0"/>
          <w:sz w:val="18"/>
          <w:szCs w:val="18"/>
          <w:lang w:val="zh-TW" w:eastAsia="zh-TW" w:bidi="zh-TW"/>
        </w:rPr>
        <w:t xml:space="preserve">选择加入 </w:t>
      </w:r>
      <w:r>
        <w:rPr>
          <w:rFonts w:ascii="Times New Roman" w:hAnsi="Times New Roman" w:eastAsia="Times New Roman" w:cs="Times New Roman"/>
          <w:color w:val="000000"/>
          <w:spacing w:val="0"/>
          <w:w w:val="100"/>
          <w:position w:val="0"/>
          <w:sz w:val="18"/>
          <w:szCs w:val="18"/>
          <w:lang w:val="en-US" w:eastAsia="en-US" w:bidi="en-US"/>
        </w:rPr>
        <w:t>AWS Compute Optimizer.</w:t>
      </w:r>
      <w:r>
        <w:rPr>
          <w:rFonts w:ascii="宋体" w:hAnsi="宋体" w:eastAsia="宋体" w:cs="宋体"/>
          <w:color w:val="000000"/>
          <w:spacing w:val="0"/>
          <w:w w:val="100"/>
          <w:position w:val="0"/>
          <w:sz w:val="18"/>
          <w:szCs w:val="18"/>
          <w:lang w:val="zh-TW" w:eastAsia="zh-TW" w:bidi="zh-TW"/>
        </w:rPr>
        <w:t xml:space="preserve">创建调用 </w:t>
      </w:r>
      <w:r>
        <w:rPr>
          <w:rFonts w:ascii="Times New Roman" w:hAnsi="Times New Roman" w:eastAsia="Times New Roman" w:cs="Times New Roman"/>
          <w:color w:val="000000"/>
          <w:spacing w:val="0"/>
          <w:w w:val="100"/>
          <w:position w:val="0"/>
          <w:sz w:val="18"/>
          <w:szCs w:val="18"/>
          <w:lang w:val="en-US" w:eastAsia="en-US" w:bidi="en-US"/>
        </w:rPr>
        <w:t xml:space="preserve">ExportLambdaFunctionRecommendations </w:t>
      </w:r>
      <w:r>
        <w:rPr>
          <w:rFonts w:ascii="宋体" w:hAnsi="宋体" w:eastAsia="宋体" w:cs="宋体"/>
          <w:color w:val="000000"/>
          <w:spacing w:val="0"/>
          <w:w w:val="100"/>
          <w:position w:val="0"/>
          <w:sz w:val="18"/>
          <w:szCs w:val="18"/>
          <w:lang w:val="zh-TW" w:eastAsia="zh-TW" w:bidi="zh-TW"/>
        </w:rPr>
        <w:t xml:space="preserve">操作的 </w:t>
      </w:r>
      <w:r>
        <w:rPr>
          <w:rFonts w:ascii="Times New Roman" w:hAnsi="Times New Roman" w:eastAsia="Times New Roman" w:cs="Times New Roman"/>
          <w:color w:val="000000"/>
          <w:spacing w:val="0"/>
          <w:w w:val="100"/>
          <w:position w:val="0"/>
          <w:sz w:val="18"/>
          <w:szCs w:val="18"/>
          <w:lang w:val="en-US" w:eastAsia="en-US" w:bidi="en-US"/>
        </w:rPr>
        <w:t xml:space="preserve">Lambda </w:t>
      </w:r>
      <w:r>
        <w:rPr>
          <w:rFonts w:ascii="宋体" w:hAnsi="宋体" w:eastAsia="宋体" w:cs="宋体"/>
          <w:color w:val="000000"/>
          <w:spacing w:val="0"/>
          <w:w w:val="100"/>
          <w:position w:val="0"/>
          <w:sz w:val="18"/>
          <w:szCs w:val="18"/>
          <w:lang w:val="zh-CN" w:eastAsia="zh-CN" w:bidi="zh-CN"/>
        </w:rPr>
        <w:t xml:space="preserve">函数. </w:t>
      </w:r>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.csv</w:t>
      </w:r>
      <w:r>
        <w:rPr>
          <w:rFonts w:ascii="宋体" w:hAnsi="宋体" w:eastAsia="宋体" w:cs="宋体"/>
          <w:color w:val="000000"/>
          <w:spacing w:val="0"/>
          <w:w w:val="100"/>
          <w:position w:val="0"/>
          <w:sz w:val="18"/>
          <w:szCs w:val="18"/>
          <w:lang w:val="zh-TW" w:eastAsia="zh-TW" w:bidi="zh-TW"/>
        </w:rPr>
        <w:t>文件导岀到</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存儲桶创建</w:t>
      </w:r>
      <w:r>
        <w:rPr>
          <w:rFonts w:ascii="Times New Roman" w:hAnsi="Times New Roman" w:eastAsia="Times New Roman" w:cs="Times New Roman"/>
          <w:color w:val="000000"/>
          <w:spacing w:val="0"/>
          <w:w w:val="100"/>
          <w:position w:val="0"/>
          <w:sz w:val="18"/>
          <w:szCs w:val="18"/>
          <w:lang w:val="en-US" w:eastAsia="en-US" w:bidi="en-US"/>
        </w:rPr>
        <w:t>Amazon EventBridge</w:t>
      </w:r>
      <w:r>
        <w:rPr>
          <w:rFonts w:ascii="宋体" w:hAnsi="宋体" w:eastAsia="宋体" w:cs="宋体"/>
          <w:color w:val="000000"/>
          <w:spacing w:val="0"/>
          <w:w w:val="100"/>
          <w:position w:val="0"/>
          <w:sz w:val="18"/>
          <w:szCs w:val="18"/>
          <w:lang w:val="zh-TW" w:eastAsia="zh-TW" w:bidi="zh-TW"/>
        </w:rPr>
        <w:t>规则以安排</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函数每</w:t>
      </w:r>
      <w:r>
        <w:rPr>
          <w:rFonts w:ascii="Times New Roman" w:hAnsi="Times New Roman" w:eastAsia="Times New Roman" w:cs="Times New Roman"/>
          <w:color w:val="000000"/>
          <w:spacing w:val="0"/>
          <w:w w:val="100"/>
          <w:position w:val="0"/>
          <w:sz w:val="18"/>
          <w:szCs w:val="18"/>
          <w:lang w:val="zh-TW" w:eastAsia="zh-TW" w:bidi="zh-TW"/>
        </w:rPr>
        <w:t>2</w:t>
      </w:r>
      <w:r>
        <w:rPr>
          <w:rFonts w:ascii="宋体" w:hAnsi="宋体" w:eastAsia="宋体" w:cs="宋体"/>
          <w:color w:val="000000"/>
          <w:spacing w:val="0"/>
          <w:w w:val="100"/>
          <w:position w:val="0"/>
          <w:sz w:val="18"/>
          <w:szCs w:val="18"/>
          <w:lang w:val="zh-TW" w:eastAsia="zh-TW" w:bidi="zh-TW"/>
        </w:rPr>
        <w:t>周运行一次</w:t>
      </w:r>
    </w:p>
    <w:p>
      <w:pPr>
        <w:pStyle w:val="5"/>
        <w:keepNext w:val="0"/>
        <w:keepLines w:val="0"/>
        <w:widowControl w:val="0"/>
        <w:numPr>
          <w:ilvl w:val="0"/>
          <w:numId w:val="173"/>
        </w:numPr>
        <w:shd w:val="clear" w:color="auto" w:fill="auto"/>
        <w:tabs>
          <w:tab w:val="left" w:pos="268"/>
        </w:tabs>
        <w:bidi w:val="0"/>
        <w:spacing w:before="0" w:after="0" w:line="200" w:lineRule="exact"/>
        <w:ind w:left="0" w:right="0" w:firstLine="0"/>
        <w:jc w:val="left"/>
        <w:rPr>
          <w:sz w:val="18"/>
          <w:szCs w:val="18"/>
        </w:rPr>
      </w:pPr>
      <w:bookmarkStart w:id="697" w:name="bookmark699"/>
      <w:bookmarkEnd w:id="697"/>
      <w:r>
        <w:rPr>
          <w:rFonts w:ascii="宋体" w:hAnsi="宋体" w:eastAsia="宋体" w:cs="宋体"/>
          <w:color w:val="000000"/>
          <w:spacing w:val="0"/>
          <w:w w:val="100"/>
          <w:position w:val="0"/>
          <w:sz w:val="18"/>
          <w:szCs w:val="18"/>
          <w:lang w:val="zh-TW" w:eastAsia="zh-TW" w:bidi="zh-TW"/>
        </w:rPr>
        <w:t>选择加入</w:t>
      </w:r>
      <w:r>
        <w:rPr>
          <w:rFonts w:ascii="Times New Roman" w:hAnsi="Times New Roman" w:eastAsia="Times New Roman" w:cs="Times New Roman"/>
          <w:color w:val="000000"/>
          <w:spacing w:val="0"/>
          <w:w w:val="100"/>
          <w:position w:val="0"/>
          <w:sz w:val="18"/>
          <w:szCs w:val="18"/>
          <w:lang w:val="en-US" w:eastAsia="en-US" w:bidi="en-US"/>
        </w:rPr>
        <w:t>AWS Compute Optimizer.</w:t>
      </w:r>
      <w:r>
        <w:rPr>
          <w:rFonts w:ascii="宋体" w:hAnsi="宋体" w:eastAsia="宋体" w:cs="宋体"/>
          <w:color w:val="000000"/>
          <w:spacing w:val="0"/>
          <w:w w:val="100"/>
          <w:position w:val="0"/>
          <w:sz w:val="18"/>
          <w:szCs w:val="18"/>
          <w:lang w:val="zh-TW" w:eastAsia="zh-TW" w:bidi="zh-TW"/>
        </w:rPr>
        <w:t>设置增强的基础架构指标.在</w:t>
      </w:r>
      <w:r>
        <w:rPr>
          <w:rFonts w:ascii="Times New Roman" w:hAnsi="Times New Roman" w:eastAsia="Times New Roman" w:cs="Times New Roman"/>
          <w:color w:val="000000"/>
          <w:spacing w:val="0"/>
          <w:w w:val="100"/>
          <w:position w:val="0"/>
          <w:sz w:val="18"/>
          <w:szCs w:val="18"/>
          <w:lang w:val="en-US" w:eastAsia="en-US" w:bidi="en-US"/>
        </w:rPr>
        <w:t>Compute Optimizer</w:t>
      </w:r>
      <w:r>
        <w:rPr>
          <w:rFonts w:ascii="宋体" w:hAnsi="宋体" w:eastAsia="宋体" w:cs="宋体"/>
          <w:color w:val="000000"/>
          <w:spacing w:val="0"/>
          <w:w w:val="100"/>
          <w:position w:val="0"/>
          <w:sz w:val="18"/>
          <w:szCs w:val="18"/>
          <w:lang w:val="zh-TW" w:eastAsia="zh-TW" w:bidi="zh-TW"/>
        </w:rPr>
        <w:t xml:space="preserve">控制台中，安排一个作业将 </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建议导出到一个</w:t>
      </w:r>
      <w:r>
        <w:rPr>
          <w:rFonts w:ascii="Times New Roman" w:hAnsi="Times New Roman" w:eastAsia="Times New Roman" w:cs="Times New Roman"/>
          <w:color w:val="000000"/>
          <w:spacing w:val="0"/>
          <w:w w:val="100"/>
          <w:position w:val="0"/>
          <w:sz w:val="18"/>
          <w:szCs w:val="18"/>
          <w:lang w:val="en-US" w:eastAsia="en-US" w:bidi="en-US"/>
        </w:rPr>
        <w:t>.csv</w:t>
      </w:r>
      <w:r>
        <w:rPr>
          <w:rFonts w:ascii="宋体" w:hAnsi="宋体" w:eastAsia="宋体" w:cs="宋体"/>
          <w:color w:val="000000"/>
          <w:spacing w:val="0"/>
          <w:w w:val="100"/>
          <w:position w:val="0"/>
          <w:sz w:val="18"/>
          <w:szCs w:val="18"/>
          <w:lang w:val="zh-TW" w:eastAsia="zh-TW" w:bidi="zh-TW"/>
        </w:rPr>
        <w:t>文件.每</w:t>
      </w:r>
      <w:r>
        <w:rPr>
          <w:rFonts w:ascii="Times New Roman" w:hAnsi="Times New Roman" w:eastAsia="Times New Roman" w:cs="Times New Roman"/>
          <w:color w:val="000000"/>
          <w:spacing w:val="0"/>
          <w:w w:val="100"/>
          <w:position w:val="0"/>
          <w:sz w:val="18"/>
          <w:szCs w:val="18"/>
          <w:lang w:val="zh-TW" w:eastAsia="zh-TW" w:bidi="zh-TW"/>
        </w:rPr>
        <w:t>2</w:t>
      </w:r>
      <w:r>
        <w:rPr>
          <w:rFonts w:ascii="宋体" w:hAnsi="宋体" w:eastAsia="宋体" w:cs="宋体"/>
          <w:color w:val="000000"/>
          <w:spacing w:val="0"/>
          <w:w w:val="100"/>
          <w:position w:val="0"/>
          <w:sz w:val="18"/>
          <w:szCs w:val="18"/>
          <w:lang w:val="zh-TW" w:eastAsia="zh-TW" w:bidi="zh-TW"/>
        </w:rPr>
        <w:t>周将文件存储在</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存储桶中</w:t>
      </w:r>
    </w:p>
    <w:p>
      <w:pPr>
        <w:pStyle w:val="5"/>
        <w:keepNext w:val="0"/>
        <w:keepLines w:val="0"/>
        <w:widowControl w:val="0"/>
        <w:numPr>
          <w:ilvl w:val="0"/>
          <w:numId w:val="173"/>
        </w:numPr>
        <w:shd w:val="clear" w:color="auto" w:fill="auto"/>
        <w:tabs>
          <w:tab w:val="left" w:pos="278"/>
        </w:tabs>
        <w:bidi w:val="0"/>
        <w:spacing w:before="0" w:after="160" w:line="200" w:lineRule="exact"/>
        <w:ind w:left="0" w:right="0" w:firstLine="0"/>
        <w:jc w:val="left"/>
        <w:rPr>
          <w:sz w:val="18"/>
          <w:szCs w:val="18"/>
        </w:rPr>
      </w:pPr>
      <w:bookmarkStart w:id="698" w:name="bookmark700"/>
      <w:bookmarkEnd w:id="698"/>
      <w:r>
        <w:rPr>
          <w:rFonts w:ascii="宋体" w:hAnsi="宋体" w:eastAsia="宋体" w:cs="宋体"/>
          <w:color w:val="000000"/>
          <w:spacing w:val="0"/>
          <w:w w:val="100"/>
          <w:position w:val="0"/>
          <w:sz w:val="18"/>
          <w:szCs w:val="18"/>
          <w:lang w:val="zh-TW" w:eastAsia="zh-TW" w:bidi="zh-TW"/>
        </w:rPr>
        <w:t>为生产账户购买</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业务支持计划.选择加入</w:t>
      </w:r>
      <w:r>
        <w:rPr>
          <w:rFonts w:ascii="Times New Roman" w:hAnsi="Times New Roman" w:eastAsia="Times New Roman" w:cs="Times New Roman"/>
          <w:color w:val="000000"/>
          <w:spacing w:val="0"/>
          <w:w w:val="100"/>
          <w:position w:val="0"/>
          <w:sz w:val="18"/>
          <w:szCs w:val="18"/>
          <w:lang w:val="en-US" w:eastAsia="en-US" w:bidi="en-US"/>
        </w:rPr>
        <w:t>AWS Compute Optimizer for AWS Trusted Advisor</w:t>
      </w:r>
      <w:r>
        <w:rPr>
          <w:rFonts w:ascii="宋体" w:hAnsi="宋体" w:eastAsia="宋体" w:cs="宋体"/>
          <w:color w:val="000000"/>
          <w:spacing w:val="0"/>
          <w:w w:val="100"/>
          <w:position w:val="0"/>
          <w:sz w:val="18"/>
          <w:szCs w:val="18"/>
          <w:lang w:val="zh-TW" w:eastAsia="zh-TW" w:bidi="zh-TW"/>
        </w:rPr>
        <w:t>检査.在</w:t>
      </w:r>
      <w:r>
        <w:rPr>
          <w:rFonts w:ascii="Times New Roman" w:hAnsi="Times New Roman" w:eastAsia="Times New Roman" w:cs="Times New Roman"/>
          <w:color w:val="000000"/>
          <w:spacing w:val="0"/>
          <w:w w:val="100"/>
          <w:position w:val="0"/>
          <w:sz w:val="18"/>
          <w:szCs w:val="18"/>
          <w:lang w:val="en-US" w:eastAsia="en-US" w:bidi="en-US"/>
        </w:rPr>
        <w:t>Trusted Advisor</w:t>
      </w:r>
      <w:r>
        <w:rPr>
          <w:rFonts w:ascii="宋体" w:hAnsi="宋体" w:eastAsia="宋体" w:cs="宋体"/>
          <w:color w:val="000000"/>
          <w:spacing w:val="0"/>
          <w:w w:val="100"/>
          <w:position w:val="0"/>
          <w:sz w:val="18"/>
          <w:szCs w:val="18"/>
          <w:lang w:val="zh-TW" w:eastAsia="zh-TW" w:bidi="zh-TW"/>
        </w:rPr>
        <w:t>控制台中.安排作业将成本优化检查导出到</w:t>
      </w:r>
      <w:r>
        <w:rPr>
          <w:rFonts w:ascii="Times New Roman" w:hAnsi="Times New Roman" w:eastAsia="Times New Roman" w:cs="Times New Roman"/>
          <w:color w:val="000000"/>
          <w:spacing w:val="0"/>
          <w:w w:val="100"/>
          <w:position w:val="0"/>
          <w:sz w:val="18"/>
          <w:szCs w:val="18"/>
          <w:lang w:val="en-US" w:eastAsia="en-US" w:bidi="en-US"/>
        </w:rPr>
        <w:t>a.csv</w:t>
      </w:r>
      <w:r>
        <w:rPr>
          <w:rFonts w:ascii="宋体" w:hAnsi="宋体" w:eastAsia="宋体" w:cs="宋体"/>
          <w:color w:val="000000"/>
          <w:spacing w:val="0"/>
          <w:w w:val="100"/>
          <w:position w:val="0"/>
          <w:sz w:val="18"/>
          <w:szCs w:val="18"/>
          <w:lang w:val="zh-TW" w:eastAsia="zh-TW" w:bidi="zh-TW"/>
        </w:rPr>
        <w:t>文件.每</w:t>
      </w:r>
      <w:r>
        <w:rPr>
          <w:rFonts w:ascii="Times New Roman" w:hAnsi="Times New Roman" w:eastAsia="Times New Roman" w:cs="Times New Roman"/>
          <w:color w:val="000000"/>
          <w:spacing w:val="0"/>
          <w:w w:val="100"/>
          <w:position w:val="0"/>
          <w:sz w:val="18"/>
          <w:szCs w:val="18"/>
          <w:lang w:val="zh-TW" w:eastAsia="zh-TW" w:bidi="zh-TW"/>
        </w:rPr>
        <w:t>2</w:t>
      </w:r>
      <w:r>
        <w:rPr>
          <w:rFonts w:ascii="宋体" w:hAnsi="宋体" w:eastAsia="宋体" w:cs="宋体"/>
          <w:color w:val="000000"/>
          <w:spacing w:val="0"/>
          <w:w w:val="100"/>
          <w:position w:val="0"/>
          <w:sz w:val="18"/>
          <w:szCs w:val="18"/>
          <w:lang w:val="zh-TW" w:eastAsia="zh-TW" w:bidi="zh-TW"/>
        </w:rPr>
        <w:t>周将文件存储在</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存储桶中</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Q152,</w:t>
      </w:r>
      <w:r>
        <w:rPr>
          <w:color w:val="000000"/>
          <w:spacing w:val="0"/>
          <w:w w:val="100"/>
          <w:position w:val="0"/>
          <w:sz w:val="18"/>
          <w:szCs w:val="18"/>
        </w:rPr>
        <w:t>解决方案架构师正在重新设计公司在本地托管的三层应用程序.该应用程序根据用户配置文件提供个性化推荐.该公 司己经有一个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账户，并配置了一个</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来托管应用程序.前端是在本地</w:t>
      </w:r>
      <w:r>
        <w:rPr>
          <w:rFonts w:ascii="Times New Roman" w:hAnsi="Times New Roman" w:eastAsia="Times New Roman" w:cs="Times New Roman"/>
          <w:color w:val="000000"/>
          <w:spacing w:val="0"/>
          <w:w w:val="100"/>
          <w:position w:val="0"/>
          <w:sz w:val="18"/>
          <w:szCs w:val="18"/>
          <w:lang w:val="en-US" w:eastAsia="en-US" w:bidi="en-US"/>
        </w:rPr>
        <w:t>VM</w:t>
      </w:r>
      <w:r>
        <w:rPr>
          <w:color w:val="000000"/>
          <w:spacing w:val="0"/>
          <w:w w:val="100"/>
          <w:position w:val="0"/>
          <w:sz w:val="18"/>
          <w:szCs w:val="18"/>
        </w:rPr>
        <w:t>中运行的基于</w:t>
      </w:r>
      <w:r>
        <w:rPr>
          <w:rFonts w:ascii="Times New Roman" w:hAnsi="Times New Roman" w:eastAsia="Times New Roman" w:cs="Times New Roman"/>
          <w:color w:val="000000"/>
          <w:spacing w:val="0"/>
          <w:w w:val="100"/>
          <w:position w:val="0"/>
          <w:sz w:val="18"/>
          <w:szCs w:val="18"/>
          <w:lang w:val="en-US" w:eastAsia="en-US" w:bidi="en-US"/>
        </w:rPr>
        <w:t>Java</w:t>
      </w:r>
      <w:r>
        <w:rPr>
          <w:color w:val="000000"/>
          <w:spacing w:val="0"/>
          <w:w w:val="100"/>
          <w:position w:val="0"/>
          <w:sz w:val="18"/>
          <w:szCs w:val="18"/>
        </w:rPr>
        <w:t>的应用程序.该 公司在物理应用服务器上托管个性化模型，并使用</w:t>
      </w:r>
      <w:r>
        <w:rPr>
          <w:rFonts w:ascii="Times New Roman" w:hAnsi="Times New Roman" w:eastAsia="Times New Roman" w:cs="Times New Roman"/>
          <w:color w:val="000000"/>
          <w:spacing w:val="0"/>
          <w:w w:val="100"/>
          <w:position w:val="0"/>
          <w:sz w:val="18"/>
          <w:szCs w:val="18"/>
          <w:lang w:val="en-US" w:eastAsia="en-US" w:bidi="en-US"/>
        </w:rPr>
        <w:t>TensorFlow</w:t>
      </w:r>
      <w:r>
        <w:rPr>
          <w:color w:val="000000"/>
          <w:spacing w:val="0"/>
          <w:w w:val="100"/>
          <w:position w:val="0"/>
          <w:sz w:val="18"/>
          <w:szCs w:val="18"/>
        </w:rPr>
        <w:t xml:space="preserve">来实现该模型.个性化模型使用人工智能和机器学习 </w:t>
      </w:r>
      <w:r>
        <w:rPr>
          <w:rFonts w:ascii="Times New Roman" w:hAnsi="Times New Roman" w:eastAsia="Times New Roman" w:cs="Times New Roman"/>
          <w:color w:val="000000"/>
          <w:spacing w:val="0"/>
          <w:w w:val="100"/>
          <w:position w:val="0"/>
          <w:sz w:val="18"/>
          <w:szCs w:val="18"/>
          <w:lang w:val="en-US" w:eastAsia="en-US" w:bidi="en-US"/>
        </w:rPr>
        <w:t>(AI/ML).</w:t>
      </w:r>
      <w:r>
        <w:rPr>
          <w:color w:val="000000"/>
          <w:spacing w:val="0"/>
          <w:w w:val="100"/>
          <w:position w:val="0"/>
          <w:sz w:val="18"/>
          <w:szCs w:val="18"/>
        </w:rPr>
        <w:t>公司将用户信息存储在</w:t>
      </w:r>
      <w:r>
        <w:rPr>
          <w:rFonts w:ascii="Times New Roman" w:hAnsi="Times New Roman" w:eastAsia="Times New Roman" w:cs="Times New Roman"/>
          <w:color w:val="000000"/>
          <w:spacing w:val="0"/>
          <w:w w:val="100"/>
          <w:position w:val="0"/>
          <w:sz w:val="18"/>
          <w:szCs w:val="18"/>
          <w:lang w:val="en-US" w:eastAsia="en-US" w:bidi="en-US"/>
        </w:rPr>
        <w:t>Microsoft SQL Server</w:t>
      </w:r>
      <w:r>
        <w:rPr>
          <w:color w:val="000000"/>
          <w:spacing w:val="0"/>
          <w:w w:val="100"/>
          <w:position w:val="0"/>
          <w:sz w:val="18"/>
          <w:szCs w:val="18"/>
        </w:rPr>
        <w:t>数据库中</w:t>
      </w:r>
      <w:r>
        <w:rPr>
          <w:rFonts w:ascii="Times New Roman" w:hAnsi="Times New Roman" w:eastAsia="Times New Roman" w:cs="Times New Roman"/>
          <w:color w:val="000000"/>
          <w:spacing w:val="0"/>
          <w:w w:val="100"/>
          <w:position w:val="0"/>
          <w:sz w:val="18"/>
          <w:szCs w:val="18"/>
          <w:lang w:val="en-US" w:eastAsia="en-US" w:bidi="en-US"/>
        </w:rPr>
        <w:t>.Web</w:t>
      </w:r>
      <w:r>
        <w:rPr>
          <w:color w:val="000000"/>
          <w:spacing w:val="0"/>
          <w:w w:val="100"/>
          <w:position w:val="0"/>
          <w:sz w:val="18"/>
          <w:szCs w:val="18"/>
        </w:rPr>
        <w:t>应用程序调用个性化模型，该模型从数据库中读 取用户配置文件并提供建议..该公司希望将重新设计的应用程序迁移到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哪种解决方案能够以最少的运营开销满足此 要求？</w:t>
      </w:r>
    </w:p>
    <w:p>
      <w:pPr>
        <w:pStyle w:val="5"/>
        <w:keepNext w:val="0"/>
        <w:keepLines w:val="0"/>
        <w:widowControl w:val="0"/>
        <w:numPr>
          <w:ilvl w:val="0"/>
          <w:numId w:val="174"/>
        </w:numPr>
        <w:shd w:val="clear" w:color="auto" w:fill="auto"/>
        <w:tabs>
          <w:tab w:val="left" w:pos="268"/>
        </w:tabs>
        <w:bidi w:val="0"/>
        <w:spacing w:before="0" w:after="0" w:line="198" w:lineRule="exact"/>
        <w:ind w:left="0" w:right="0" w:firstLine="0"/>
        <w:jc w:val="left"/>
        <w:rPr>
          <w:sz w:val="18"/>
          <w:szCs w:val="18"/>
        </w:rPr>
      </w:pPr>
      <w:bookmarkStart w:id="699" w:name="bookmark701"/>
      <w:bookmarkEnd w:id="699"/>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Server Migration Service (AWS SMS)</w:t>
      </w:r>
      <w:r>
        <w:rPr>
          <w:rFonts w:ascii="宋体" w:hAnsi="宋体" w:eastAsia="宋体" w:cs="宋体"/>
          <w:color w:val="000000"/>
          <w:spacing w:val="0"/>
          <w:w w:val="100"/>
          <w:position w:val="0"/>
          <w:sz w:val="18"/>
          <w:szCs w:val="18"/>
          <w:lang w:val="zh-TW" w:eastAsia="zh-TW" w:bidi="zh-TW"/>
        </w:rPr>
        <w:t>将本地物理应用程序服务•器和</w:t>
      </w:r>
      <w:r>
        <w:rPr>
          <w:rFonts w:ascii="Times New Roman" w:hAnsi="Times New Roman" w:eastAsia="Times New Roman" w:cs="Times New Roman"/>
          <w:color w:val="000000"/>
          <w:spacing w:val="0"/>
          <w:w w:val="100"/>
          <w:position w:val="0"/>
          <w:sz w:val="18"/>
          <w:szCs w:val="18"/>
          <w:lang w:val="en-US" w:eastAsia="en-US" w:bidi="en-US"/>
        </w:rPr>
        <w:t>Web</w:t>
      </w:r>
      <w:r>
        <w:rPr>
          <w:rFonts w:ascii="宋体" w:hAnsi="宋体" w:eastAsia="宋体" w:cs="宋体"/>
          <w:color w:val="000000"/>
          <w:spacing w:val="0"/>
          <w:w w:val="100"/>
          <w:position w:val="0"/>
          <w:sz w:val="18"/>
          <w:szCs w:val="18"/>
          <w:lang w:val="zh-TW" w:eastAsia="zh-TW" w:bidi="zh-TW"/>
        </w:rPr>
        <w:t>应用程序虚拟机迁移到</w:t>
      </w:r>
      <w:r>
        <w:rPr>
          <w:rFonts w:ascii="Times New Roman" w:hAnsi="Times New Roman" w:eastAsia="Times New Roman" w:cs="Times New Roman"/>
          <w:color w:val="000000"/>
          <w:spacing w:val="0"/>
          <w:w w:val="100"/>
          <w:position w:val="0"/>
          <w:sz w:val="18"/>
          <w:szCs w:val="18"/>
          <w:lang w:val="en-US" w:eastAsia="en-US" w:bidi="en-US"/>
        </w:rPr>
        <w:t xml:space="preserve">AWS. </w:t>
      </w:r>
      <w:r>
        <w:rPr>
          <w:rFonts w:ascii="宋体" w:hAnsi="宋体" w:eastAsia="宋体" w:cs="宋体"/>
          <w:color w:val="000000"/>
          <w:spacing w:val="0"/>
          <w:w w:val="100"/>
          <w:position w:val="0"/>
          <w:sz w:val="18"/>
          <w:szCs w:val="18"/>
          <w:lang w:val="zh-TW" w:eastAsia="zh-TW" w:bidi="zh-TW"/>
        </w:rPr>
        <w:t xml:space="preserve">使用 </w:t>
      </w:r>
      <w:r>
        <w:rPr>
          <w:rFonts w:ascii="Times New Roman" w:hAnsi="Times New Roman" w:eastAsia="Times New Roman" w:cs="Times New Roman"/>
          <w:color w:val="000000"/>
          <w:spacing w:val="0"/>
          <w:w w:val="100"/>
          <w:position w:val="0"/>
          <w:sz w:val="18"/>
          <w:szCs w:val="18"/>
          <w:lang w:val="en-US" w:eastAsia="en-US" w:bidi="en-US"/>
        </w:rPr>
        <w:t>AWS Database Migration Service (AWS DMS)</w:t>
      </w:r>
      <w:r>
        <w:rPr>
          <w:rFonts w:ascii="宋体" w:hAnsi="宋体" w:eastAsia="宋体" w:cs="宋体"/>
          <w:color w:val="000000"/>
          <w:spacing w:val="0"/>
          <w:w w:val="100"/>
          <w:position w:val="0"/>
          <w:sz w:val="18"/>
          <w:szCs w:val="18"/>
          <w:lang w:val="zh-TW" w:eastAsia="zh-TW" w:bidi="zh-TW"/>
        </w:rPr>
        <w:t xml:space="preserve">将 </w:t>
      </w:r>
      <w:r>
        <w:rPr>
          <w:rFonts w:ascii="Times New Roman" w:hAnsi="Times New Roman" w:eastAsia="Times New Roman" w:cs="Times New Roman"/>
          <w:color w:val="000000"/>
          <w:spacing w:val="0"/>
          <w:w w:val="100"/>
          <w:position w:val="0"/>
          <w:sz w:val="18"/>
          <w:szCs w:val="18"/>
          <w:lang w:val="en-US" w:eastAsia="en-US" w:bidi="en-US"/>
        </w:rPr>
        <w:t xml:space="preserve">SQL Server </w:t>
      </w:r>
      <w:r>
        <w:rPr>
          <w:rFonts w:ascii="宋体" w:hAnsi="宋体" w:eastAsia="宋体" w:cs="宋体"/>
          <w:color w:val="000000"/>
          <w:spacing w:val="0"/>
          <w:w w:val="100"/>
          <w:position w:val="0"/>
          <w:sz w:val="18"/>
          <w:szCs w:val="18"/>
          <w:lang w:val="zh-TW" w:eastAsia="zh-TW" w:bidi="zh-TW"/>
        </w:rPr>
        <w:t xml:space="preserve">数据库迁移到 </w:t>
      </w:r>
      <w:r>
        <w:rPr>
          <w:rFonts w:ascii="Times New Roman" w:hAnsi="Times New Roman" w:eastAsia="Times New Roman" w:cs="Times New Roman"/>
          <w:color w:val="000000"/>
          <w:spacing w:val="0"/>
          <w:w w:val="100"/>
          <w:position w:val="0"/>
          <w:sz w:val="18"/>
          <w:szCs w:val="18"/>
          <w:lang w:val="en-US" w:eastAsia="en-US" w:bidi="en-US"/>
        </w:rPr>
        <w:t>Amazon RDS for SQL Server</w:t>
      </w:r>
    </w:p>
    <w:p>
      <w:pPr>
        <w:pStyle w:val="5"/>
        <w:keepNext w:val="0"/>
        <w:keepLines w:val="0"/>
        <w:widowControl w:val="0"/>
        <w:numPr>
          <w:ilvl w:val="0"/>
          <w:numId w:val="174"/>
        </w:numPr>
        <w:shd w:val="clear" w:color="auto" w:fill="auto"/>
        <w:tabs>
          <w:tab w:val="left" w:pos="268"/>
        </w:tabs>
        <w:bidi w:val="0"/>
        <w:spacing w:before="0" w:after="0" w:line="198" w:lineRule="exact"/>
        <w:ind w:left="0" w:right="0" w:firstLine="0"/>
        <w:jc w:val="left"/>
        <w:rPr>
          <w:sz w:val="18"/>
          <w:szCs w:val="18"/>
        </w:rPr>
      </w:pPr>
      <w:bookmarkStart w:id="700" w:name="bookmark702"/>
      <w:bookmarkEnd w:id="700"/>
      <w:r>
        <w:rPr>
          <w:rFonts w:ascii="宋体" w:hAnsi="宋体" w:eastAsia="宋体" w:cs="宋体"/>
          <w:color w:val="000000"/>
          <w:spacing w:val="0"/>
          <w:w w:val="100"/>
          <w:position w:val="0"/>
          <w:sz w:val="18"/>
          <w:szCs w:val="18"/>
          <w:lang w:val="zh-TW" w:eastAsia="zh-TW" w:bidi="zh-TW"/>
        </w:rPr>
        <w:t>导出个性化模型.将模型工件存储在</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中.将模型部署到</w:t>
      </w:r>
      <w:r>
        <w:rPr>
          <w:rFonts w:ascii="Times New Roman" w:hAnsi="Times New Roman" w:eastAsia="Times New Roman" w:cs="Times New Roman"/>
          <w:color w:val="000000"/>
          <w:spacing w:val="0"/>
          <w:w w:val="100"/>
          <w:position w:val="0"/>
          <w:sz w:val="18"/>
          <w:szCs w:val="18"/>
          <w:lang w:val="en-US" w:eastAsia="en-US" w:bidi="en-US"/>
        </w:rPr>
        <w:t>Amazon SageMaker</w:t>
      </w:r>
      <w:r>
        <w:rPr>
          <w:rFonts w:ascii="宋体" w:hAnsi="宋体" w:eastAsia="宋体" w:cs="宋体"/>
          <w:color w:val="000000"/>
          <w:spacing w:val="0"/>
          <w:w w:val="100"/>
          <w:position w:val="0"/>
          <w:sz w:val="18"/>
          <w:szCs w:val="18"/>
          <w:lang w:val="zh-TW" w:eastAsia="zh-TW" w:bidi="zh-TW"/>
        </w:rPr>
        <w:t>并创建•个端点在</w:t>
      </w:r>
      <w:r>
        <w:rPr>
          <w:rFonts w:ascii="Times New Roman" w:hAnsi="Times New Roman" w:eastAsia="Times New Roman" w:cs="Times New Roman"/>
          <w:color w:val="000000"/>
          <w:spacing w:val="0"/>
          <w:w w:val="100"/>
          <w:position w:val="0"/>
          <w:sz w:val="18"/>
          <w:szCs w:val="18"/>
          <w:lang w:val="en-US" w:eastAsia="en-US" w:bidi="en-US"/>
        </w:rPr>
        <w:t xml:space="preserve">AWS Elastic Beanstalk </w:t>
      </w:r>
      <w:r>
        <w:rPr>
          <w:rFonts w:ascii="宋体" w:hAnsi="宋体" w:eastAsia="宋体" w:cs="宋体"/>
          <w:color w:val="000000"/>
          <w:spacing w:val="0"/>
          <w:w w:val="100"/>
          <w:position w:val="0"/>
          <w:sz w:val="18"/>
          <w:szCs w:val="18"/>
          <w:lang w:val="zh-TW" w:eastAsia="zh-TW" w:bidi="zh-TW"/>
        </w:rPr>
        <w:t xml:space="preserve">中托管 </w:t>
      </w:r>
      <w:r>
        <w:rPr>
          <w:rFonts w:ascii="Times New Roman" w:hAnsi="Times New Roman" w:eastAsia="Times New Roman" w:cs="Times New Roman"/>
          <w:color w:val="000000"/>
          <w:spacing w:val="0"/>
          <w:w w:val="100"/>
          <w:position w:val="0"/>
          <w:sz w:val="18"/>
          <w:szCs w:val="18"/>
          <w:lang w:val="en-US" w:eastAsia="en-US" w:bidi="en-US"/>
        </w:rPr>
        <w:t xml:space="preserve">Java </w:t>
      </w:r>
      <w:r>
        <w:rPr>
          <w:rFonts w:ascii="宋体" w:hAnsi="宋体" w:eastAsia="宋体" w:cs="宋体"/>
          <w:color w:val="000000"/>
          <w:spacing w:val="0"/>
          <w:w w:val="100"/>
          <w:position w:val="0"/>
          <w:sz w:val="18"/>
          <w:szCs w:val="18"/>
          <w:lang w:val="zh-TW" w:eastAsia="zh-TW" w:bidi="zh-TW"/>
        </w:rPr>
        <w:t xml:space="preserve">应用程序.使用 </w:t>
      </w:r>
      <w:r>
        <w:rPr>
          <w:rFonts w:ascii="Times New Roman" w:hAnsi="Times New Roman" w:eastAsia="Times New Roman" w:cs="Times New Roman"/>
          <w:color w:val="000000"/>
          <w:spacing w:val="0"/>
          <w:w w:val="100"/>
          <w:position w:val="0"/>
          <w:sz w:val="18"/>
          <w:szCs w:val="18"/>
          <w:lang w:val="en-US" w:eastAsia="en-US" w:bidi="en-US"/>
        </w:rPr>
        <w:t>AWS Database Migration Service (AWS DMS)</w:t>
      </w:r>
      <w:r>
        <w:rPr>
          <w:rFonts w:ascii="宋体" w:hAnsi="宋体" w:eastAsia="宋体" w:cs="宋体"/>
          <w:color w:val="000000"/>
          <w:spacing w:val="0"/>
          <w:w w:val="100"/>
          <w:position w:val="0"/>
          <w:sz w:val="18"/>
          <w:szCs w:val="18"/>
          <w:lang w:val="zh-TW" w:eastAsia="zh-TW" w:bidi="zh-TW"/>
        </w:rPr>
        <w:t xml:space="preserve">将 </w:t>
      </w:r>
      <w:r>
        <w:rPr>
          <w:rFonts w:ascii="Times New Roman" w:hAnsi="Times New Roman" w:eastAsia="Times New Roman" w:cs="Times New Roman"/>
          <w:color w:val="000000"/>
          <w:spacing w:val="0"/>
          <w:w w:val="100"/>
          <w:position w:val="0"/>
          <w:sz w:val="18"/>
          <w:szCs w:val="18"/>
          <w:lang w:val="en-US" w:eastAsia="en-US" w:bidi="en-US"/>
        </w:rPr>
        <w:t xml:space="preserve">SQLServer </w:t>
      </w:r>
      <w:r>
        <w:rPr>
          <w:rFonts w:ascii="宋体" w:hAnsi="宋体" w:eastAsia="宋体" w:cs="宋体"/>
          <w:color w:val="000000"/>
          <w:spacing w:val="0"/>
          <w:w w:val="100"/>
          <w:position w:val="0"/>
          <w:sz w:val="18"/>
          <w:szCs w:val="18"/>
          <w:lang w:val="zh-TW" w:eastAsia="zh-TW" w:bidi="zh-TW"/>
        </w:rPr>
        <w:t xml:space="preserve">数据库 迁移到 </w:t>
      </w:r>
      <w:r>
        <w:rPr>
          <w:rFonts w:ascii="Times New Roman" w:hAnsi="Times New Roman" w:eastAsia="Times New Roman" w:cs="Times New Roman"/>
          <w:color w:val="000000"/>
          <w:spacing w:val="0"/>
          <w:w w:val="100"/>
          <w:position w:val="0"/>
          <w:sz w:val="18"/>
          <w:szCs w:val="18"/>
          <w:lang w:val="en-US" w:eastAsia="en-US" w:bidi="en-US"/>
        </w:rPr>
        <w:t>Amazon RDS for SQL Serve</w:t>
      </w:r>
    </w:p>
    <w:p>
      <w:pPr>
        <w:pStyle w:val="5"/>
        <w:keepNext w:val="0"/>
        <w:keepLines w:val="0"/>
        <w:widowControl w:val="0"/>
        <w:numPr>
          <w:ilvl w:val="0"/>
          <w:numId w:val="174"/>
        </w:numPr>
        <w:shd w:val="clear" w:color="auto" w:fill="auto"/>
        <w:tabs>
          <w:tab w:val="left" w:pos="268"/>
        </w:tabs>
        <w:bidi w:val="0"/>
        <w:spacing w:before="0" w:after="0" w:line="198" w:lineRule="exact"/>
        <w:ind w:left="0" w:right="0" w:firstLine="0"/>
        <w:jc w:val="left"/>
        <w:rPr>
          <w:sz w:val="18"/>
          <w:szCs w:val="18"/>
        </w:rPr>
      </w:pPr>
      <w:bookmarkStart w:id="701" w:name="bookmark703"/>
      <w:bookmarkEnd w:id="701"/>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Application Migration Service</w:t>
      </w:r>
      <w:r>
        <w:rPr>
          <w:rFonts w:ascii="宋体" w:hAnsi="宋体" w:eastAsia="宋体" w:cs="宋体"/>
          <w:color w:val="000000"/>
          <w:spacing w:val="0"/>
          <w:w w:val="100"/>
          <w:position w:val="0"/>
          <w:sz w:val="18"/>
          <w:szCs w:val="18"/>
          <w:lang w:val="zh-TW" w:eastAsia="zh-TW" w:bidi="zh-TW"/>
        </w:rPr>
        <w:t>将本地个性化模型和</w:t>
      </w:r>
      <w:r>
        <w:rPr>
          <w:rFonts w:ascii="Times New Roman" w:hAnsi="Times New Roman" w:eastAsia="Times New Roman" w:cs="Times New Roman"/>
          <w:color w:val="000000"/>
          <w:spacing w:val="0"/>
          <w:w w:val="100"/>
          <w:position w:val="0"/>
          <w:sz w:val="18"/>
          <w:szCs w:val="18"/>
          <w:lang w:val="en-US" w:eastAsia="en-US" w:bidi="en-US"/>
        </w:rPr>
        <w:t>VM</w:t>
      </w:r>
      <w:r>
        <w:rPr>
          <w:rFonts w:ascii="宋体" w:hAnsi="宋体" w:eastAsia="宋体" w:cs="宋体"/>
          <w:color w:val="000000"/>
          <w:spacing w:val="0"/>
          <w:w w:val="100"/>
          <w:position w:val="0"/>
          <w:sz w:val="18"/>
          <w:szCs w:val="18"/>
          <w:lang w:val="zh-TW" w:eastAsia="zh-TW" w:bidi="zh-TW"/>
        </w:rPr>
        <w:t>迁移到</w:t>
      </w:r>
      <w:r>
        <w:rPr>
          <w:rFonts w:ascii="Times New Roman" w:hAnsi="Times New Roman" w:eastAsia="Times New Roman" w:cs="Times New Roman"/>
          <w:color w:val="000000"/>
          <w:spacing w:val="0"/>
          <w:w w:val="100"/>
          <w:position w:val="0"/>
          <w:sz w:val="18"/>
          <w:szCs w:val="18"/>
          <w:lang w:val="en-US" w:eastAsia="en-US" w:bidi="en-US"/>
        </w:rPr>
        <w:t>Auto Scaling</w:t>
      </w:r>
      <w:r>
        <w:rPr>
          <w:rFonts w:ascii="宋体" w:hAnsi="宋体" w:eastAsia="宋体" w:cs="宋体"/>
          <w:color w:val="000000"/>
          <w:spacing w:val="0"/>
          <w:w w:val="100"/>
          <w:position w:val="0"/>
          <w:sz w:val="18"/>
          <w:szCs w:val="18"/>
          <w:lang w:val="zh-TW" w:eastAsia="zh-TW" w:bidi="zh-TW"/>
        </w:rPr>
        <w:t>组中的</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 xml:space="preserve">实 例.使用 </w:t>
      </w:r>
      <w:r>
        <w:rPr>
          <w:rFonts w:ascii="Times New Roman" w:hAnsi="Times New Roman" w:eastAsia="Times New Roman" w:cs="Times New Roman"/>
          <w:color w:val="000000"/>
          <w:spacing w:val="0"/>
          <w:w w:val="100"/>
          <w:position w:val="0"/>
          <w:sz w:val="18"/>
          <w:szCs w:val="18"/>
          <w:lang w:val="en-US" w:eastAsia="en-US" w:bidi="en-US"/>
        </w:rPr>
        <w:t>AWS Database Migration Service (AWS DMS)</w:t>
      </w:r>
      <w:r>
        <w:rPr>
          <w:rFonts w:ascii="宋体" w:hAnsi="宋体" w:eastAsia="宋体" w:cs="宋体"/>
          <w:color w:val="000000"/>
          <w:spacing w:val="0"/>
          <w:w w:val="100"/>
          <w:position w:val="0"/>
          <w:sz w:val="18"/>
          <w:szCs w:val="18"/>
          <w:lang w:val="zh-TW" w:eastAsia="zh-TW" w:bidi="zh-TW"/>
        </w:rPr>
        <w:t xml:space="preserve">将 </w:t>
      </w:r>
      <w:r>
        <w:rPr>
          <w:rFonts w:ascii="Times New Roman" w:hAnsi="Times New Roman" w:eastAsia="Times New Roman" w:cs="Times New Roman"/>
          <w:color w:val="000000"/>
          <w:spacing w:val="0"/>
          <w:w w:val="100"/>
          <w:position w:val="0"/>
          <w:sz w:val="18"/>
          <w:szCs w:val="18"/>
          <w:lang w:val="en-US" w:eastAsia="en-US" w:bidi="en-US"/>
        </w:rPr>
        <w:t xml:space="preserve">SQL Server </w:t>
      </w:r>
      <w:r>
        <w:rPr>
          <w:rFonts w:ascii="宋体" w:hAnsi="宋体" w:eastAsia="宋体" w:cs="宋体"/>
          <w:color w:val="000000"/>
          <w:spacing w:val="0"/>
          <w:w w:val="100"/>
          <w:position w:val="0"/>
          <w:sz w:val="18"/>
          <w:szCs w:val="18"/>
          <w:lang w:val="zh-TW" w:eastAsia="zh-TW" w:bidi="zh-TW"/>
        </w:rPr>
        <w:t xml:space="preserve">数据库迁移到 </w:t>
      </w:r>
      <w:r>
        <w:rPr>
          <w:rFonts w:ascii="Times New Roman" w:hAnsi="Times New Roman" w:eastAsia="Times New Roman" w:cs="Times New Roman"/>
          <w:color w:val="000000"/>
          <w:spacing w:val="0"/>
          <w:w w:val="100"/>
          <w:position w:val="0"/>
          <w:sz w:val="18"/>
          <w:szCs w:val="18"/>
          <w:lang w:val="en-US" w:eastAsia="en-US" w:bidi="en-US"/>
        </w:rPr>
        <w:t xml:space="preserve">EC2 </w:t>
      </w:r>
      <w:r>
        <w:rPr>
          <w:rFonts w:ascii="宋体" w:hAnsi="宋体" w:eastAsia="宋体" w:cs="宋体"/>
          <w:color w:val="000000"/>
          <w:spacing w:val="0"/>
          <w:w w:val="100"/>
          <w:position w:val="0"/>
          <w:sz w:val="18"/>
          <w:szCs w:val="18"/>
          <w:lang w:val="zh-TW" w:eastAsia="zh-TW" w:bidi="zh-TW"/>
        </w:rPr>
        <w:t>实例</w:t>
      </w:r>
    </w:p>
    <w:p>
      <w:pPr>
        <w:pStyle w:val="5"/>
        <w:keepNext w:val="0"/>
        <w:keepLines w:val="0"/>
        <w:widowControl w:val="0"/>
        <w:numPr>
          <w:ilvl w:val="0"/>
          <w:numId w:val="174"/>
        </w:numPr>
        <w:shd w:val="clear" w:color="auto" w:fill="auto"/>
        <w:tabs>
          <w:tab w:val="left" w:pos="268"/>
        </w:tabs>
        <w:bidi w:val="0"/>
        <w:spacing w:before="0" w:after="200" w:line="198" w:lineRule="exact"/>
        <w:ind w:left="0" w:right="0" w:firstLine="0"/>
        <w:jc w:val="left"/>
        <w:rPr>
          <w:sz w:val="18"/>
          <w:szCs w:val="18"/>
        </w:rPr>
      </w:pPr>
      <w:bookmarkStart w:id="702" w:name="bookmark704"/>
      <w:bookmarkEnd w:id="702"/>
      <w:r>
        <w:rPr>
          <w:rFonts w:ascii="宋体" w:hAnsi="宋体" w:eastAsia="宋体" w:cs="宋体"/>
          <w:color w:val="000000"/>
          <w:spacing w:val="0"/>
          <w:w w:val="100"/>
          <w:position w:val="0"/>
          <w:sz w:val="18"/>
          <w:szCs w:val="18"/>
          <w:lang w:val="zh-TW" w:eastAsia="zh-TW" w:bidi="zh-TW"/>
        </w:rPr>
        <w:t>将个性化模型和</w:t>
      </w:r>
      <w:r>
        <w:rPr>
          <w:rFonts w:ascii="Times New Roman" w:hAnsi="Times New Roman" w:eastAsia="Times New Roman" w:cs="Times New Roman"/>
          <w:color w:val="000000"/>
          <w:spacing w:val="0"/>
          <w:w w:val="100"/>
          <w:position w:val="0"/>
          <w:sz w:val="18"/>
          <w:szCs w:val="18"/>
          <w:lang w:val="en-US" w:eastAsia="en-US" w:bidi="en-US"/>
        </w:rPr>
        <w:t>Java</w:t>
      </w:r>
      <w:r>
        <w:rPr>
          <w:rFonts w:ascii="宋体" w:hAnsi="宋体" w:eastAsia="宋体" w:cs="宋体"/>
          <w:color w:val="000000"/>
          <w:spacing w:val="0"/>
          <w:w w:val="100"/>
          <w:position w:val="0"/>
          <w:sz w:val="18"/>
          <w:szCs w:val="18"/>
          <w:lang w:val="zh-TW" w:eastAsia="zh-TW" w:bidi="zh-TW"/>
        </w:rPr>
        <w:t>应用程序容器化.使用</w:t>
      </w:r>
      <w:r>
        <w:rPr>
          <w:rFonts w:ascii="Times New Roman" w:hAnsi="Times New Roman" w:eastAsia="Times New Roman" w:cs="Times New Roman"/>
          <w:color w:val="000000"/>
          <w:spacing w:val="0"/>
          <w:w w:val="100"/>
          <w:position w:val="0"/>
          <w:sz w:val="18"/>
          <w:szCs w:val="18"/>
          <w:lang w:val="en-US" w:eastAsia="en-US" w:bidi="en-US"/>
        </w:rPr>
        <w:t>Amazon Elastic Kubernetes Service (Amazon EKS)</w:t>
      </w:r>
      <w:r>
        <w:rPr>
          <w:rFonts w:ascii="宋体" w:hAnsi="宋体" w:eastAsia="宋体" w:cs="宋体"/>
          <w:color w:val="000000"/>
          <w:spacing w:val="0"/>
          <w:w w:val="100"/>
          <w:position w:val="0"/>
          <w:sz w:val="18"/>
          <w:szCs w:val="18"/>
          <w:lang w:val="zh-TW" w:eastAsia="zh-TW" w:bidi="zh-TW"/>
        </w:rPr>
        <w:t>托管节点组将模 型和应用程序部署到</w:t>
      </w:r>
      <w:r>
        <w:rPr>
          <w:rFonts w:ascii="Times New Roman" w:hAnsi="Times New Roman" w:eastAsia="Times New Roman" w:cs="Times New Roman"/>
          <w:color w:val="000000"/>
          <w:spacing w:val="0"/>
          <w:w w:val="100"/>
          <w:position w:val="0"/>
          <w:sz w:val="18"/>
          <w:szCs w:val="18"/>
          <w:lang w:val="en-US" w:eastAsia="en-US" w:bidi="en-US"/>
        </w:rPr>
        <w:t>Amazon EKS.</w:t>
      </w:r>
    </w:p>
    <w:p>
      <w:pPr>
        <w:pStyle w:val="5"/>
        <w:keepNext w:val="0"/>
        <w:keepLines w:val="0"/>
        <w:widowControl w:val="0"/>
        <w:shd w:val="clear" w:color="auto" w:fill="auto"/>
        <w:bidi w:val="0"/>
        <w:spacing w:before="0" w:after="160" w:line="183"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 xml:space="preserve">在 </w:t>
      </w:r>
      <w:r>
        <w:rPr>
          <w:rFonts w:ascii="Times New Roman" w:hAnsi="Times New Roman" w:eastAsia="Times New Roman" w:cs="Times New Roman"/>
          <w:color w:val="000000"/>
          <w:spacing w:val="0"/>
          <w:w w:val="100"/>
          <w:position w:val="0"/>
          <w:sz w:val="18"/>
          <w:szCs w:val="18"/>
          <w:lang w:val="en-US" w:eastAsia="en-US" w:bidi="en-US"/>
        </w:rPr>
        <w:t xml:space="preserve">VPC </w:t>
      </w:r>
      <w:r>
        <w:rPr>
          <w:rFonts w:ascii="宋体" w:hAnsi="宋体" w:eastAsia="宋体" w:cs="宋体"/>
          <w:color w:val="000000"/>
          <w:spacing w:val="0"/>
          <w:w w:val="100"/>
          <w:position w:val="0"/>
          <w:sz w:val="18"/>
          <w:szCs w:val="18"/>
          <w:lang w:val="zh-TW" w:eastAsia="zh-TW" w:bidi="zh-TW"/>
        </w:rPr>
        <w:t xml:space="preserve">中托管节点组.使用 </w:t>
      </w:r>
      <w:r>
        <w:rPr>
          <w:rFonts w:ascii="Times New Roman" w:hAnsi="Times New Roman" w:eastAsia="Times New Roman" w:cs="Times New Roman"/>
          <w:color w:val="000000"/>
          <w:spacing w:val="0"/>
          <w:w w:val="100"/>
          <w:position w:val="0"/>
          <w:sz w:val="18"/>
          <w:szCs w:val="18"/>
          <w:lang w:val="en-US" w:eastAsia="en-US" w:bidi="en-US"/>
        </w:rPr>
        <w:t>AWS Database Migration Service (AWS DMS)</w:t>
      </w:r>
      <w:r>
        <w:rPr>
          <w:rFonts w:ascii="宋体" w:hAnsi="宋体" w:eastAsia="宋体" w:cs="宋体"/>
          <w:color w:val="000000"/>
          <w:spacing w:val="0"/>
          <w:w w:val="100"/>
          <w:position w:val="0"/>
          <w:sz w:val="18"/>
          <w:szCs w:val="18"/>
          <w:lang w:val="zh-TW" w:eastAsia="zh-TW" w:bidi="zh-TW"/>
        </w:rPr>
        <w:t xml:space="preserve">将 </w:t>
      </w:r>
      <w:r>
        <w:rPr>
          <w:rFonts w:ascii="Times New Roman" w:hAnsi="Times New Roman" w:eastAsia="Times New Roman" w:cs="Times New Roman"/>
          <w:color w:val="000000"/>
          <w:spacing w:val="0"/>
          <w:w w:val="100"/>
          <w:position w:val="0"/>
          <w:sz w:val="18"/>
          <w:szCs w:val="18"/>
          <w:lang w:val="en-US" w:eastAsia="en-US" w:bidi="en-US"/>
        </w:rPr>
        <w:t xml:space="preserve">SQL Server </w:t>
      </w:r>
      <w:r>
        <w:rPr>
          <w:rFonts w:ascii="宋体" w:hAnsi="宋体" w:eastAsia="宋体" w:cs="宋体"/>
          <w:color w:val="000000"/>
          <w:spacing w:val="0"/>
          <w:w w:val="100"/>
          <w:position w:val="0"/>
          <w:sz w:val="18"/>
          <w:szCs w:val="18"/>
          <w:lang w:val="zh-TW" w:eastAsia="zh-TW" w:bidi="zh-TW"/>
        </w:rPr>
        <w:t xml:space="preserve">数据库迁移到 </w:t>
      </w:r>
      <w:r>
        <w:rPr>
          <w:rFonts w:ascii="Times New Roman" w:hAnsi="Times New Roman" w:eastAsia="Times New Roman" w:cs="Times New Roman"/>
          <w:color w:val="000000"/>
          <w:spacing w:val="0"/>
          <w:w w:val="100"/>
          <w:position w:val="0"/>
          <w:sz w:val="18"/>
          <w:szCs w:val="18"/>
          <w:lang w:val="en-US" w:eastAsia="en-US" w:bidi="en-US"/>
        </w:rPr>
        <w:t>Amazon RDS for SQL Server</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7" w:lineRule="exact"/>
        <w:ind w:left="0" w:right="0" w:firstLine="0"/>
        <w:jc w:val="left"/>
        <w:rPr>
          <w:sz w:val="18"/>
          <w:szCs w:val="18"/>
        </w:rPr>
      </w:pPr>
      <w:r>
        <w:rPr>
          <w:rFonts w:ascii="Times New Roman" w:hAnsi="Times New Roman" w:eastAsia="Times New Roman" w:cs="Times New Roman"/>
          <w:smallCaps/>
          <w:color w:val="000000"/>
          <w:spacing w:val="0"/>
          <w:w w:val="100"/>
          <w:position w:val="0"/>
          <w:sz w:val="18"/>
          <w:szCs w:val="18"/>
          <w:lang w:val="en-US" w:eastAsia="en-US" w:bidi="en-US"/>
        </w:rPr>
        <w:t>Q153l</w:t>
      </w:r>
      <w:r>
        <w:rPr>
          <w:color w:val="000000"/>
          <w:spacing w:val="0"/>
          <w:w w:val="100"/>
          <w:position w:val="0"/>
          <w:sz w:val="18"/>
          <w:szCs w:val="18"/>
        </w:rPr>
        <w:t>家公司计划将</w:t>
      </w:r>
      <w:r>
        <w:rPr>
          <w:rFonts w:ascii="Times New Roman" w:hAnsi="Times New Roman" w:eastAsia="Times New Roman" w:cs="Times New Roman"/>
          <w:color w:val="000000"/>
          <w:spacing w:val="0"/>
          <w:w w:val="100"/>
          <w:position w:val="0"/>
          <w:sz w:val="18"/>
          <w:szCs w:val="18"/>
          <w:lang w:val="en-US" w:eastAsia="en-US" w:bidi="en-US"/>
        </w:rPr>
        <w:t>1000</w:t>
      </w:r>
      <w:r>
        <w:rPr>
          <w:color w:val="000000"/>
          <w:spacing w:val="0"/>
          <w:w w:val="100"/>
          <w:position w:val="0"/>
          <w:sz w:val="18"/>
          <w:szCs w:val="18"/>
        </w:rPr>
        <w:t>台本地服务器迁移到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.服务器在公司数据中心的多个</w:t>
      </w:r>
      <w:r>
        <w:rPr>
          <w:rFonts w:ascii="Times New Roman" w:hAnsi="Times New Roman" w:eastAsia="Times New Roman" w:cs="Times New Roman"/>
          <w:color w:val="000000"/>
          <w:spacing w:val="0"/>
          <w:w w:val="100"/>
          <w:position w:val="0"/>
          <w:sz w:val="18"/>
          <w:szCs w:val="18"/>
          <w:lang w:val="en-US" w:eastAsia="en-US" w:bidi="en-US"/>
        </w:rPr>
        <w:t>VMware</w:t>
      </w:r>
      <w:r>
        <w:rPr>
          <w:color w:val="000000"/>
          <w:spacing w:val="0"/>
          <w:w w:val="100"/>
          <w:position w:val="0"/>
          <w:sz w:val="18"/>
          <w:szCs w:val="18"/>
        </w:rPr>
        <w:t>集群上运行作为迁移 计划的•部分，公司希望收集服务指标，例如</w:t>
      </w:r>
      <w:r>
        <w:rPr>
          <w:rFonts w:ascii="Times New Roman" w:hAnsi="Times New Roman" w:eastAsia="Times New Roman" w:cs="Times New Roman"/>
          <w:color w:val="000000"/>
          <w:spacing w:val="0"/>
          <w:w w:val="100"/>
          <w:position w:val="0"/>
          <w:sz w:val="18"/>
          <w:szCs w:val="18"/>
          <w:lang w:val="en-US" w:eastAsia="en-US" w:bidi="en-US"/>
        </w:rPr>
        <w:t>CPU</w:t>
      </w:r>
      <w:r>
        <w:rPr>
          <w:color w:val="000000"/>
          <w:spacing w:val="0"/>
          <w:w w:val="100"/>
          <w:position w:val="0"/>
          <w:sz w:val="18"/>
          <w:szCs w:val="18"/>
        </w:rPr>
        <w:t>详细信息、</w:t>
      </w:r>
      <w:r>
        <w:rPr>
          <w:rFonts w:ascii="Times New Roman" w:hAnsi="Times New Roman" w:eastAsia="Times New Roman" w:cs="Times New Roman"/>
          <w:color w:val="000000"/>
          <w:spacing w:val="0"/>
          <w:w w:val="100"/>
          <w:position w:val="0"/>
          <w:sz w:val="18"/>
          <w:szCs w:val="18"/>
          <w:lang w:val="en-US" w:eastAsia="en-US" w:bidi="en-US"/>
        </w:rPr>
        <w:t>RAM</w:t>
      </w:r>
      <w:r>
        <w:rPr>
          <w:color w:val="000000"/>
          <w:spacing w:val="0"/>
          <w:w w:val="100"/>
          <w:position w:val="0"/>
          <w:sz w:val="18"/>
          <w:szCs w:val="18"/>
        </w:rPr>
        <w:t>使用操作系统信息和正在运行的进程.然后公司想 查询和分析数据.</w:t>
      </w:r>
    </w:p>
    <w:p>
      <w:pPr>
        <w:pStyle w:val="4"/>
        <w:keepNext w:val="0"/>
        <w:keepLines w:val="0"/>
        <w:widowControl w:val="0"/>
        <w:shd w:val="clear" w:color="auto" w:fill="auto"/>
        <w:bidi w:val="0"/>
        <w:spacing w:before="0" w:after="160" w:line="197" w:lineRule="exact"/>
        <w:ind w:left="0" w:right="0" w:firstLine="0"/>
        <w:jc w:val="left"/>
        <w:rPr>
          <w:sz w:val="18"/>
          <w:szCs w:val="18"/>
        </w:rPr>
      </w:pPr>
      <w:r>
        <w:rPr>
          <w:color w:val="000000"/>
          <w:spacing w:val="0"/>
          <w:w w:val="100"/>
          <w:position w:val="0"/>
          <w:sz w:val="18"/>
          <w:szCs w:val="18"/>
        </w:rPr>
        <w:t>哪种解决方案可以满足这些要求？</w:t>
      </w:r>
    </w:p>
    <w:p>
      <w:pPr>
        <w:pStyle w:val="5"/>
        <w:keepNext w:val="0"/>
        <w:keepLines w:val="0"/>
        <w:widowControl w:val="0"/>
        <w:numPr>
          <w:ilvl w:val="0"/>
          <w:numId w:val="175"/>
        </w:numPr>
        <w:shd w:val="clear" w:color="auto" w:fill="auto"/>
        <w:tabs>
          <w:tab w:val="left" w:pos="268"/>
        </w:tabs>
        <w:bidi w:val="0"/>
        <w:spacing w:before="0" w:after="0" w:line="193" w:lineRule="exact"/>
        <w:ind w:left="0" w:right="0" w:firstLine="0"/>
        <w:jc w:val="left"/>
        <w:rPr>
          <w:sz w:val="18"/>
          <w:szCs w:val="18"/>
        </w:rPr>
      </w:pPr>
      <w:bookmarkStart w:id="703" w:name="bookmark705"/>
      <w:bookmarkEnd w:id="703"/>
      <w:r>
        <w:rPr>
          <w:rFonts w:ascii="宋体" w:hAnsi="宋体" w:eastAsia="宋体" w:cs="宋体"/>
          <w:color w:val="000000"/>
          <w:spacing w:val="0"/>
          <w:w w:val="100"/>
          <w:position w:val="0"/>
          <w:sz w:val="18"/>
          <w:szCs w:val="18"/>
          <w:lang w:val="zh-TW" w:eastAsia="zh-TW" w:bidi="zh-TW"/>
        </w:rPr>
        <w:t>在本地主机上部署和配置</w:t>
      </w:r>
      <w:r>
        <w:rPr>
          <w:rFonts w:ascii="Times New Roman" w:hAnsi="Times New Roman" w:eastAsia="Times New Roman" w:cs="Times New Roman"/>
          <w:color w:val="000000"/>
          <w:spacing w:val="0"/>
          <w:w w:val="100"/>
          <w:position w:val="0"/>
          <w:sz w:val="18"/>
          <w:szCs w:val="18"/>
          <w:lang w:val="en-US" w:eastAsia="en-US" w:bidi="en-US"/>
        </w:rPr>
        <w:t>AWS Agentless Discovery Connector</w:t>
      </w:r>
      <w:r>
        <w:rPr>
          <w:rFonts w:ascii="宋体" w:hAnsi="宋体" w:eastAsia="宋体" w:cs="宋体"/>
          <w:color w:val="000000"/>
          <w:spacing w:val="0"/>
          <w:w w:val="100"/>
          <w:position w:val="0"/>
          <w:sz w:val="18"/>
          <w:szCs w:val="18"/>
          <w:lang w:val="zh-TW" w:eastAsia="zh-TW" w:bidi="zh-TW"/>
        </w:rPr>
        <w:t>虚拟设备.在</w:t>
      </w:r>
      <w:r>
        <w:rPr>
          <w:rFonts w:ascii="Times New Roman" w:hAnsi="Times New Roman" w:eastAsia="Times New Roman" w:cs="Times New Roman"/>
          <w:color w:val="000000"/>
          <w:spacing w:val="0"/>
          <w:w w:val="100"/>
          <w:position w:val="0"/>
          <w:sz w:val="18"/>
          <w:szCs w:val="18"/>
          <w:lang w:val="en-US" w:eastAsia="en-US" w:bidi="en-US"/>
        </w:rPr>
        <w:t>AWS Migration Hub</w:t>
      </w:r>
      <w:r>
        <w:rPr>
          <w:rFonts w:ascii="宋体" w:hAnsi="宋体" w:eastAsia="宋体" w:cs="宋体"/>
          <w:color w:val="000000"/>
          <w:spacing w:val="0"/>
          <w:w w:val="100"/>
          <w:position w:val="0"/>
          <w:sz w:val="18"/>
          <w:szCs w:val="18"/>
          <w:lang w:val="zh-TW" w:eastAsia="zh-TW" w:bidi="zh-TW"/>
        </w:rPr>
        <w:t>中配置数据探索. 使用</w:t>
      </w:r>
      <w:r>
        <w:rPr>
          <w:rFonts w:ascii="Times New Roman" w:hAnsi="Times New Roman" w:eastAsia="Times New Roman" w:cs="Times New Roman"/>
          <w:color w:val="000000"/>
          <w:spacing w:val="0"/>
          <w:w w:val="100"/>
          <w:position w:val="0"/>
          <w:sz w:val="18"/>
          <w:szCs w:val="18"/>
          <w:lang w:val="en-US" w:eastAsia="en-US" w:bidi="en-US"/>
        </w:rPr>
        <w:t>AWS Glue</w:t>
      </w:r>
      <w:r>
        <w:rPr>
          <w:rFonts w:ascii="宋体" w:hAnsi="宋体" w:eastAsia="宋体" w:cs="宋体"/>
          <w:color w:val="000000"/>
          <w:spacing w:val="0"/>
          <w:w w:val="100"/>
          <w:position w:val="0"/>
          <w:sz w:val="18"/>
          <w:szCs w:val="18"/>
          <w:lang w:val="zh-TW" w:eastAsia="zh-TW" w:bidi="zh-TW"/>
        </w:rPr>
        <w:t>对数据执行</w:t>
      </w:r>
      <w:r>
        <w:rPr>
          <w:rFonts w:ascii="Times New Roman" w:hAnsi="Times New Roman" w:eastAsia="Times New Roman" w:cs="Times New Roman"/>
          <w:color w:val="000000"/>
          <w:spacing w:val="0"/>
          <w:w w:val="100"/>
          <w:position w:val="0"/>
          <w:sz w:val="18"/>
          <w:szCs w:val="18"/>
          <w:lang w:val="en-US" w:eastAsia="en-US" w:bidi="en-US"/>
        </w:rPr>
        <w:t>ETL</w:t>
      </w:r>
      <w:r>
        <w:rPr>
          <w:rFonts w:ascii="宋体" w:hAnsi="宋体" w:eastAsia="宋体" w:cs="宋体"/>
          <w:color w:val="000000"/>
          <w:spacing w:val="0"/>
          <w:w w:val="100"/>
          <w:position w:val="0"/>
          <w:sz w:val="18"/>
          <w:szCs w:val="18"/>
          <w:lang w:val="zh-TW" w:eastAsia="zh-TW" w:bidi="zh-TW"/>
        </w:rPr>
        <w:t>作业.使用</w:t>
      </w:r>
      <w:r>
        <w:rPr>
          <w:rFonts w:ascii="Times New Roman" w:hAnsi="Times New Roman" w:eastAsia="Times New Roman" w:cs="Times New Roman"/>
          <w:color w:val="000000"/>
          <w:spacing w:val="0"/>
          <w:w w:val="100"/>
          <w:position w:val="0"/>
          <w:sz w:val="18"/>
          <w:szCs w:val="18"/>
          <w:lang w:val="en-US" w:eastAsia="en-US" w:bidi="en-US"/>
        </w:rPr>
        <w:t>Amazon S3 Select</w:t>
      </w:r>
      <w:r>
        <w:rPr>
          <w:rFonts w:ascii="宋体" w:hAnsi="宋体" w:eastAsia="宋体" w:cs="宋体"/>
          <w:color w:val="000000"/>
          <w:spacing w:val="0"/>
          <w:w w:val="100"/>
          <w:position w:val="0"/>
          <w:sz w:val="18"/>
          <w:szCs w:val="18"/>
          <w:lang w:val="zh-TW" w:eastAsia="zh-TW" w:bidi="zh-TW"/>
        </w:rPr>
        <w:t>査询数据</w:t>
      </w:r>
    </w:p>
    <w:p>
      <w:pPr>
        <w:pStyle w:val="5"/>
        <w:keepNext w:val="0"/>
        <w:keepLines w:val="0"/>
        <w:widowControl w:val="0"/>
        <w:numPr>
          <w:ilvl w:val="0"/>
          <w:numId w:val="175"/>
        </w:numPr>
        <w:shd w:val="clear" w:color="auto" w:fill="auto"/>
        <w:tabs>
          <w:tab w:val="left" w:pos="268"/>
        </w:tabs>
        <w:bidi w:val="0"/>
        <w:spacing w:before="0" w:after="0" w:line="193" w:lineRule="exact"/>
        <w:ind w:left="0" w:right="0" w:firstLine="0"/>
        <w:jc w:val="left"/>
        <w:rPr>
          <w:sz w:val="18"/>
          <w:szCs w:val="18"/>
        </w:rPr>
      </w:pPr>
      <w:bookmarkStart w:id="704" w:name="bookmark706"/>
      <w:bookmarkEnd w:id="704"/>
      <w:r>
        <w:rPr>
          <w:rFonts w:ascii="宋体" w:hAnsi="宋体" w:eastAsia="宋体" w:cs="宋体"/>
          <w:color w:val="000000"/>
          <w:spacing w:val="0"/>
          <w:w w:val="100"/>
          <w:position w:val="0"/>
          <w:sz w:val="18"/>
          <w:szCs w:val="18"/>
          <w:lang w:val="zh-TW" w:eastAsia="zh-TW" w:bidi="zh-TW"/>
        </w:rPr>
        <w:t>仅从本地主机导出</w:t>
      </w:r>
      <w:r>
        <w:rPr>
          <w:rFonts w:ascii="Times New Roman" w:hAnsi="Times New Roman" w:eastAsia="Times New Roman" w:cs="Times New Roman"/>
          <w:color w:val="000000"/>
          <w:spacing w:val="0"/>
          <w:w w:val="100"/>
          <w:position w:val="0"/>
          <w:sz w:val="18"/>
          <w:szCs w:val="18"/>
          <w:lang w:val="en-US" w:eastAsia="en-US" w:bidi="en-US"/>
        </w:rPr>
        <w:t>VM</w:t>
      </w:r>
      <w:r>
        <w:rPr>
          <w:rFonts w:ascii="宋体" w:hAnsi="宋体" w:eastAsia="宋体" w:cs="宋体"/>
          <w:color w:val="000000"/>
          <w:spacing w:val="0"/>
          <w:w w:val="100"/>
          <w:position w:val="0"/>
          <w:sz w:val="18"/>
          <w:szCs w:val="18"/>
          <w:lang w:val="zh-TW" w:eastAsia="zh-TW" w:bidi="zh-TW"/>
        </w:rPr>
        <w:t>性能信息.直接将所需数据导入</w:t>
      </w:r>
      <w:r>
        <w:rPr>
          <w:rFonts w:ascii="Times New Roman" w:hAnsi="Times New Roman" w:eastAsia="Times New Roman" w:cs="Times New Roman"/>
          <w:color w:val="000000"/>
          <w:spacing w:val="0"/>
          <w:w w:val="100"/>
          <w:position w:val="0"/>
          <w:sz w:val="18"/>
          <w:szCs w:val="18"/>
          <w:lang w:val="en-US" w:eastAsia="en-US" w:bidi="en-US"/>
        </w:rPr>
        <w:t>AWS Migration Hub.Sl</w:t>
      </w:r>
      <w:r>
        <w:rPr>
          <w:rFonts w:ascii="宋体" w:hAnsi="宋体" w:eastAsia="宋体" w:cs="宋体"/>
          <w:color w:val="000000"/>
          <w:spacing w:val="0"/>
          <w:w w:val="100"/>
          <w:position w:val="0"/>
          <w:sz w:val="18"/>
          <w:szCs w:val="18"/>
          <w:lang w:val="zh-TW" w:eastAsia="zh-TW" w:bidi="zh-TW"/>
        </w:rPr>
        <w:t>新</w:t>
      </w:r>
      <w:r>
        <w:rPr>
          <w:rFonts w:ascii="Times New Roman" w:hAnsi="Times New Roman" w:eastAsia="Times New Roman" w:cs="Times New Roman"/>
          <w:color w:val="000000"/>
          <w:spacing w:val="0"/>
          <w:w w:val="100"/>
          <w:position w:val="0"/>
          <w:sz w:val="18"/>
          <w:szCs w:val="18"/>
          <w:lang w:val="en-US" w:eastAsia="en-US" w:bidi="en-US"/>
        </w:rPr>
        <w:t>Migration Hub</w:t>
      </w:r>
      <w:r>
        <w:rPr>
          <w:rFonts w:ascii="宋体" w:hAnsi="宋体" w:eastAsia="宋体" w:cs="宋体"/>
          <w:color w:val="000000"/>
          <w:spacing w:val="0"/>
          <w:w w:val="100"/>
          <w:position w:val="0"/>
          <w:sz w:val="18"/>
          <w:szCs w:val="18"/>
          <w:lang w:val="zh-TW" w:eastAsia="zh-TW" w:bidi="zh-TW"/>
        </w:rPr>
        <w:t>中任何缺失的信息. 使用</w:t>
      </w:r>
      <w:r>
        <w:rPr>
          <w:rFonts w:ascii="Times New Roman" w:hAnsi="Times New Roman" w:eastAsia="Times New Roman" w:cs="Times New Roman"/>
          <w:color w:val="000000"/>
          <w:spacing w:val="0"/>
          <w:w w:val="100"/>
          <w:position w:val="0"/>
          <w:sz w:val="18"/>
          <w:szCs w:val="18"/>
          <w:lang w:val="en-US" w:eastAsia="en-US" w:bidi="en-US"/>
        </w:rPr>
        <w:t>Amazon QuickSight</w:t>
      </w:r>
      <w:r>
        <w:rPr>
          <w:rFonts w:ascii="宋体" w:hAnsi="宋体" w:eastAsia="宋体" w:cs="宋体"/>
          <w:color w:val="000000"/>
          <w:spacing w:val="0"/>
          <w:w w:val="100"/>
          <w:position w:val="0"/>
          <w:sz w:val="18"/>
          <w:szCs w:val="18"/>
          <w:lang w:val="zh-TW" w:eastAsia="zh-TW" w:bidi="zh-TW"/>
        </w:rPr>
        <w:t>査询数据</w:t>
      </w:r>
    </w:p>
    <w:p>
      <w:pPr>
        <w:pStyle w:val="5"/>
        <w:keepNext w:val="0"/>
        <w:keepLines w:val="0"/>
        <w:widowControl w:val="0"/>
        <w:numPr>
          <w:ilvl w:val="0"/>
          <w:numId w:val="175"/>
        </w:numPr>
        <w:shd w:val="clear" w:color="auto" w:fill="auto"/>
        <w:tabs>
          <w:tab w:val="left" w:pos="268"/>
        </w:tabs>
        <w:bidi w:val="0"/>
        <w:spacing w:before="0" w:after="0" w:line="193" w:lineRule="exact"/>
        <w:ind w:left="0" w:right="0" w:firstLine="0"/>
        <w:jc w:val="left"/>
        <w:rPr>
          <w:sz w:val="18"/>
          <w:szCs w:val="18"/>
        </w:rPr>
      </w:pPr>
      <w:bookmarkStart w:id="705" w:name="bookmark707"/>
      <w:bookmarkEnd w:id="705"/>
      <w:r>
        <w:rPr>
          <w:rFonts w:ascii="宋体" w:hAnsi="宋体" w:eastAsia="宋体" w:cs="宋体"/>
          <w:color w:val="000000"/>
          <w:spacing w:val="0"/>
          <w:w w:val="100"/>
          <w:position w:val="0"/>
          <w:sz w:val="18"/>
          <w:szCs w:val="18"/>
          <w:lang w:val="zh-TW" w:eastAsia="zh-TW" w:bidi="zh-TW"/>
        </w:rPr>
        <w:t>创建脚本以自动从本地主机收集服务器信息.使用</w:t>
      </w:r>
      <w:r>
        <w:rPr>
          <w:rFonts w:ascii="Times New Roman" w:hAnsi="Times New Roman" w:eastAsia="Times New Roman" w:cs="Times New Roman"/>
          <w:color w:val="000000"/>
          <w:spacing w:val="0"/>
          <w:w w:val="100"/>
          <w:position w:val="0"/>
          <w:sz w:val="18"/>
          <w:szCs w:val="18"/>
          <w:lang w:val="en-US" w:eastAsia="en-US" w:bidi="en-US"/>
        </w:rPr>
        <w:t>AWS CLI</w:t>
      </w:r>
      <w:r>
        <w:rPr>
          <w:rFonts w:ascii="宋体" w:hAnsi="宋体" w:eastAsia="宋体" w:cs="宋体"/>
          <w:color w:val="000000"/>
          <w:spacing w:val="0"/>
          <w:w w:val="100"/>
          <w:position w:val="0"/>
          <w:sz w:val="18"/>
          <w:szCs w:val="18"/>
          <w:lang w:val="zh-TW" w:eastAsia="zh-TW" w:bidi="zh-TW"/>
        </w:rPr>
        <w:t>运行</w:t>
      </w:r>
      <w:r>
        <w:rPr>
          <w:rFonts w:ascii="Times New Roman" w:hAnsi="Times New Roman" w:eastAsia="Times New Roman" w:cs="Times New Roman"/>
          <w:color w:val="000000"/>
          <w:spacing w:val="0"/>
          <w:w w:val="100"/>
          <w:position w:val="0"/>
          <w:sz w:val="18"/>
          <w:szCs w:val="18"/>
          <w:lang w:val="en-US" w:eastAsia="en-US" w:bidi="en-US"/>
        </w:rPr>
        <w:t>put-resource-attributes</w:t>
      </w:r>
      <w:r>
        <w:rPr>
          <w:rFonts w:ascii="宋体" w:hAnsi="宋体" w:eastAsia="宋体" w:cs="宋体"/>
          <w:color w:val="000000"/>
          <w:spacing w:val="0"/>
          <w:w w:val="100"/>
          <w:position w:val="0"/>
          <w:sz w:val="18"/>
          <w:szCs w:val="18"/>
          <w:lang w:val="zh-TW" w:eastAsia="zh-TW" w:bidi="zh-TW"/>
        </w:rPr>
        <w:t xml:space="preserve">命令以将详细的服务器数 据存储在 </w:t>
      </w:r>
      <w:r>
        <w:rPr>
          <w:rFonts w:ascii="Times New Roman" w:hAnsi="Times New Roman" w:eastAsia="Times New Roman" w:cs="Times New Roman"/>
          <w:color w:val="000000"/>
          <w:spacing w:val="0"/>
          <w:w w:val="100"/>
          <w:position w:val="0"/>
          <w:sz w:val="18"/>
          <w:szCs w:val="18"/>
          <w:lang w:val="en-US" w:eastAsia="en-US" w:bidi="en-US"/>
        </w:rPr>
        <w:t xml:space="preserve">AWS Migration Hub </w:t>
      </w:r>
      <w:r>
        <w:rPr>
          <w:rFonts w:ascii="宋体" w:hAnsi="宋体" w:eastAsia="宋体" w:cs="宋体"/>
          <w:color w:val="000000"/>
          <w:spacing w:val="0"/>
          <w:w w:val="100"/>
          <w:position w:val="0"/>
          <w:sz w:val="18"/>
          <w:szCs w:val="18"/>
          <w:lang w:val="zh-TW" w:eastAsia="zh-TW" w:bidi="zh-TW"/>
        </w:rPr>
        <w:t>中.</w:t>
      </w:r>
    </w:p>
    <w:p>
      <w:pPr>
        <w:pStyle w:val="5"/>
        <w:keepNext w:val="0"/>
        <w:keepLines w:val="0"/>
        <w:widowControl w:val="0"/>
        <w:shd w:val="clear" w:color="auto" w:fill="auto"/>
        <w:bidi w:val="0"/>
        <w:spacing w:before="0" w:after="0" w:line="193"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直接在</w:t>
      </w:r>
      <w:r>
        <w:rPr>
          <w:rFonts w:ascii="Times New Roman" w:hAnsi="Times New Roman" w:eastAsia="Times New Roman" w:cs="Times New Roman"/>
          <w:color w:val="000000"/>
          <w:spacing w:val="0"/>
          <w:w w:val="100"/>
          <w:position w:val="0"/>
          <w:sz w:val="18"/>
          <w:szCs w:val="18"/>
          <w:lang w:val="en-US" w:eastAsia="en-US" w:bidi="en-US"/>
        </w:rPr>
        <w:t>Migration Hub</w:t>
      </w:r>
      <w:r>
        <w:rPr>
          <w:rFonts w:ascii="宋体" w:hAnsi="宋体" w:eastAsia="宋体" w:cs="宋体"/>
          <w:color w:val="000000"/>
          <w:spacing w:val="0"/>
          <w:w w:val="100"/>
          <w:position w:val="0"/>
          <w:sz w:val="18"/>
          <w:szCs w:val="18"/>
          <w:lang w:val="zh-TW" w:eastAsia="zh-TW" w:bidi="zh-TW"/>
        </w:rPr>
        <w:t>控制台查询数据</w:t>
      </w:r>
    </w:p>
    <w:p>
      <w:pPr>
        <w:pStyle w:val="5"/>
        <w:keepNext w:val="0"/>
        <w:keepLines w:val="0"/>
        <w:widowControl w:val="0"/>
        <w:numPr>
          <w:ilvl w:val="0"/>
          <w:numId w:val="175"/>
        </w:numPr>
        <w:shd w:val="clear" w:color="auto" w:fill="auto"/>
        <w:tabs>
          <w:tab w:val="left" w:pos="278"/>
        </w:tabs>
        <w:bidi w:val="0"/>
        <w:spacing w:before="0" w:after="160" w:line="193" w:lineRule="exact"/>
        <w:ind w:left="0" w:right="0" w:firstLine="0"/>
        <w:jc w:val="left"/>
        <w:rPr>
          <w:sz w:val="18"/>
          <w:szCs w:val="18"/>
        </w:rPr>
      </w:pPr>
      <w:bookmarkStart w:id="706" w:name="bookmark708"/>
      <w:bookmarkEnd w:id="706"/>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AWS Application Discovery Agent</w:t>
      </w:r>
      <w:r>
        <w:rPr>
          <w:rFonts w:ascii="宋体" w:hAnsi="宋体" w:eastAsia="宋体" w:cs="宋体"/>
          <w:color w:val="000000"/>
          <w:spacing w:val="0"/>
          <w:w w:val="100"/>
          <w:position w:val="0"/>
          <w:sz w:val="18"/>
          <w:szCs w:val="18"/>
          <w:lang w:val="zh-TW" w:eastAsia="zh-TW" w:bidi="zh-TW"/>
        </w:rPr>
        <w:t>部署到每个本地服务器.在</w:t>
      </w:r>
      <w:r>
        <w:rPr>
          <w:rFonts w:ascii="Times New Roman" w:hAnsi="Times New Roman" w:eastAsia="Times New Roman" w:cs="Times New Roman"/>
          <w:color w:val="000000"/>
          <w:spacing w:val="0"/>
          <w:w w:val="100"/>
          <w:position w:val="0"/>
          <w:sz w:val="18"/>
          <w:szCs w:val="18"/>
          <w:lang w:val="en-US" w:eastAsia="en-US" w:bidi="en-US"/>
        </w:rPr>
        <w:t>AWS Migration Hub</w:t>
      </w:r>
      <w:r>
        <w:rPr>
          <w:rFonts w:ascii="宋体" w:hAnsi="宋体" w:eastAsia="宋体" w:cs="宋体"/>
          <w:color w:val="000000"/>
          <w:spacing w:val="0"/>
          <w:w w:val="100"/>
          <w:position w:val="0"/>
          <w:sz w:val="18"/>
          <w:szCs w:val="18"/>
          <w:lang w:val="zh-TW" w:eastAsia="zh-TW" w:bidi="zh-TW"/>
        </w:rPr>
        <w:t xml:space="preserve">中配置数据探索.使用 </w:t>
      </w:r>
      <w:r>
        <w:rPr>
          <w:rFonts w:ascii="Times New Roman" w:hAnsi="Times New Roman" w:eastAsia="Times New Roman" w:cs="Times New Roman"/>
          <w:color w:val="000000"/>
          <w:spacing w:val="0"/>
          <w:w w:val="100"/>
          <w:position w:val="0"/>
          <w:sz w:val="18"/>
          <w:szCs w:val="18"/>
          <w:lang w:val="en-US" w:eastAsia="en-US" w:bidi="en-US"/>
        </w:rPr>
        <w:t>Amazon Athena</w:t>
      </w:r>
      <w:r>
        <w:rPr>
          <w:rFonts w:ascii="宋体" w:hAnsi="宋体" w:eastAsia="宋体" w:cs="宋体"/>
          <w:color w:val="000000"/>
          <w:spacing w:val="0"/>
          <w:w w:val="100"/>
          <w:position w:val="0"/>
          <w:sz w:val="18"/>
          <w:szCs w:val="18"/>
          <w:lang w:val="zh-TW" w:eastAsia="zh-TW" w:bidi="zh-TW"/>
        </w:rPr>
        <w:t>对</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中的数据运行预定义查询</w:t>
      </w:r>
    </w:p>
    <w:p>
      <w:pPr>
        <w:pStyle w:val="4"/>
        <w:keepNext w:val="0"/>
        <w:keepLines w:val="0"/>
        <w:widowControl w:val="0"/>
        <w:shd w:val="clear" w:color="auto" w:fill="auto"/>
        <w:bidi w:val="0"/>
        <w:spacing w:before="0" w:after="0" w:line="198"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3"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Q154</w:t>
      </w:r>
      <w:r>
        <w:rPr>
          <w:color w:val="000000"/>
          <w:spacing w:val="0"/>
          <w:w w:val="100"/>
          <w:position w:val="0"/>
          <w:sz w:val="18"/>
          <w:szCs w:val="18"/>
        </w:rPr>
        <w:t>.一家公司最近使用重新平台化策略完成了从本地数据中心到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云的迁移.其中一台迁移的服务器正在运行一个 关键应用程序所依赖的遗留简单邮件传输协议</w:t>
      </w:r>
      <w:r>
        <w:rPr>
          <w:rFonts w:ascii="Times New Roman" w:hAnsi="Times New Roman" w:eastAsia="Times New Roman" w:cs="Times New Roman"/>
          <w:color w:val="000000"/>
          <w:spacing w:val="0"/>
          <w:w w:val="100"/>
          <w:position w:val="0"/>
          <w:sz w:val="18"/>
          <w:szCs w:val="18"/>
          <w:lang w:val="en-US" w:eastAsia="en-US" w:bidi="en-US"/>
        </w:rPr>
        <w:t>(SMTP)</w:t>
      </w:r>
      <w:r>
        <w:rPr>
          <w:color w:val="000000"/>
          <w:spacing w:val="0"/>
          <w:w w:val="100"/>
          <w:position w:val="0"/>
          <w:sz w:val="18"/>
          <w:szCs w:val="18"/>
        </w:rPr>
        <w:t>服务.</w:t>
      </w:r>
    </w:p>
    <w:p>
      <w:pPr>
        <w:pStyle w:val="4"/>
        <w:keepNext w:val="0"/>
        <w:keepLines w:val="0"/>
        <w:widowControl w:val="0"/>
        <w:shd w:val="clear" w:color="auto" w:fill="auto"/>
        <w:bidi w:val="0"/>
        <w:spacing w:before="0" w:after="0" w:line="193" w:lineRule="exact"/>
        <w:ind w:left="0" w:right="0" w:firstLine="0"/>
        <w:jc w:val="left"/>
        <w:rPr>
          <w:sz w:val="18"/>
          <w:szCs w:val="18"/>
        </w:rPr>
      </w:pPr>
      <w:r>
        <w:rPr>
          <w:color w:val="000000"/>
          <w:spacing w:val="0"/>
          <w:w w:val="100"/>
          <w:position w:val="0"/>
          <w:sz w:val="18"/>
          <w:szCs w:val="18"/>
        </w:rPr>
        <w:t>该应用程序向公司的客户发送出站电子邮件消息.旧版</w:t>
      </w:r>
      <w:r>
        <w:rPr>
          <w:rFonts w:ascii="Times New Roman" w:hAnsi="Times New Roman" w:eastAsia="Times New Roman" w:cs="Times New Roman"/>
          <w:color w:val="000000"/>
          <w:spacing w:val="0"/>
          <w:w w:val="100"/>
          <w:position w:val="0"/>
          <w:sz w:val="18"/>
          <w:szCs w:val="18"/>
          <w:lang w:val="en-US" w:eastAsia="en-US" w:bidi="en-US"/>
        </w:rPr>
        <w:t>SMTP</w:t>
      </w:r>
      <w:r>
        <w:rPr>
          <w:color w:val="000000"/>
          <w:spacing w:val="0"/>
          <w:w w:val="100"/>
          <w:position w:val="0"/>
          <w:sz w:val="18"/>
          <w:szCs w:val="18"/>
        </w:rPr>
        <w:t>服务器不支持</w:t>
      </w:r>
      <w:r>
        <w:rPr>
          <w:rFonts w:ascii="Times New Roman" w:hAnsi="Times New Roman" w:eastAsia="Times New Roman" w:cs="Times New Roman"/>
          <w:color w:val="000000"/>
          <w:spacing w:val="0"/>
          <w:w w:val="100"/>
          <w:position w:val="0"/>
          <w:sz w:val="18"/>
          <w:szCs w:val="18"/>
          <w:lang w:val="en-US" w:eastAsia="en-US" w:bidi="en-US"/>
        </w:rPr>
        <w:t>TLS</w:t>
      </w:r>
      <w:r>
        <w:rPr>
          <w:color w:val="000000"/>
          <w:spacing w:val="0"/>
          <w:w w:val="100"/>
          <w:position w:val="0"/>
          <w:sz w:val="18"/>
          <w:szCs w:val="18"/>
        </w:rPr>
        <w:t>加密并使用</w:t>
      </w:r>
      <w:r>
        <w:rPr>
          <w:rFonts w:ascii="Times New Roman" w:hAnsi="Times New Roman" w:eastAsia="Times New Roman" w:cs="Times New Roman"/>
          <w:color w:val="000000"/>
          <w:spacing w:val="0"/>
          <w:w w:val="100"/>
          <w:position w:val="0"/>
          <w:sz w:val="18"/>
          <w:szCs w:val="18"/>
          <w:lang w:val="en-US" w:eastAsia="en-US" w:bidi="en-US"/>
        </w:rPr>
        <w:t>TCP</w:t>
      </w:r>
      <w:r>
        <w:rPr>
          <w:color w:val="000000"/>
          <w:spacing w:val="0"/>
          <w:w w:val="100"/>
          <w:position w:val="0"/>
          <w:sz w:val="18"/>
          <w:szCs w:val="18"/>
        </w:rPr>
        <w:t xml:space="preserve">端口 </w:t>
      </w:r>
      <w:r>
        <w:rPr>
          <w:rFonts w:ascii="Times New Roman" w:hAnsi="Times New Roman" w:eastAsia="Times New Roman" w:cs="Times New Roman"/>
          <w:color w:val="000000"/>
          <w:spacing w:val="0"/>
          <w:w w:val="100"/>
          <w:position w:val="0"/>
          <w:sz w:val="18"/>
          <w:szCs w:val="18"/>
        </w:rPr>
        <w:t>25</w:t>
      </w:r>
      <w:r>
        <w:rPr>
          <w:color w:val="000000"/>
          <w:spacing w:val="0"/>
          <w:w w:val="100"/>
          <w:position w:val="0"/>
          <w:sz w:val="18"/>
          <w:szCs w:val="18"/>
        </w:rPr>
        <w:t>.应用程序 只能使用</w:t>
      </w:r>
      <w:r>
        <w:rPr>
          <w:rFonts w:ascii="Times New Roman" w:hAnsi="Times New Roman" w:eastAsia="Times New Roman" w:cs="Times New Roman"/>
          <w:color w:val="000000"/>
          <w:spacing w:val="0"/>
          <w:w w:val="100"/>
          <w:position w:val="0"/>
          <w:sz w:val="18"/>
          <w:szCs w:val="18"/>
          <w:lang w:val="en-US" w:eastAsia="en-US" w:bidi="en-US"/>
        </w:rPr>
        <w:t>SMTP.</w:t>
      </w:r>
      <w:r>
        <w:rPr>
          <w:color w:val="000000"/>
          <w:spacing w:val="0"/>
          <w:w w:val="100"/>
          <w:position w:val="0"/>
          <w:sz w:val="18"/>
          <w:szCs w:val="18"/>
        </w:rPr>
        <w:t>公司决定使用</w:t>
      </w:r>
      <w:r>
        <w:rPr>
          <w:rFonts w:ascii="Times New Roman" w:hAnsi="Times New Roman" w:eastAsia="Times New Roman" w:cs="Times New Roman"/>
          <w:color w:val="000000"/>
          <w:spacing w:val="0"/>
          <w:w w:val="100"/>
          <w:position w:val="0"/>
          <w:sz w:val="18"/>
          <w:szCs w:val="18"/>
          <w:lang w:val="en-US" w:eastAsia="en-US" w:bidi="en-US"/>
        </w:rPr>
        <w:t>Amazon Simple Email Service (Amazon SES)</w:t>
      </w:r>
      <w:r>
        <w:rPr>
          <w:color w:val="000000"/>
          <w:spacing w:val="0"/>
          <w:w w:val="100"/>
          <w:position w:val="0"/>
          <w:sz w:val="18"/>
          <w:szCs w:val="18"/>
        </w:rPr>
        <w:t>并停用旧的</w:t>
      </w:r>
      <w:r>
        <w:rPr>
          <w:rFonts w:ascii="Times New Roman" w:hAnsi="Times New Roman" w:eastAsia="Times New Roman" w:cs="Times New Roman"/>
          <w:color w:val="000000"/>
          <w:spacing w:val="0"/>
          <w:w w:val="100"/>
          <w:position w:val="0"/>
          <w:sz w:val="18"/>
          <w:szCs w:val="18"/>
          <w:lang w:val="en-US" w:eastAsia="en-US" w:bidi="en-US"/>
        </w:rPr>
        <w:t>SMTP</w:t>
      </w:r>
      <w:r>
        <w:rPr>
          <w:color w:val="000000"/>
          <w:spacing w:val="0"/>
          <w:w w:val="100"/>
          <w:position w:val="0"/>
          <w:sz w:val="18"/>
          <w:szCs w:val="18"/>
        </w:rPr>
        <w:t>服务器.公司己创建 并验证</w:t>
      </w:r>
      <w:r>
        <w:rPr>
          <w:rFonts w:ascii="Times New Roman" w:hAnsi="Times New Roman" w:eastAsia="Times New Roman" w:cs="Times New Roman"/>
          <w:color w:val="000000"/>
          <w:spacing w:val="0"/>
          <w:w w:val="100"/>
          <w:position w:val="0"/>
          <w:sz w:val="18"/>
          <w:szCs w:val="18"/>
          <w:lang w:val="en-US" w:eastAsia="en-US" w:bidi="en-US"/>
        </w:rPr>
        <w:t>SES</w:t>
      </w:r>
      <w:r>
        <w:rPr>
          <w:color w:val="000000"/>
          <w:spacing w:val="0"/>
          <w:w w:val="100"/>
          <w:position w:val="0"/>
          <w:sz w:val="18"/>
          <w:szCs w:val="18"/>
        </w:rPr>
        <w:t>域.公司己解除</w:t>
      </w:r>
      <w:r>
        <w:rPr>
          <w:rFonts w:ascii="Times New Roman" w:hAnsi="Times New Roman" w:eastAsia="Times New Roman" w:cs="Times New Roman"/>
          <w:color w:val="000000"/>
          <w:spacing w:val="0"/>
          <w:w w:val="100"/>
          <w:position w:val="0"/>
          <w:sz w:val="18"/>
          <w:szCs w:val="18"/>
          <w:lang w:val="en-US" w:eastAsia="en-US" w:bidi="en-US"/>
        </w:rPr>
        <w:t>SES</w:t>
      </w:r>
      <w:r>
        <w:rPr>
          <w:color w:val="000000"/>
          <w:spacing w:val="0"/>
          <w:w w:val="100"/>
          <w:position w:val="0"/>
          <w:sz w:val="18"/>
          <w:szCs w:val="18"/>
          <w:lang w:val="zh-CN" w:eastAsia="zh-CN" w:bidi="zh-CN"/>
        </w:rPr>
        <w:t>限制.</w:t>
      </w:r>
    </w:p>
    <w:p>
      <w:pPr>
        <w:pStyle w:val="4"/>
        <w:keepNext w:val="0"/>
        <w:keepLines w:val="0"/>
        <w:widowControl w:val="0"/>
        <w:shd w:val="clear" w:color="auto" w:fill="auto"/>
        <w:bidi w:val="0"/>
        <w:spacing w:before="0" w:after="160" w:line="193" w:lineRule="exact"/>
        <w:ind w:left="0" w:right="0" w:firstLine="0"/>
        <w:jc w:val="left"/>
        <w:rPr>
          <w:sz w:val="18"/>
          <w:szCs w:val="18"/>
        </w:rPr>
        <w:sectPr>
          <w:footnotePr>
            <w:numFmt w:val="decimal"/>
          </w:footnotePr>
          <w:pgSz w:w="11900" w:h="16840"/>
          <w:pgMar w:top="1587" w:right="1996" w:bottom="1587" w:left="1868" w:header="1159" w:footer="1159" w:gutter="0"/>
          <w:cols w:space="720" w:num="1"/>
          <w:rtlGutter w:val="0"/>
          <w:docGrid w:linePitch="360" w:charSpace="0"/>
        </w:sectPr>
      </w:pPr>
      <w:r>
        <w:rPr>
          <w:color w:val="000000"/>
          <w:spacing w:val="0"/>
          <w:w w:val="100"/>
          <w:position w:val="0"/>
          <w:sz w:val="18"/>
          <w:szCs w:val="18"/>
        </w:rPr>
        <w:t>公司应如何修改应用程序以从</w:t>
      </w:r>
      <w:r>
        <w:rPr>
          <w:rFonts w:ascii="Times New Roman" w:hAnsi="Times New Roman" w:eastAsia="Times New Roman" w:cs="Times New Roman"/>
          <w:color w:val="000000"/>
          <w:spacing w:val="0"/>
          <w:w w:val="100"/>
          <w:position w:val="0"/>
          <w:sz w:val="18"/>
          <w:szCs w:val="18"/>
          <w:lang w:val="en-US" w:eastAsia="en-US" w:bidi="en-US"/>
        </w:rPr>
        <w:t>Amazon SES</w:t>
      </w:r>
      <w:r>
        <w:rPr>
          <w:color w:val="000000"/>
          <w:spacing w:val="0"/>
          <w:w w:val="100"/>
          <w:position w:val="0"/>
          <w:sz w:val="18"/>
          <w:szCs w:val="18"/>
        </w:rPr>
        <w:t>发送电子邮件？</w:t>
      </w:r>
    </w:p>
    <w:p>
      <w:pPr>
        <w:pStyle w:val="5"/>
        <w:keepNext w:val="0"/>
        <w:keepLines w:val="0"/>
        <w:widowControl w:val="0"/>
        <w:shd w:val="clear" w:color="auto" w:fill="auto"/>
        <w:bidi w:val="0"/>
        <w:spacing w:before="0" w:after="0" w:line="196" w:lineRule="exact"/>
        <w:ind w:left="0" w:right="0" w:firstLine="0"/>
        <w:jc w:val="left"/>
        <w:rPr>
          <w:sz w:val="18"/>
          <w:szCs w:val="18"/>
        </w:rPr>
      </w:pPr>
      <w:r>
        <w:rPr>
          <w:sz w:val="18"/>
          <w:szCs w:val="18"/>
        </w:rPr>
        <mc:AlternateContent>
          <mc:Choice Requires="wps">
            <w:drawing>
              <wp:anchor distT="0" distB="0" distL="0" distR="0" simplePos="0" relativeHeight="251660288" behindDoc="0" locked="0" layoutInCell="1" allowOverlap="1">
                <wp:simplePos x="0" y="0"/>
                <wp:positionH relativeFrom="page">
                  <wp:posOffset>1222375</wp:posOffset>
                </wp:positionH>
                <wp:positionV relativeFrom="paragraph">
                  <wp:posOffset>12700</wp:posOffset>
                </wp:positionV>
                <wp:extent cx="1033145" cy="635000"/>
                <wp:effectExtent l="0" t="0" r="0" b="0"/>
                <wp:wrapSquare wrapText="right"/>
                <wp:docPr id="43" name="Shape 43"/>
                <wp:cNvGraphicFramePr/>
                <a:graphic xmlns:a="http://schemas.openxmlformats.org/drawingml/2006/main">
                  <a:graphicData uri="http://schemas.microsoft.com/office/word/2010/wordprocessingShape">
                    <wps:wsp>
                      <wps:cNvSpPr txBox="1"/>
                      <wps:spPr>
                        <a:xfrm>
                          <a:off x="0" y="0"/>
                          <a:ext cx="1033145" cy="635000"/>
                        </a:xfrm>
                        <a:prstGeom prst="rect">
                          <a:avLst/>
                        </a:prstGeom>
                        <a:noFill/>
                      </wps:spPr>
                      <wps:txbx>
                        <w:txbxContent>
                          <w:p>
                            <w:pPr>
                              <w:pStyle w:val="4"/>
                              <w:keepNext w:val="0"/>
                              <w:keepLines w:val="0"/>
                              <w:widowControl w:val="0"/>
                              <w:numPr>
                                <w:ilvl w:val="0"/>
                                <w:numId w:val="176"/>
                              </w:numPr>
                              <w:shd w:val="clear" w:color="auto" w:fill="auto"/>
                              <w:tabs>
                                <w:tab w:val="left" w:pos="234"/>
                              </w:tabs>
                              <w:bidi w:val="0"/>
                              <w:spacing w:before="0" w:after="0" w:line="196" w:lineRule="exact"/>
                              <w:ind w:left="0" w:right="0" w:firstLine="0"/>
                              <w:jc w:val="left"/>
                            </w:pPr>
                            <w:bookmarkStart w:id="774" w:name="bookmark709"/>
                            <w:bookmarkEnd w:id="774"/>
                            <w:r>
                              <w:rPr>
                                <w:color w:val="000000"/>
                                <w:spacing w:val="0"/>
                                <w:w w:val="100"/>
                                <w:position w:val="0"/>
                              </w:rPr>
                              <w:t>配置应用程序以使用</w:t>
                            </w:r>
                          </w:p>
                          <w:p>
                            <w:pPr>
                              <w:pStyle w:val="5"/>
                              <w:keepNext w:val="0"/>
                              <w:keepLines w:val="0"/>
                              <w:widowControl w:val="0"/>
                              <w:shd w:val="clear" w:color="auto" w:fill="auto"/>
                              <w:bidi w:val="0"/>
                              <w:spacing w:before="0" w:after="0" w:line="196" w:lineRule="exact"/>
                              <w:ind w:left="0" w:right="0" w:firstLine="0"/>
                              <w:jc w:val="left"/>
                            </w:pPr>
                            <w:r>
                              <w:rPr>
                                <w:rFonts w:ascii="宋体" w:hAnsi="宋体" w:eastAsia="宋体" w:cs="宋体"/>
                                <w:color w:val="000000"/>
                                <w:spacing w:val="0"/>
                                <w:w w:val="100"/>
                                <w:position w:val="0"/>
                                <w:sz w:val="15"/>
                                <w:szCs w:val="15"/>
                                <w:lang w:val="zh-TW" w:eastAsia="zh-TW" w:bidi="zh-TW"/>
                              </w:rPr>
                              <w:t>限的</w:t>
                            </w:r>
                            <w:r>
                              <w:rPr>
                                <w:rFonts w:ascii="Times New Roman" w:hAnsi="Times New Roman" w:eastAsia="Times New Roman" w:cs="Times New Roman"/>
                                <w:color w:val="000000"/>
                                <w:spacing w:val="0"/>
                                <w:w w:val="100"/>
                                <w:position w:val="0"/>
                                <w:lang w:val="en-US" w:eastAsia="en-US" w:bidi="en-US"/>
                              </w:rPr>
                              <w:t>IAM</w:t>
                            </w:r>
                            <w:r>
                              <w:rPr>
                                <w:rFonts w:ascii="宋体" w:hAnsi="宋体" w:eastAsia="宋体" w:cs="宋体"/>
                                <w:color w:val="000000"/>
                                <w:spacing w:val="0"/>
                                <w:w w:val="100"/>
                                <w:position w:val="0"/>
                                <w:sz w:val="15"/>
                                <w:szCs w:val="15"/>
                                <w:lang w:val="zh-TW" w:eastAsia="zh-TW" w:bidi="zh-TW"/>
                              </w:rPr>
                              <w:t>角色.将</w:t>
                            </w:r>
                            <w:r>
                              <w:rPr>
                                <w:rFonts w:ascii="Times New Roman" w:hAnsi="Times New Roman" w:eastAsia="Times New Roman" w:cs="Times New Roman"/>
                                <w:color w:val="000000"/>
                                <w:spacing w:val="0"/>
                                <w:w w:val="100"/>
                                <w:position w:val="0"/>
                                <w:lang w:val="en-US" w:eastAsia="en-US" w:bidi="en-US"/>
                              </w:rPr>
                              <w:t>IAM</w:t>
                            </w:r>
                          </w:p>
                          <w:p>
                            <w:pPr>
                              <w:pStyle w:val="4"/>
                              <w:keepNext w:val="0"/>
                              <w:keepLines w:val="0"/>
                              <w:widowControl w:val="0"/>
                              <w:numPr>
                                <w:ilvl w:val="0"/>
                                <w:numId w:val="176"/>
                              </w:numPr>
                              <w:shd w:val="clear" w:color="auto" w:fill="auto"/>
                              <w:tabs>
                                <w:tab w:val="left" w:pos="224"/>
                              </w:tabs>
                              <w:bidi w:val="0"/>
                              <w:spacing w:before="0" w:after="0" w:line="196" w:lineRule="exact"/>
                              <w:ind w:left="0" w:right="0" w:firstLine="0"/>
                              <w:jc w:val="left"/>
                            </w:pPr>
                            <w:bookmarkStart w:id="775" w:name="bookmark710"/>
                            <w:bookmarkEnd w:id="775"/>
                            <w:r>
                              <w:rPr>
                                <w:color w:val="000000"/>
                                <w:spacing w:val="0"/>
                                <w:w w:val="100"/>
                                <w:position w:val="0"/>
                              </w:rPr>
                              <w:t>配置应用程序以使用</w:t>
                            </w:r>
                          </w:p>
                          <w:p>
                            <w:pPr>
                              <w:pStyle w:val="4"/>
                              <w:keepNext w:val="0"/>
                              <w:keepLines w:val="0"/>
                              <w:widowControl w:val="0"/>
                              <w:shd w:val="clear" w:color="auto" w:fill="auto"/>
                              <w:bidi w:val="0"/>
                              <w:spacing w:before="0" w:after="0" w:line="196" w:lineRule="exact"/>
                              <w:ind w:left="0" w:right="0" w:firstLine="0"/>
                              <w:jc w:val="left"/>
                            </w:pPr>
                            <w:r>
                              <w:rPr>
                                <w:rFonts w:ascii="Times New Roman" w:hAnsi="Times New Roman" w:eastAsia="Times New Roman" w:cs="Times New Roman"/>
                                <w:color w:val="000000"/>
                                <w:spacing w:val="0"/>
                                <w:w w:val="100"/>
                                <w:position w:val="0"/>
                                <w:sz w:val="16"/>
                                <w:szCs w:val="16"/>
                                <w:lang w:val="en-US" w:eastAsia="en-US" w:bidi="en-US"/>
                              </w:rPr>
                              <w:t>SES</w:t>
                            </w:r>
                            <w:r>
                              <w:rPr>
                                <w:color w:val="000000"/>
                                <w:spacing w:val="0"/>
                                <w:w w:val="100"/>
                                <w:position w:val="0"/>
                              </w:rPr>
                              <w:t>进行身份验证</w:t>
                            </w:r>
                          </w:p>
                          <w:p>
                            <w:pPr>
                              <w:pStyle w:val="4"/>
                              <w:keepNext w:val="0"/>
                              <w:keepLines w:val="0"/>
                              <w:widowControl w:val="0"/>
                              <w:numPr>
                                <w:ilvl w:val="0"/>
                                <w:numId w:val="176"/>
                              </w:numPr>
                              <w:shd w:val="clear" w:color="auto" w:fill="auto"/>
                              <w:tabs>
                                <w:tab w:val="left" w:pos="224"/>
                              </w:tabs>
                              <w:bidi w:val="0"/>
                              <w:spacing w:before="0" w:after="0" w:line="196" w:lineRule="exact"/>
                              <w:ind w:left="0" w:right="0" w:firstLine="0"/>
                              <w:jc w:val="left"/>
                            </w:pPr>
                            <w:bookmarkStart w:id="776" w:name="bookmark711"/>
                            <w:bookmarkEnd w:id="776"/>
                            <w:r>
                              <w:rPr>
                                <w:color w:val="000000"/>
                                <w:spacing w:val="0"/>
                                <w:w w:val="100"/>
                                <w:position w:val="0"/>
                              </w:rPr>
                              <w:t>配置应用程序以使用</w:t>
                            </w:r>
                          </w:p>
                        </w:txbxContent>
                      </wps:txbx>
                      <wps:bodyPr lIns="0" tIns="0" rIns="0" bIns="0">
                        <a:noAutofit/>
                      </wps:bodyPr>
                    </wps:wsp>
                  </a:graphicData>
                </a:graphic>
              </wp:anchor>
            </w:drawing>
          </mc:Choice>
          <mc:Fallback>
            <w:pict>
              <v:shape id="Shape 43" o:spid="_x0000_s1026" o:spt="202" type="#_x0000_t202" style="position:absolute;left:0pt;margin-left:96.25pt;margin-top:1pt;height:50pt;width:81.35pt;mso-position-horizontal-relative:page;mso-wrap-distance-bottom:0pt;mso-wrap-distance-left:0pt;mso-wrap-distance-right:0pt;mso-wrap-distance-top:0pt;z-index:251660288;mso-width-relative:page;mso-height-relative:page;" filled="f" stroked="f" coordsize="21600,21600" o:gfxdata="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WuaANdYAAAAJAQAADwAA&#10;AAAAAAABACAAAAAiAAAAZHJzL2Rvd25yZXYueG1sUEsBAhQAFAAAAAgAh07iQMjdqC2mAQAAZgMA&#10;AA4AAAAAAAAAAQAgAAAAJQEAAGRycy9lMm9Eb2MueG1sUEsFBgAAAAAGAAYAWQEAAD0FAAAAAA==&#10;">
                <v:fill on="f" focussize="0,0"/>
                <v:stroke on="f"/>
                <v:imagedata o:title=""/>
                <o:lock v:ext="edit" aspectratio="f"/>
                <v:textbox inset="0mm,0mm,0mm,0mm">
                  <w:txbxContent>
                    <w:p>
                      <w:pPr>
                        <w:pStyle w:val="4"/>
                        <w:keepNext w:val="0"/>
                        <w:keepLines w:val="0"/>
                        <w:widowControl w:val="0"/>
                        <w:numPr>
                          <w:ilvl w:val="0"/>
                          <w:numId w:val="176"/>
                        </w:numPr>
                        <w:shd w:val="clear" w:color="auto" w:fill="auto"/>
                        <w:tabs>
                          <w:tab w:val="left" w:pos="234"/>
                        </w:tabs>
                        <w:bidi w:val="0"/>
                        <w:spacing w:before="0" w:after="0" w:line="196" w:lineRule="exact"/>
                        <w:ind w:left="0" w:right="0" w:firstLine="0"/>
                        <w:jc w:val="left"/>
                      </w:pPr>
                      <w:bookmarkStart w:id="774" w:name="bookmark709"/>
                      <w:bookmarkEnd w:id="774"/>
                      <w:r>
                        <w:rPr>
                          <w:color w:val="000000"/>
                          <w:spacing w:val="0"/>
                          <w:w w:val="100"/>
                          <w:position w:val="0"/>
                        </w:rPr>
                        <w:t>配置应用程序以使用</w:t>
                      </w:r>
                    </w:p>
                    <w:p>
                      <w:pPr>
                        <w:pStyle w:val="5"/>
                        <w:keepNext w:val="0"/>
                        <w:keepLines w:val="0"/>
                        <w:widowControl w:val="0"/>
                        <w:shd w:val="clear" w:color="auto" w:fill="auto"/>
                        <w:bidi w:val="0"/>
                        <w:spacing w:before="0" w:after="0" w:line="196" w:lineRule="exact"/>
                        <w:ind w:left="0" w:right="0" w:firstLine="0"/>
                        <w:jc w:val="left"/>
                      </w:pPr>
                      <w:r>
                        <w:rPr>
                          <w:rFonts w:ascii="宋体" w:hAnsi="宋体" w:eastAsia="宋体" w:cs="宋体"/>
                          <w:color w:val="000000"/>
                          <w:spacing w:val="0"/>
                          <w:w w:val="100"/>
                          <w:position w:val="0"/>
                          <w:sz w:val="15"/>
                          <w:szCs w:val="15"/>
                          <w:lang w:val="zh-TW" w:eastAsia="zh-TW" w:bidi="zh-TW"/>
                        </w:rPr>
                        <w:t>限的</w:t>
                      </w:r>
                      <w:r>
                        <w:rPr>
                          <w:rFonts w:ascii="Times New Roman" w:hAnsi="Times New Roman" w:eastAsia="Times New Roman" w:cs="Times New Roman"/>
                          <w:color w:val="000000"/>
                          <w:spacing w:val="0"/>
                          <w:w w:val="100"/>
                          <w:position w:val="0"/>
                          <w:lang w:val="en-US" w:eastAsia="en-US" w:bidi="en-US"/>
                        </w:rPr>
                        <w:t>IAM</w:t>
                      </w:r>
                      <w:r>
                        <w:rPr>
                          <w:rFonts w:ascii="宋体" w:hAnsi="宋体" w:eastAsia="宋体" w:cs="宋体"/>
                          <w:color w:val="000000"/>
                          <w:spacing w:val="0"/>
                          <w:w w:val="100"/>
                          <w:position w:val="0"/>
                          <w:sz w:val="15"/>
                          <w:szCs w:val="15"/>
                          <w:lang w:val="zh-TW" w:eastAsia="zh-TW" w:bidi="zh-TW"/>
                        </w:rPr>
                        <w:t>角色.将</w:t>
                      </w:r>
                      <w:r>
                        <w:rPr>
                          <w:rFonts w:ascii="Times New Roman" w:hAnsi="Times New Roman" w:eastAsia="Times New Roman" w:cs="Times New Roman"/>
                          <w:color w:val="000000"/>
                          <w:spacing w:val="0"/>
                          <w:w w:val="100"/>
                          <w:position w:val="0"/>
                          <w:lang w:val="en-US" w:eastAsia="en-US" w:bidi="en-US"/>
                        </w:rPr>
                        <w:t>IAM</w:t>
                      </w:r>
                    </w:p>
                    <w:p>
                      <w:pPr>
                        <w:pStyle w:val="4"/>
                        <w:keepNext w:val="0"/>
                        <w:keepLines w:val="0"/>
                        <w:widowControl w:val="0"/>
                        <w:numPr>
                          <w:ilvl w:val="0"/>
                          <w:numId w:val="176"/>
                        </w:numPr>
                        <w:shd w:val="clear" w:color="auto" w:fill="auto"/>
                        <w:tabs>
                          <w:tab w:val="left" w:pos="224"/>
                        </w:tabs>
                        <w:bidi w:val="0"/>
                        <w:spacing w:before="0" w:after="0" w:line="196" w:lineRule="exact"/>
                        <w:ind w:left="0" w:right="0" w:firstLine="0"/>
                        <w:jc w:val="left"/>
                      </w:pPr>
                      <w:bookmarkStart w:id="775" w:name="bookmark710"/>
                      <w:bookmarkEnd w:id="775"/>
                      <w:r>
                        <w:rPr>
                          <w:color w:val="000000"/>
                          <w:spacing w:val="0"/>
                          <w:w w:val="100"/>
                          <w:position w:val="0"/>
                        </w:rPr>
                        <w:t>配置应用程序以使用</w:t>
                      </w:r>
                    </w:p>
                    <w:p>
                      <w:pPr>
                        <w:pStyle w:val="4"/>
                        <w:keepNext w:val="0"/>
                        <w:keepLines w:val="0"/>
                        <w:widowControl w:val="0"/>
                        <w:shd w:val="clear" w:color="auto" w:fill="auto"/>
                        <w:bidi w:val="0"/>
                        <w:spacing w:before="0" w:after="0" w:line="196" w:lineRule="exact"/>
                        <w:ind w:left="0" w:right="0" w:firstLine="0"/>
                        <w:jc w:val="left"/>
                      </w:pPr>
                      <w:r>
                        <w:rPr>
                          <w:rFonts w:ascii="Times New Roman" w:hAnsi="Times New Roman" w:eastAsia="Times New Roman" w:cs="Times New Roman"/>
                          <w:color w:val="000000"/>
                          <w:spacing w:val="0"/>
                          <w:w w:val="100"/>
                          <w:position w:val="0"/>
                          <w:sz w:val="16"/>
                          <w:szCs w:val="16"/>
                          <w:lang w:val="en-US" w:eastAsia="en-US" w:bidi="en-US"/>
                        </w:rPr>
                        <w:t>SES</w:t>
                      </w:r>
                      <w:r>
                        <w:rPr>
                          <w:color w:val="000000"/>
                          <w:spacing w:val="0"/>
                          <w:w w:val="100"/>
                          <w:position w:val="0"/>
                        </w:rPr>
                        <w:t>进行身份验证</w:t>
                      </w:r>
                    </w:p>
                    <w:p>
                      <w:pPr>
                        <w:pStyle w:val="4"/>
                        <w:keepNext w:val="0"/>
                        <w:keepLines w:val="0"/>
                        <w:widowControl w:val="0"/>
                        <w:numPr>
                          <w:ilvl w:val="0"/>
                          <w:numId w:val="176"/>
                        </w:numPr>
                        <w:shd w:val="clear" w:color="auto" w:fill="auto"/>
                        <w:tabs>
                          <w:tab w:val="left" w:pos="224"/>
                        </w:tabs>
                        <w:bidi w:val="0"/>
                        <w:spacing w:before="0" w:after="0" w:line="196" w:lineRule="exact"/>
                        <w:ind w:left="0" w:right="0" w:firstLine="0"/>
                        <w:jc w:val="left"/>
                      </w:pPr>
                      <w:bookmarkStart w:id="776" w:name="bookmark711"/>
                      <w:bookmarkEnd w:id="776"/>
                      <w:r>
                        <w:rPr>
                          <w:color w:val="000000"/>
                          <w:spacing w:val="0"/>
                          <w:w w:val="100"/>
                          <w:position w:val="0"/>
                        </w:rPr>
                        <w:t>配置应用程序以使用</w:t>
                      </w:r>
                    </w:p>
                  </w:txbxContent>
                </v:textbox>
                <w10:wrap type="square" side="right"/>
              </v:shape>
            </w:pict>
          </mc:Fallback>
        </mc:AlternateContent>
      </w:r>
      <w:r>
        <w:rPr>
          <w:rFonts w:ascii="Times New Roman" w:hAnsi="Times New Roman" w:eastAsia="Times New Roman" w:cs="Times New Roman"/>
          <w:color w:val="000000"/>
          <w:spacing w:val="0"/>
          <w:w w:val="100"/>
          <w:position w:val="0"/>
          <w:sz w:val="18"/>
          <w:szCs w:val="18"/>
          <w:lang w:val="en-US" w:eastAsia="en-US" w:bidi="en-US"/>
        </w:rPr>
        <w:t xml:space="preserve">TLS Wrapper </w:t>
      </w:r>
      <w:r>
        <w:rPr>
          <w:rFonts w:ascii="宋体" w:hAnsi="宋体" w:eastAsia="宋体" w:cs="宋体"/>
          <w:color w:val="000000"/>
          <w:spacing w:val="0"/>
          <w:w w:val="100"/>
          <w:position w:val="0"/>
          <w:sz w:val="18"/>
          <w:szCs w:val="18"/>
          <w:lang w:val="zh-TW" w:eastAsia="zh-TW" w:bidi="zh-TW"/>
        </w:rPr>
        <w:t xml:space="preserve">连接到 </w:t>
      </w:r>
      <w:r>
        <w:rPr>
          <w:rFonts w:ascii="Times New Roman" w:hAnsi="Times New Roman" w:eastAsia="Times New Roman" w:cs="Times New Roman"/>
          <w:color w:val="000000"/>
          <w:spacing w:val="0"/>
          <w:w w:val="100"/>
          <w:position w:val="0"/>
          <w:sz w:val="18"/>
          <w:szCs w:val="18"/>
          <w:lang w:val="en-US" w:eastAsia="en-US" w:bidi="en-US"/>
        </w:rPr>
        <w:t>Amazon SES.</w:t>
      </w:r>
      <w:r>
        <w:rPr>
          <w:rFonts w:ascii="宋体" w:hAnsi="宋体" w:eastAsia="宋体" w:cs="宋体"/>
          <w:color w:val="000000"/>
          <w:spacing w:val="0"/>
          <w:w w:val="100"/>
          <w:position w:val="0"/>
          <w:sz w:val="18"/>
          <w:szCs w:val="18"/>
          <w:lang w:val="zh-TW" w:eastAsia="zh-TW" w:bidi="zh-TW"/>
        </w:rPr>
        <w:t xml:space="preserve">创建一个具有 </w:t>
      </w:r>
      <w:r>
        <w:rPr>
          <w:rFonts w:ascii="Times New Roman" w:hAnsi="Times New Roman" w:eastAsia="Times New Roman" w:cs="Times New Roman"/>
          <w:color w:val="000000"/>
          <w:spacing w:val="0"/>
          <w:w w:val="100"/>
          <w:position w:val="0"/>
          <w:sz w:val="18"/>
          <w:szCs w:val="18"/>
          <w:lang w:val="en-US" w:eastAsia="en-US" w:bidi="en-US"/>
        </w:rPr>
        <w:t xml:space="preserve">ses:SendEmail </w:t>
      </w:r>
      <w:r>
        <w:rPr>
          <w:rFonts w:ascii="宋体" w:hAnsi="宋体" w:eastAsia="宋体" w:cs="宋体"/>
          <w:color w:val="000000"/>
          <w:spacing w:val="0"/>
          <w:w w:val="100"/>
          <w:position w:val="0"/>
          <w:sz w:val="18"/>
          <w:szCs w:val="18"/>
          <w:lang w:val="zh-TW" w:eastAsia="zh-TW" w:bidi="zh-TW"/>
        </w:rPr>
        <w:t xml:space="preserve">和 </w:t>
      </w:r>
      <w:r>
        <w:rPr>
          <w:rFonts w:ascii="Times New Roman" w:hAnsi="Times New Roman" w:eastAsia="Times New Roman" w:cs="Times New Roman"/>
          <w:color w:val="000000"/>
          <w:spacing w:val="0"/>
          <w:w w:val="100"/>
          <w:position w:val="0"/>
          <w:sz w:val="18"/>
          <w:szCs w:val="18"/>
          <w:lang w:val="en-US" w:eastAsia="en-US" w:bidi="en-US"/>
        </w:rPr>
        <w:t xml:space="preserve">ses:SendRawEmail </w:t>
      </w:r>
      <w:r>
        <w:rPr>
          <w:rFonts w:ascii="宋体" w:hAnsi="宋体" w:eastAsia="宋体" w:cs="宋体"/>
          <w:color w:val="000000"/>
          <w:spacing w:val="0"/>
          <w:w w:val="100"/>
          <w:position w:val="0"/>
          <w:sz w:val="18"/>
          <w:szCs w:val="18"/>
          <w:lang w:val="zh-TW" w:eastAsia="zh-TW" w:bidi="zh-TW"/>
        </w:rPr>
        <w:t>权 角色附加到</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实例</w:t>
      </w:r>
    </w:p>
    <w:p>
      <w:pPr>
        <w:pStyle w:val="5"/>
        <w:keepNext w:val="0"/>
        <w:keepLines w:val="0"/>
        <w:widowControl w:val="0"/>
        <w:shd w:val="clear" w:color="auto" w:fill="auto"/>
        <w:bidi w:val="0"/>
        <w:spacing w:before="0" w:after="160" w:line="257"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STARTTLS</w:t>
      </w:r>
      <w:r>
        <w:rPr>
          <w:rFonts w:ascii="宋体" w:hAnsi="宋体" w:eastAsia="宋体" w:cs="宋体"/>
          <w:color w:val="000000"/>
          <w:spacing w:val="0"/>
          <w:w w:val="100"/>
          <w:position w:val="0"/>
          <w:sz w:val="18"/>
          <w:szCs w:val="18"/>
          <w:lang w:val="zh-TW" w:eastAsia="zh-TW" w:bidi="zh-TW"/>
        </w:rPr>
        <w:t>连接到</w:t>
      </w:r>
      <w:r>
        <w:rPr>
          <w:rFonts w:ascii="Times New Roman" w:hAnsi="Times New Roman" w:eastAsia="Times New Roman" w:cs="Times New Roman"/>
          <w:color w:val="000000"/>
          <w:spacing w:val="0"/>
          <w:w w:val="100"/>
          <w:position w:val="0"/>
          <w:sz w:val="18"/>
          <w:szCs w:val="18"/>
          <w:lang w:val="en-US" w:eastAsia="en-US" w:bidi="en-US"/>
        </w:rPr>
        <w:t>Amazon SES.</w:t>
      </w:r>
      <w:r>
        <w:rPr>
          <w:rFonts w:ascii="宋体" w:hAnsi="宋体" w:eastAsia="宋体" w:cs="宋体"/>
          <w:color w:val="000000"/>
          <w:spacing w:val="0"/>
          <w:w w:val="100"/>
          <w:position w:val="0"/>
          <w:sz w:val="18"/>
          <w:szCs w:val="18"/>
          <w:lang w:val="zh-TW" w:eastAsia="zh-TW" w:bidi="zh-TW"/>
        </w:rPr>
        <w:t>获取</w:t>
      </w:r>
      <w:r>
        <w:rPr>
          <w:rFonts w:ascii="Times New Roman" w:hAnsi="Times New Roman" w:eastAsia="Times New Roman" w:cs="Times New Roman"/>
          <w:color w:val="000000"/>
          <w:spacing w:val="0"/>
          <w:w w:val="100"/>
          <w:position w:val="0"/>
          <w:sz w:val="18"/>
          <w:szCs w:val="18"/>
          <w:lang w:val="en-US" w:eastAsia="en-US" w:bidi="en-US"/>
        </w:rPr>
        <w:t>Amazon SES SMTP</w:t>
      </w:r>
      <w:r>
        <w:rPr>
          <w:rFonts w:ascii="宋体" w:hAnsi="宋体" w:eastAsia="宋体" w:cs="宋体"/>
          <w:color w:val="000000"/>
          <w:spacing w:val="0"/>
          <w:w w:val="100"/>
          <w:position w:val="0"/>
          <w:sz w:val="18"/>
          <w:szCs w:val="18"/>
          <w:lang w:val="zh-TW" w:eastAsia="zh-TW" w:bidi="zh-TW"/>
        </w:rPr>
        <w:t>凭证.使用凭据通过</w:t>
      </w:r>
      <w:r>
        <w:rPr>
          <w:rFonts w:ascii="Times New Roman" w:hAnsi="Times New Roman" w:eastAsia="Times New Roman" w:cs="Times New Roman"/>
          <w:color w:val="000000"/>
          <w:spacing w:val="0"/>
          <w:w w:val="100"/>
          <w:position w:val="0"/>
          <w:sz w:val="18"/>
          <w:szCs w:val="18"/>
          <w:lang w:val="en-US" w:eastAsia="en-US" w:bidi="en-US"/>
        </w:rPr>
        <w:t>Amazon</w:t>
      </w:r>
    </w:p>
    <w:p>
      <w:pPr>
        <w:pStyle w:val="5"/>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SES API</w:t>
      </w:r>
      <w:r>
        <w:rPr>
          <w:rFonts w:ascii="宋体" w:hAnsi="宋体" w:eastAsia="宋体" w:cs="宋体"/>
          <w:color w:val="000000"/>
          <w:spacing w:val="0"/>
          <w:w w:val="100"/>
          <w:position w:val="0"/>
          <w:sz w:val="18"/>
          <w:szCs w:val="18"/>
          <w:lang w:val="zh-TW" w:eastAsia="zh-TW" w:bidi="zh-TW"/>
        </w:rPr>
        <w:t>发送电子邮件消息.创建•个具有</w:t>
      </w:r>
      <w:r>
        <w:rPr>
          <w:rFonts w:ascii="Times New Roman" w:hAnsi="Times New Roman" w:eastAsia="Times New Roman" w:cs="Times New Roman"/>
          <w:color w:val="000000"/>
          <w:spacing w:val="0"/>
          <w:w w:val="100"/>
          <w:position w:val="0"/>
          <w:sz w:val="18"/>
          <w:szCs w:val="18"/>
          <w:lang w:val="en-US" w:eastAsia="en-US" w:bidi="en-US"/>
        </w:rPr>
        <w:t>ses:SendEmail</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ses:SendRawEmail</w:t>
      </w:r>
      <w:r>
        <w:rPr>
          <w:rFonts w:ascii="宋体" w:hAnsi="宋体" w:eastAsia="宋体" w:cs="宋体"/>
          <w:color w:val="000000"/>
          <w:spacing w:val="0"/>
          <w:w w:val="100"/>
          <w:position w:val="0"/>
          <w:sz w:val="18"/>
          <w:szCs w:val="18"/>
          <w:lang w:val="zh-TW" w:eastAsia="zh-TW" w:bidi="zh-TW"/>
        </w:rPr>
        <w:t>权限的</w:t>
      </w:r>
    </w:p>
    <w:p>
      <w:pPr>
        <w:pStyle w:val="5"/>
        <w:keepNext w:val="0"/>
        <w:keepLines w:val="0"/>
        <w:widowControl w:val="0"/>
        <w:shd w:val="clear" w:color="auto" w:fill="auto"/>
        <w:bidi w:val="0"/>
        <w:spacing w:before="0" w:after="0" w:line="196"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角色.使用</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角色作为</w:t>
      </w:r>
      <w:r>
        <w:rPr>
          <w:rFonts w:ascii="Times New Roman" w:hAnsi="Times New Roman" w:eastAsia="Times New Roman" w:cs="Times New Roman"/>
          <w:color w:val="000000"/>
          <w:spacing w:val="0"/>
          <w:w w:val="100"/>
          <w:position w:val="0"/>
          <w:sz w:val="18"/>
          <w:szCs w:val="18"/>
          <w:lang w:val="en-US" w:eastAsia="en-US" w:bidi="en-US"/>
        </w:rPr>
        <w:t>Amazon SES</w:t>
      </w:r>
      <w:r>
        <w:rPr>
          <w:rFonts w:ascii="宋体" w:hAnsi="宋体" w:eastAsia="宋体" w:cs="宋体"/>
          <w:color w:val="000000"/>
          <w:spacing w:val="0"/>
          <w:w w:val="100"/>
          <w:position w:val="0"/>
          <w:sz w:val="18"/>
          <w:szCs w:val="18"/>
          <w:lang w:val="zh-TW" w:eastAsia="zh-TW" w:bidi="zh-TW"/>
        </w:rPr>
        <w:t>的服务角色</w:t>
      </w:r>
    </w:p>
    <w:p>
      <w:pPr>
        <w:pStyle w:val="4"/>
        <w:keepNext w:val="0"/>
        <w:keepLines w:val="0"/>
        <w:widowControl w:val="0"/>
        <w:numPr>
          <w:ilvl w:val="0"/>
          <w:numId w:val="177"/>
        </w:numPr>
        <w:shd w:val="clear" w:color="auto" w:fill="auto"/>
        <w:tabs>
          <w:tab w:val="left" w:pos="331"/>
        </w:tabs>
        <w:bidi w:val="0"/>
        <w:spacing w:before="0" w:after="160" w:line="196" w:lineRule="exact"/>
        <w:ind w:left="0" w:right="0" w:firstLine="0"/>
        <w:jc w:val="left"/>
        <w:rPr>
          <w:sz w:val="18"/>
          <w:szCs w:val="18"/>
        </w:rPr>
      </w:pPr>
      <w:bookmarkStart w:id="707" w:name="bookmark712"/>
      <w:bookmarkEnd w:id="707"/>
      <w:r>
        <w:rPr>
          <w:color w:val="000000"/>
          <w:spacing w:val="0"/>
          <w:w w:val="100"/>
          <w:position w:val="0"/>
          <w:sz w:val="18"/>
          <w:szCs w:val="18"/>
        </w:rPr>
        <w:t>配置应用程序以使用</w:t>
      </w:r>
      <w:r>
        <w:rPr>
          <w:rFonts w:ascii="Times New Roman" w:hAnsi="Times New Roman" w:eastAsia="Times New Roman" w:cs="Times New Roman"/>
          <w:color w:val="000000"/>
          <w:spacing w:val="0"/>
          <w:w w:val="100"/>
          <w:position w:val="0"/>
          <w:sz w:val="18"/>
          <w:szCs w:val="18"/>
          <w:lang w:val="en-US" w:eastAsia="en-US" w:bidi="en-US"/>
        </w:rPr>
        <w:t>AWS SDK</w:t>
      </w:r>
      <w:r>
        <w:rPr>
          <w:color w:val="000000"/>
          <w:spacing w:val="0"/>
          <w:w w:val="100"/>
          <w:position w:val="0"/>
          <w:sz w:val="18"/>
          <w:szCs w:val="18"/>
        </w:rPr>
        <w:t>发送电子邮件.为</w:t>
      </w:r>
      <w:r>
        <w:rPr>
          <w:rFonts w:ascii="Times New Roman" w:hAnsi="Times New Roman" w:eastAsia="Times New Roman" w:cs="Times New Roman"/>
          <w:color w:val="000000"/>
          <w:spacing w:val="0"/>
          <w:w w:val="100"/>
          <w:position w:val="0"/>
          <w:sz w:val="18"/>
          <w:szCs w:val="18"/>
          <w:lang w:val="en-US" w:eastAsia="en-US" w:bidi="en-US"/>
        </w:rPr>
        <w:t>Amazon SES</w:t>
      </w:r>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IAM</w:t>
      </w:r>
      <w:r>
        <w:rPr>
          <w:color w:val="000000"/>
          <w:spacing w:val="0"/>
          <w:w w:val="100"/>
          <w:position w:val="0"/>
          <w:sz w:val="18"/>
          <w:szCs w:val="18"/>
        </w:rPr>
        <w:t>用户.生成</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访问密钥.使用访问 密钥向</w:t>
      </w:r>
      <w:r>
        <w:rPr>
          <w:rFonts w:ascii="Times New Roman" w:hAnsi="Times New Roman" w:eastAsia="Times New Roman" w:cs="Times New Roman"/>
          <w:color w:val="000000"/>
          <w:spacing w:val="0"/>
          <w:w w:val="100"/>
          <w:position w:val="0"/>
          <w:sz w:val="18"/>
          <w:szCs w:val="18"/>
          <w:lang w:val="en-US" w:eastAsia="en-US" w:bidi="en-US"/>
        </w:rPr>
        <w:t>Amazon SES</w:t>
      </w:r>
      <w:r>
        <w:rPr>
          <w:color w:val="000000"/>
          <w:spacing w:val="0"/>
          <w:w w:val="100"/>
          <w:position w:val="0"/>
          <w:sz w:val="18"/>
          <w:szCs w:val="18"/>
        </w:rPr>
        <w:t>进行身份验证</w:t>
      </w:r>
    </w:p>
    <w:p>
      <w:pPr>
        <w:pStyle w:val="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Q155.</w:t>
      </w:r>
      <w:r>
        <w:rPr>
          <w:color w:val="000000"/>
          <w:spacing w:val="0"/>
          <w:w w:val="100"/>
          <w:position w:val="0"/>
          <w:sz w:val="18"/>
          <w:szCs w:val="18"/>
        </w:rPr>
        <w:t>一家公司正在更新客户用来在线下订单的应用程序.最近，不良行为者对应用程序的攻击次数有所増加.</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该公司将在</w:t>
      </w:r>
      <w:r>
        <w:rPr>
          <w:rFonts w:ascii="Times New Roman" w:hAnsi="Times New Roman" w:eastAsia="Times New Roman" w:cs="Times New Roman"/>
          <w:color w:val="000000"/>
          <w:spacing w:val="0"/>
          <w:w w:val="100"/>
          <w:position w:val="0"/>
          <w:sz w:val="18"/>
          <w:szCs w:val="18"/>
          <w:lang w:val="en-US" w:eastAsia="en-US" w:bidi="en-US"/>
        </w:rPr>
        <w:t>Amazon Elastic Container Service (Amazon ECS)</w:t>
      </w:r>
      <w:r>
        <w:rPr>
          <w:color w:val="000000"/>
          <w:spacing w:val="0"/>
          <w:w w:val="100"/>
          <w:position w:val="0"/>
          <w:sz w:val="18"/>
          <w:szCs w:val="18"/>
        </w:rPr>
        <w:t>集群上托管更新后的应用程序.该公司将使用</w:t>
      </w:r>
      <w:r>
        <w:rPr>
          <w:rFonts w:ascii="Times New Roman" w:hAnsi="Times New Roman" w:eastAsia="Times New Roman" w:cs="Times New Roman"/>
          <w:color w:val="000000"/>
          <w:spacing w:val="0"/>
          <w:w w:val="100"/>
          <w:position w:val="0"/>
          <w:sz w:val="18"/>
          <w:szCs w:val="18"/>
          <w:lang w:val="en-US" w:eastAsia="en-US" w:bidi="en-US"/>
        </w:rPr>
        <w:t>Amazon DynamoDB</w:t>
      </w:r>
      <w:r>
        <w:rPr>
          <w:color w:val="000000"/>
          <w:spacing w:val="0"/>
          <w:w w:val="100"/>
          <w:position w:val="0"/>
          <w:sz w:val="18"/>
          <w:szCs w:val="18"/>
        </w:rPr>
        <w:t>来存储应用程序数据.公共应用程序负载均衡器</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将为最终用户提供对应用程序的访问权限.公司必须 防止攻击并确保业务连续性，同时在持续攻击期间将服务中断降至最低.哪种步骤组合可以最经济高效地满足这些要求？</w:t>
      </w:r>
    </w:p>
    <w:p>
      <w:pPr>
        <w:pStyle w:val="4"/>
        <w:keepNext w:val="0"/>
        <w:keepLines w:val="0"/>
        <w:widowControl w:val="0"/>
        <w:shd w:val="clear" w:color="auto" w:fill="auto"/>
        <w:bidi w:val="0"/>
        <w:spacing w:before="0" w:after="160" w:line="201" w:lineRule="exact"/>
        <w:ind w:left="0" w:right="0" w:firstLine="180"/>
        <w:jc w:val="left"/>
        <w:rPr>
          <w:sz w:val="18"/>
          <w:szCs w:val="18"/>
        </w:rPr>
      </w:pPr>
      <w:r>
        <w:rPr>
          <w:color w:val="000000"/>
          <w:spacing w:val="0"/>
          <w:w w:val="100"/>
          <w:position w:val="0"/>
          <w:sz w:val="18"/>
          <w:szCs w:val="18"/>
        </w:rPr>
        <w:t>(选择两个</w:t>
      </w:r>
      <w:r>
        <w:rPr>
          <w:color w:val="000000"/>
          <w:spacing w:val="0"/>
          <w:w w:val="100"/>
          <w:position w:val="0"/>
          <w:sz w:val="18"/>
          <w:szCs w:val="18"/>
          <w:lang w:val="en-US" w:eastAsia="en-US" w:bidi="en-US"/>
        </w:rPr>
        <w:t>.)</w:t>
      </w:r>
    </w:p>
    <w:p>
      <w:pPr>
        <w:pStyle w:val="4"/>
        <w:keepNext w:val="0"/>
        <w:keepLines w:val="0"/>
        <w:widowControl w:val="0"/>
        <w:numPr>
          <w:ilvl w:val="0"/>
          <w:numId w:val="178"/>
        </w:numPr>
        <w:shd w:val="clear" w:color="auto" w:fill="auto"/>
        <w:tabs>
          <w:tab w:val="left" w:pos="331"/>
        </w:tabs>
        <w:bidi w:val="0"/>
        <w:spacing w:before="0" w:after="0" w:line="196" w:lineRule="exact"/>
        <w:ind w:left="0" w:right="0" w:firstLine="0"/>
        <w:jc w:val="left"/>
        <w:rPr>
          <w:sz w:val="18"/>
          <w:szCs w:val="18"/>
        </w:rPr>
      </w:pPr>
      <w:bookmarkStart w:id="708" w:name="bookmark713"/>
      <w:bookmarkEnd w:id="708"/>
      <w:r>
        <w:rPr>
          <w:color w:val="000000"/>
          <w:spacing w:val="0"/>
          <w:w w:val="100"/>
          <w:position w:val="0"/>
          <w:sz w:val="18"/>
          <w:szCs w:val="18"/>
        </w:rPr>
        <w:t>创建一个以</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作为源的</w:t>
      </w:r>
      <w:r>
        <w:rPr>
          <w:rFonts w:ascii="Times New Roman" w:hAnsi="Times New Roman" w:eastAsia="Times New Roman" w:cs="Times New Roman"/>
          <w:color w:val="000000"/>
          <w:spacing w:val="0"/>
          <w:w w:val="100"/>
          <w:position w:val="0"/>
          <w:sz w:val="18"/>
          <w:szCs w:val="18"/>
          <w:lang w:val="en-US" w:eastAsia="en-US" w:bidi="en-US"/>
        </w:rPr>
        <w:t>Amazon CloudFront</w:t>
      </w:r>
      <w:r>
        <w:rPr>
          <w:color w:val="000000"/>
          <w:spacing w:val="0"/>
          <w:w w:val="100"/>
          <w:position w:val="0"/>
          <w:sz w:val="18"/>
          <w:szCs w:val="18"/>
        </w:rPr>
        <w:t>分配.在</w:t>
      </w:r>
      <w:r>
        <w:rPr>
          <w:rFonts w:ascii="Times New Roman" w:hAnsi="Times New Roman" w:eastAsia="Times New Roman" w:cs="Times New Roman"/>
          <w:color w:val="000000"/>
          <w:spacing w:val="0"/>
          <w:w w:val="100"/>
          <w:position w:val="0"/>
          <w:sz w:val="18"/>
          <w:szCs w:val="18"/>
          <w:lang w:val="en-US" w:eastAsia="en-US" w:bidi="en-US"/>
        </w:rPr>
        <w:t>CloudFront</w:t>
      </w:r>
      <w:r>
        <w:rPr>
          <w:color w:val="000000"/>
          <w:spacing w:val="0"/>
          <w:w w:val="100"/>
          <w:position w:val="0"/>
          <w:sz w:val="18"/>
          <w:szCs w:val="18"/>
        </w:rPr>
        <w:t>域上添加自定义标头和随机值.如果标头和值 匹配，则将</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配置为有条件地转发流量</w:t>
      </w:r>
    </w:p>
    <w:p>
      <w:pPr>
        <w:pStyle w:val="4"/>
        <w:keepNext w:val="0"/>
        <w:keepLines w:val="0"/>
        <w:widowControl w:val="0"/>
        <w:numPr>
          <w:ilvl w:val="0"/>
          <w:numId w:val="178"/>
        </w:numPr>
        <w:shd w:val="clear" w:color="auto" w:fill="auto"/>
        <w:tabs>
          <w:tab w:val="left" w:pos="331"/>
        </w:tabs>
        <w:bidi w:val="0"/>
        <w:spacing w:before="0" w:after="0" w:line="196" w:lineRule="exact"/>
        <w:ind w:left="0" w:right="0" w:firstLine="0"/>
        <w:jc w:val="left"/>
        <w:rPr>
          <w:sz w:val="18"/>
          <w:szCs w:val="18"/>
        </w:rPr>
      </w:pPr>
      <w:bookmarkStart w:id="709" w:name="bookmark714"/>
      <w:bookmarkEnd w:id="709"/>
      <w:r>
        <w:rPr>
          <w:color w:val="000000"/>
          <w:spacing w:val="0"/>
          <w:w w:val="100"/>
          <w:position w:val="0"/>
          <w:sz w:val="18"/>
          <w:szCs w:val="18"/>
        </w:rPr>
        <w:t>在两个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区域部署应用程序.配置</w:t>
      </w:r>
      <w:r>
        <w:rPr>
          <w:rFonts w:ascii="Times New Roman" w:hAnsi="Times New Roman" w:eastAsia="Times New Roman" w:cs="Times New Roman"/>
          <w:color w:val="000000"/>
          <w:spacing w:val="0"/>
          <w:w w:val="100"/>
          <w:position w:val="0"/>
          <w:sz w:val="18"/>
          <w:szCs w:val="18"/>
          <w:lang w:val="en-US" w:eastAsia="en-US" w:bidi="en-US"/>
        </w:rPr>
        <w:t xml:space="preserve">Amazon Route </w:t>
      </w:r>
      <w:r>
        <w:rPr>
          <w:rFonts w:ascii="Times New Roman" w:hAnsi="Times New Roman" w:eastAsia="Times New Roman" w:cs="Times New Roman"/>
          <w:color w:val="000000"/>
          <w:spacing w:val="0"/>
          <w:w w:val="100"/>
          <w:position w:val="0"/>
          <w:sz w:val="18"/>
          <w:szCs w:val="18"/>
        </w:rPr>
        <w:t>53</w:t>
      </w:r>
      <w:r>
        <w:rPr>
          <w:color w:val="000000"/>
          <w:spacing w:val="0"/>
          <w:w w:val="100"/>
          <w:position w:val="0"/>
          <w:sz w:val="18"/>
          <w:szCs w:val="18"/>
        </w:rPr>
        <w:t>以同等权重路由到两个区域</w:t>
      </w:r>
    </w:p>
    <w:p>
      <w:pPr>
        <w:pStyle w:val="5"/>
        <w:keepNext w:val="0"/>
        <w:keepLines w:val="0"/>
        <w:widowControl w:val="0"/>
        <w:numPr>
          <w:ilvl w:val="0"/>
          <w:numId w:val="178"/>
        </w:numPr>
        <w:shd w:val="clear" w:color="auto" w:fill="auto"/>
        <w:tabs>
          <w:tab w:val="left" w:pos="331"/>
        </w:tabs>
        <w:bidi w:val="0"/>
        <w:spacing w:before="0" w:after="0" w:line="257" w:lineRule="auto"/>
        <w:ind w:left="0" w:right="0" w:firstLine="0"/>
        <w:jc w:val="left"/>
        <w:rPr>
          <w:sz w:val="18"/>
          <w:szCs w:val="18"/>
        </w:rPr>
      </w:pPr>
      <w:bookmarkStart w:id="710" w:name="bookmark715"/>
      <w:bookmarkEnd w:id="710"/>
      <w:r>
        <w:rPr>
          <w:rFonts w:ascii="宋体" w:hAnsi="宋体" w:eastAsia="宋体" w:cs="宋体"/>
          <w:color w:val="000000"/>
          <w:spacing w:val="0"/>
          <w:w w:val="100"/>
          <w:position w:val="0"/>
          <w:sz w:val="18"/>
          <w:szCs w:val="18"/>
          <w:lang w:val="zh-TW" w:eastAsia="zh-TW" w:bidi="zh-TW"/>
        </w:rPr>
        <w:t>为</w:t>
      </w:r>
      <w:r>
        <w:rPr>
          <w:rFonts w:ascii="Times New Roman" w:hAnsi="Times New Roman" w:eastAsia="Times New Roman" w:cs="Times New Roman"/>
          <w:color w:val="000000"/>
          <w:spacing w:val="0"/>
          <w:w w:val="100"/>
          <w:position w:val="0"/>
          <w:sz w:val="18"/>
          <w:szCs w:val="18"/>
          <w:lang w:val="en-US" w:eastAsia="en-US" w:bidi="en-US"/>
        </w:rPr>
        <w:t>Amazon ECS</w:t>
      </w:r>
      <w:r>
        <w:rPr>
          <w:rFonts w:ascii="宋体" w:hAnsi="宋体" w:eastAsia="宋体" w:cs="宋体"/>
          <w:color w:val="000000"/>
          <w:spacing w:val="0"/>
          <w:w w:val="100"/>
          <w:position w:val="0"/>
          <w:sz w:val="18"/>
          <w:szCs w:val="18"/>
          <w:lang w:val="zh-TW" w:eastAsia="zh-TW" w:bidi="zh-TW"/>
        </w:rPr>
        <w:t>任务配置自动缩放.创建</w:t>
      </w:r>
      <w:r>
        <w:rPr>
          <w:rFonts w:ascii="Times New Roman" w:hAnsi="Times New Roman" w:eastAsia="Times New Roman" w:cs="Times New Roman"/>
          <w:color w:val="000000"/>
          <w:spacing w:val="0"/>
          <w:w w:val="100"/>
          <w:position w:val="0"/>
          <w:sz w:val="18"/>
          <w:szCs w:val="18"/>
          <w:lang w:val="en-US" w:eastAsia="en-US" w:bidi="en-US"/>
        </w:rPr>
        <w:t>DynamoDB</w:t>
      </w:r>
      <w:r>
        <w:rPr>
          <w:rFonts w:ascii="宋体" w:hAnsi="宋体" w:eastAsia="宋体" w:cs="宋体"/>
          <w:color w:val="000000"/>
          <w:spacing w:val="0"/>
          <w:w w:val="100"/>
          <w:position w:val="0"/>
          <w:sz w:val="18"/>
          <w:szCs w:val="18"/>
          <w:lang w:val="zh-TW" w:eastAsia="zh-TW" w:bidi="zh-TW"/>
        </w:rPr>
        <w:t>加速器</w:t>
      </w:r>
      <w:r>
        <w:rPr>
          <w:rFonts w:ascii="Times New Roman" w:hAnsi="Times New Roman" w:eastAsia="Times New Roman" w:cs="Times New Roman"/>
          <w:color w:val="000000"/>
          <w:spacing w:val="0"/>
          <w:w w:val="100"/>
          <w:position w:val="0"/>
          <w:sz w:val="18"/>
          <w:szCs w:val="18"/>
          <w:lang w:val="en-US" w:eastAsia="en-US" w:bidi="en-US"/>
        </w:rPr>
        <w:t>(DAX)</w:t>
      </w:r>
      <w:r>
        <w:rPr>
          <w:rFonts w:ascii="宋体" w:hAnsi="宋体" w:eastAsia="宋体" w:cs="宋体"/>
          <w:color w:val="000000"/>
          <w:spacing w:val="0"/>
          <w:w w:val="100"/>
          <w:position w:val="0"/>
          <w:sz w:val="18"/>
          <w:szCs w:val="18"/>
          <w:lang w:val="zh-TW" w:eastAsia="zh-TW" w:bidi="zh-TW"/>
        </w:rPr>
        <w:t>集群</w:t>
      </w:r>
    </w:p>
    <w:p>
      <w:pPr>
        <w:pStyle w:val="5"/>
        <w:keepNext w:val="0"/>
        <w:keepLines w:val="0"/>
        <w:widowControl w:val="0"/>
        <w:numPr>
          <w:ilvl w:val="0"/>
          <w:numId w:val="178"/>
        </w:numPr>
        <w:shd w:val="clear" w:color="auto" w:fill="auto"/>
        <w:tabs>
          <w:tab w:val="left" w:pos="331"/>
        </w:tabs>
        <w:bidi w:val="0"/>
        <w:spacing w:before="0" w:after="260" w:line="196" w:lineRule="exact"/>
        <w:ind w:left="0" w:right="0" w:firstLine="0"/>
        <w:jc w:val="left"/>
        <w:rPr>
          <w:sz w:val="18"/>
          <w:szCs w:val="18"/>
        </w:rPr>
      </w:pPr>
      <w:bookmarkStart w:id="711" w:name="bookmark716"/>
      <w:bookmarkEnd w:id="711"/>
      <w:r>
        <w:rPr>
          <w:rFonts w:ascii="宋体" w:hAnsi="宋体" w:eastAsia="宋体" w:cs="宋体"/>
          <w:color w:val="000000"/>
          <w:spacing w:val="0"/>
          <w:w w:val="100"/>
          <w:position w:val="0"/>
          <w:sz w:val="18"/>
          <w:szCs w:val="18"/>
          <w:lang w:val="zh-TW" w:eastAsia="zh-TW" w:bidi="zh-TW"/>
        </w:rPr>
        <w:t xml:space="preserve">配置 </w:t>
      </w:r>
      <w:r>
        <w:rPr>
          <w:rFonts w:ascii="Times New Roman" w:hAnsi="Times New Roman" w:eastAsia="Times New Roman" w:cs="Times New Roman"/>
          <w:color w:val="000000"/>
          <w:spacing w:val="0"/>
          <w:w w:val="100"/>
          <w:position w:val="0"/>
          <w:sz w:val="18"/>
          <w:szCs w:val="18"/>
          <w:lang w:val="en-US" w:eastAsia="en-US" w:bidi="en-US"/>
        </w:rPr>
        <w:t xml:space="preserve">Amazon ElastiCache </w:t>
      </w:r>
      <w:r>
        <w:rPr>
          <w:rFonts w:ascii="宋体" w:hAnsi="宋体" w:eastAsia="宋体" w:cs="宋体"/>
          <w:color w:val="000000"/>
          <w:spacing w:val="0"/>
          <w:w w:val="100"/>
          <w:position w:val="0"/>
          <w:sz w:val="18"/>
          <w:szCs w:val="18"/>
          <w:lang w:val="zh-TW" w:eastAsia="zh-TW" w:bidi="zh-TW"/>
        </w:rPr>
        <w:t xml:space="preserve">以减少 </w:t>
      </w:r>
      <w:r>
        <w:rPr>
          <w:rFonts w:ascii="Times New Roman" w:hAnsi="Times New Roman" w:eastAsia="Times New Roman" w:cs="Times New Roman"/>
          <w:color w:val="000000"/>
          <w:spacing w:val="0"/>
          <w:w w:val="100"/>
          <w:position w:val="0"/>
          <w:sz w:val="18"/>
          <w:szCs w:val="18"/>
          <w:lang w:val="en-US" w:eastAsia="en-US" w:bidi="en-US"/>
        </w:rPr>
        <w:t xml:space="preserve">DynamoDB </w:t>
      </w:r>
      <w:r>
        <w:rPr>
          <w:rFonts w:ascii="宋体" w:hAnsi="宋体" w:eastAsia="宋体" w:cs="宋体"/>
          <w:color w:val="000000"/>
          <w:spacing w:val="0"/>
          <w:w w:val="100"/>
          <w:position w:val="0"/>
          <w:sz w:val="18"/>
          <w:szCs w:val="18"/>
          <w:lang w:val="zh-TW" w:eastAsia="zh-TW" w:bidi="zh-TW"/>
        </w:rPr>
        <w:t>的开销</w:t>
      </w:r>
    </w:p>
    <w:p>
      <w:pPr>
        <w:pStyle w:val="5"/>
        <w:keepNext w:val="0"/>
        <w:keepLines w:val="0"/>
        <w:widowControl w:val="0"/>
        <w:numPr>
          <w:ilvl w:val="0"/>
          <w:numId w:val="178"/>
        </w:numPr>
        <w:shd w:val="clear" w:color="auto" w:fill="auto"/>
        <w:bidi w:val="0"/>
        <w:spacing w:before="0" w:after="160" w:line="215" w:lineRule="exact"/>
        <w:ind w:left="0" w:right="0" w:firstLine="0"/>
        <w:jc w:val="left"/>
        <w:rPr>
          <w:sz w:val="18"/>
          <w:szCs w:val="18"/>
        </w:rPr>
      </w:pPr>
      <w:bookmarkStart w:id="712" w:name="bookmark717"/>
      <w:bookmarkEnd w:id="712"/>
      <w:r>
        <w:rPr>
          <w:rFonts w:ascii="宋体" w:hAnsi="宋体" w:eastAsia="宋体" w:cs="宋体"/>
          <w:color w:val="000000"/>
          <w:spacing w:val="0"/>
          <w:w w:val="100"/>
          <w:position w:val="0"/>
          <w:sz w:val="18"/>
          <w:szCs w:val="18"/>
          <w:lang w:val="zh-TW" w:eastAsia="zh-TW" w:bidi="zh-TW"/>
        </w:rPr>
        <w:t>部署包含适当规则组的</w:t>
      </w:r>
      <w:r>
        <w:rPr>
          <w:rFonts w:ascii="Times New Roman" w:hAnsi="Times New Roman" w:eastAsia="Times New Roman" w:cs="Times New Roman"/>
          <w:color w:val="000000"/>
          <w:spacing w:val="0"/>
          <w:w w:val="100"/>
          <w:position w:val="0"/>
          <w:sz w:val="18"/>
          <w:szCs w:val="18"/>
          <w:lang w:val="en-US" w:eastAsia="en-US" w:bidi="en-US"/>
        </w:rPr>
        <w:t>AWS WAF WebACL.</w:t>
      </w:r>
      <w:r>
        <w:rPr>
          <w:rFonts w:ascii="宋体" w:hAnsi="宋体" w:eastAsia="宋体" w:cs="宋体"/>
          <w:color w:val="000000"/>
          <w:spacing w:val="0"/>
          <w:w w:val="100"/>
          <w:position w:val="0"/>
          <w:sz w:val="18"/>
          <w:szCs w:val="18"/>
          <w:lang w:val="zh-TW" w:eastAsia="zh-TW" w:bidi="zh-TW"/>
        </w:rPr>
        <w:t xml:space="preserve">将 </w:t>
      </w:r>
      <w:r>
        <w:rPr>
          <w:rFonts w:ascii="Times New Roman" w:hAnsi="Times New Roman" w:eastAsia="Times New Roman" w:cs="Times New Roman"/>
          <w:color w:val="000000"/>
          <w:spacing w:val="0"/>
          <w:w w:val="100"/>
          <w:position w:val="0"/>
          <w:sz w:val="18"/>
          <w:szCs w:val="18"/>
          <w:lang w:val="en-US" w:eastAsia="en-US" w:bidi="en-US"/>
        </w:rPr>
        <w:t>Web ACL</w:t>
      </w:r>
      <w:r>
        <w:rPr>
          <w:rFonts w:ascii="宋体" w:hAnsi="宋体" w:eastAsia="宋体" w:cs="宋体"/>
          <w:color w:val="000000"/>
          <w:spacing w:val="0"/>
          <w:w w:val="100"/>
          <w:position w:val="0"/>
          <w:sz w:val="18"/>
          <w:szCs w:val="18"/>
          <w:lang w:val="zh-TW" w:eastAsia="zh-TW" w:bidi="zh-TW"/>
        </w:rPr>
        <w:t>与</w:t>
      </w:r>
      <w:r>
        <w:rPr>
          <w:rFonts w:ascii="Times New Roman" w:hAnsi="Times New Roman" w:eastAsia="Times New Roman" w:cs="Times New Roman"/>
          <w:color w:val="000000"/>
          <w:spacing w:val="0"/>
          <w:w w:val="100"/>
          <w:position w:val="0"/>
          <w:sz w:val="18"/>
          <w:szCs w:val="18"/>
          <w:lang w:val="en-US" w:eastAsia="en-US" w:bidi="en-US"/>
        </w:rPr>
        <w:t>Amazon CloudFront</w:t>
      </w:r>
      <w:r>
        <w:rPr>
          <w:rFonts w:ascii="宋体" w:hAnsi="宋体" w:eastAsia="宋体" w:cs="宋体"/>
          <w:color w:val="000000"/>
          <w:spacing w:val="0"/>
          <w:w w:val="100"/>
          <w:position w:val="0"/>
          <w:sz w:val="18"/>
          <w:szCs w:val="18"/>
          <w:lang w:val="zh-TW" w:eastAsia="zh-TW" w:bidi="zh-TW"/>
        </w:rPr>
        <w:t>分配相关联</w:t>
      </w:r>
    </w:p>
    <w:p>
      <w:pPr>
        <w:pStyle w:val="4"/>
        <w:keepNext w:val="0"/>
        <w:keepLines w:val="0"/>
        <w:widowControl w:val="0"/>
        <w:shd w:val="clear" w:color="auto" w:fill="auto"/>
        <w:bidi w:val="0"/>
        <w:spacing w:before="0" w:after="0" w:line="215"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AE</w:t>
      </w:r>
    </w:p>
    <w:p>
      <w:pPr>
        <w:pStyle w:val="4"/>
        <w:keepNext w:val="0"/>
        <w:keepLines w:val="0"/>
        <w:widowControl w:val="0"/>
        <w:shd w:val="clear" w:color="auto" w:fill="auto"/>
        <w:bidi w:val="0"/>
        <w:spacing w:before="0" w:after="160" w:line="215"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1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Q156</w:t>
      </w:r>
      <w:r>
        <w:rPr>
          <w:color w:val="000000"/>
          <w:spacing w:val="0"/>
          <w:w w:val="100"/>
          <w:position w:val="0"/>
          <w:sz w:val="18"/>
          <w:szCs w:val="18"/>
        </w:rPr>
        <w:t>.一家公司在本地运行</w:t>
      </w:r>
      <w:r>
        <w:rPr>
          <w:rFonts w:ascii="Times New Roman" w:hAnsi="Times New Roman" w:eastAsia="Times New Roman" w:cs="Times New Roman"/>
          <w:color w:val="000000"/>
          <w:spacing w:val="0"/>
          <w:w w:val="100"/>
          <w:position w:val="0"/>
          <w:sz w:val="18"/>
          <w:szCs w:val="18"/>
          <w:lang w:val="en-US" w:eastAsia="en-US" w:bidi="en-US"/>
        </w:rPr>
        <w:t>Intranet</w:t>
      </w:r>
      <w:r>
        <w:rPr>
          <w:color w:val="000000"/>
          <w:spacing w:val="0"/>
          <w:w w:val="100"/>
          <w:position w:val="0"/>
          <w:sz w:val="18"/>
          <w:szCs w:val="18"/>
        </w:rPr>
        <w:t xml:space="preserve">应用程序.公司想要配置应用程序的云备份.该公司为此解决方案选择了 </w:t>
      </w:r>
      <w:r>
        <w:rPr>
          <w:rFonts w:ascii="Times New Roman" w:hAnsi="Times New Roman" w:eastAsia="Times New Roman" w:cs="Times New Roman"/>
          <w:color w:val="000000"/>
          <w:spacing w:val="0"/>
          <w:w w:val="100"/>
          <w:position w:val="0"/>
          <w:sz w:val="18"/>
          <w:szCs w:val="18"/>
          <w:lang w:val="en-US" w:eastAsia="en-US" w:bidi="en-US"/>
        </w:rPr>
        <w:t>AWS</w:t>
      </w:r>
    </w:p>
    <w:p>
      <w:pPr>
        <w:pStyle w:val="4"/>
        <w:keepNext w:val="0"/>
        <w:keepLines w:val="0"/>
        <w:widowControl w:val="0"/>
        <w:shd w:val="clear" w:color="auto" w:fill="auto"/>
        <w:bidi w:val="0"/>
        <w:spacing w:before="0" w:after="160" w:line="21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Elastic Disaster Recovery.</w:t>
      </w:r>
      <w:r>
        <w:rPr>
          <w:color w:val="000000"/>
          <w:spacing w:val="0"/>
          <w:w w:val="100"/>
          <w:position w:val="0"/>
          <w:sz w:val="18"/>
          <w:szCs w:val="18"/>
        </w:rPr>
        <w:t>公司要求复制</w:t>
      </w:r>
      <w:r>
        <w:rPr>
          <w:color w:val="000000"/>
          <w:spacing w:val="0"/>
          <w:w w:val="100"/>
          <w:position w:val="0"/>
          <w:sz w:val="18"/>
          <w:szCs w:val="18"/>
          <w:lang w:val="zh-CN" w:eastAsia="zh-CN" w:bidi="zh-CN"/>
        </w:rPr>
        <w:t>流星不</w:t>
      </w:r>
      <w:r>
        <w:rPr>
          <w:color w:val="000000"/>
          <w:spacing w:val="0"/>
          <w:w w:val="100"/>
          <w:position w:val="0"/>
          <w:sz w:val="18"/>
          <w:szCs w:val="18"/>
        </w:rPr>
        <w:t>通过公共互联网传输.该应用程序也不得可从</w:t>
      </w:r>
      <w:r>
        <w:rPr>
          <w:rFonts w:ascii="Times New Roman" w:hAnsi="Times New Roman" w:eastAsia="Times New Roman" w:cs="Times New Roman"/>
          <w:color w:val="000000"/>
          <w:spacing w:val="0"/>
          <w:w w:val="100"/>
          <w:position w:val="0"/>
          <w:sz w:val="18"/>
          <w:szCs w:val="18"/>
          <w:lang w:val="en-US" w:eastAsia="en-US" w:bidi="en-US"/>
        </w:rPr>
        <w:t>Internet</w:t>
      </w:r>
      <w:r>
        <w:rPr>
          <w:color w:val="000000"/>
          <w:spacing w:val="0"/>
          <w:w w:val="100"/>
          <w:position w:val="0"/>
          <w:sz w:val="18"/>
          <w:szCs w:val="18"/>
        </w:rPr>
        <w:t>访问.公司不希望 此解决方案占用所有可用的网络带宽，因为其他应用程序需要带宽.哪种步骤组合可以满足这些要求？(选择三项</w:t>
      </w:r>
      <w:r>
        <w:rPr>
          <w:color w:val="000000"/>
          <w:spacing w:val="0"/>
          <w:w w:val="100"/>
          <w:position w:val="0"/>
          <w:sz w:val="18"/>
          <w:szCs w:val="18"/>
          <w:lang w:val="en-US" w:eastAsia="en-US" w:bidi="en-US"/>
        </w:rPr>
        <w:t>.)</w:t>
      </w:r>
    </w:p>
    <w:p>
      <w:pPr>
        <w:pStyle w:val="4"/>
        <w:keepNext w:val="0"/>
        <w:keepLines w:val="0"/>
        <w:widowControl w:val="0"/>
        <w:numPr>
          <w:ilvl w:val="0"/>
          <w:numId w:val="179"/>
        </w:numPr>
        <w:shd w:val="clear" w:color="auto" w:fill="auto"/>
        <w:tabs>
          <w:tab w:val="left" w:pos="331"/>
        </w:tabs>
        <w:bidi w:val="0"/>
        <w:spacing w:before="0" w:after="0" w:line="215" w:lineRule="exact"/>
        <w:ind w:left="0" w:right="0" w:firstLine="0"/>
        <w:jc w:val="left"/>
        <w:rPr>
          <w:sz w:val="18"/>
          <w:szCs w:val="18"/>
        </w:rPr>
      </w:pPr>
      <w:bookmarkStart w:id="713" w:name="bookmark718"/>
      <w:bookmarkEnd w:id="713"/>
      <w:r>
        <w:rPr>
          <w:color w:val="000000"/>
          <w:spacing w:val="0"/>
          <w:w w:val="100"/>
          <w:position w:val="0"/>
          <w:sz w:val="18"/>
          <w:szCs w:val="18"/>
        </w:rPr>
        <w:t>创建-个至少有两个私有子网、两个</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网关和-个虚拟私有网关的</w:t>
      </w:r>
      <w:r>
        <w:rPr>
          <w:rFonts w:ascii="Times New Roman" w:hAnsi="Times New Roman" w:eastAsia="Times New Roman" w:cs="Times New Roman"/>
          <w:color w:val="000000"/>
          <w:spacing w:val="0"/>
          <w:w w:val="100"/>
          <w:position w:val="0"/>
          <w:sz w:val="18"/>
          <w:szCs w:val="18"/>
          <w:lang w:val="en-US" w:eastAsia="en-US" w:bidi="en-US"/>
        </w:rPr>
        <w:t>VPC</w:t>
      </w:r>
    </w:p>
    <w:p>
      <w:pPr>
        <w:pStyle w:val="4"/>
        <w:keepNext w:val="0"/>
        <w:keepLines w:val="0"/>
        <w:widowControl w:val="0"/>
        <w:numPr>
          <w:ilvl w:val="0"/>
          <w:numId w:val="179"/>
        </w:numPr>
        <w:shd w:val="clear" w:color="auto" w:fill="auto"/>
        <w:tabs>
          <w:tab w:val="left" w:pos="331"/>
        </w:tabs>
        <w:bidi w:val="0"/>
        <w:spacing w:before="0" w:after="0" w:line="215" w:lineRule="exact"/>
        <w:ind w:left="0" w:right="0" w:firstLine="0"/>
        <w:jc w:val="left"/>
        <w:rPr>
          <w:sz w:val="18"/>
          <w:szCs w:val="18"/>
        </w:rPr>
      </w:pPr>
      <w:bookmarkStart w:id="714" w:name="bookmark719"/>
      <w:bookmarkEnd w:id="714"/>
      <w:r>
        <w:rPr>
          <w:color w:val="000000"/>
          <w:spacing w:val="0"/>
          <w:w w:val="100"/>
          <w:position w:val="0"/>
          <w:sz w:val="18"/>
          <w:szCs w:val="18"/>
        </w:rPr>
        <w:t>创建-个至少有两个公共子网、一个虚拟专用网关</w:t>
      </w:r>
      <w:r>
        <w:rPr>
          <w:color w:val="000000"/>
          <w:spacing w:val="0"/>
          <w:w w:val="100"/>
          <w:position w:val="0"/>
          <w:sz w:val="18"/>
          <w:szCs w:val="18"/>
          <w:lang w:val="zh-CN" w:eastAsia="zh-CN" w:bidi="zh-CN"/>
        </w:rPr>
        <w:t>和一个</w:t>
      </w:r>
      <w:r>
        <w:rPr>
          <w:color w:val="000000"/>
          <w:spacing w:val="0"/>
          <w:w w:val="100"/>
          <w:position w:val="0"/>
          <w:sz w:val="18"/>
          <w:szCs w:val="18"/>
        </w:rPr>
        <w:t>互联网网关的</w:t>
      </w:r>
      <w:r>
        <w:rPr>
          <w:rFonts w:ascii="Times New Roman" w:hAnsi="Times New Roman" w:eastAsia="Times New Roman" w:cs="Times New Roman"/>
          <w:color w:val="000000"/>
          <w:spacing w:val="0"/>
          <w:w w:val="100"/>
          <w:position w:val="0"/>
          <w:sz w:val="18"/>
          <w:szCs w:val="18"/>
          <w:lang w:val="en-US" w:eastAsia="en-US" w:bidi="en-US"/>
        </w:rPr>
        <w:t>VPC</w:t>
      </w:r>
    </w:p>
    <w:p>
      <w:pPr>
        <w:pStyle w:val="5"/>
        <w:keepNext w:val="0"/>
        <w:keepLines w:val="0"/>
        <w:widowControl w:val="0"/>
        <w:numPr>
          <w:ilvl w:val="0"/>
          <w:numId w:val="179"/>
        </w:numPr>
        <w:shd w:val="clear" w:color="auto" w:fill="auto"/>
        <w:tabs>
          <w:tab w:val="left" w:pos="331"/>
        </w:tabs>
        <w:bidi w:val="0"/>
        <w:spacing w:before="0" w:after="0" w:line="276" w:lineRule="auto"/>
        <w:ind w:left="0" w:right="0" w:firstLine="0"/>
        <w:jc w:val="left"/>
        <w:rPr>
          <w:sz w:val="18"/>
          <w:szCs w:val="18"/>
        </w:rPr>
      </w:pPr>
      <w:bookmarkStart w:id="715" w:name="bookmark720"/>
      <w:bookmarkEnd w:id="715"/>
      <w:r>
        <w:rPr>
          <w:rFonts w:ascii="宋体" w:hAnsi="宋体" w:eastAsia="宋体" w:cs="宋体"/>
          <w:color w:val="000000"/>
          <w:spacing w:val="0"/>
          <w:w w:val="100"/>
          <w:position w:val="0"/>
          <w:sz w:val="18"/>
          <w:szCs w:val="18"/>
          <w:lang w:val="zh-TW" w:eastAsia="zh-TW" w:bidi="zh-TW"/>
        </w:rPr>
        <w:t>在本地网络和目标</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网络之间创建</w:t>
      </w:r>
      <w:r>
        <w:rPr>
          <w:rFonts w:ascii="Times New Roman" w:hAnsi="Times New Roman" w:eastAsia="Times New Roman" w:cs="Times New Roman"/>
          <w:color w:val="000000"/>
          <w:spacing w:val="0"/>
          <w:w w:val="100"/>
          <w:position w:val="0"/>
          <w:sz w:val="18"/>
          <w:szCs w:val="18"/>
          <w:lang w:val="en-US" w:eastAsia="en-US" w:bidi="en-US"/>
        </w:rPr>
        <w:t>AWS Site-to-Site VPN</w:t>
      </w:r>
      <w:r>
        <w:rPr>
          <w:rFonts w:ascii="宋体" w:hAnsi="宋体" w:eastAsia="宋体" w:cs="宋体"/>
          <w:color w:val="000000"/>
          <w:spacing w:val="0"/>
          <w:w w:val="100"/>
          <w:position w:val="0"/>
          <w:sz w:val="18"/>
          <w:szCs w:val="18"/>
          <w:lang w:val="zh-TW" w:eastAsia="zh-TW" w:bidi="zh-TW"/>
        </w:rPr>
        <w:t>连接</w:t>
      </w:r>
    </w:p>
    <w:p>
      <w:pPr>
        <w:pStyle w:val="5"/>
        <w:keepNext w:val="0"/>
        <w:keepLines w:val="0"/>
        <w:widowControl w:val="0"/>
        <w:numPr>
          <w:ilvl w:val="0"/>
          <w:numId w:val="179"/>
        </w:numPr>
        <w:shd w:val="clear" w:color="auto" w:fill="auto"/>
        <w:tabs>
          <w:tab w:val="left" w:pos="331"/>
        </w:tabs>
        <w:bidi w:val="0"/>
        <w:spacing w:before="0" w:after="0" w:line="276" w:lineRule="auto"/>
        <w:ind w:left="0" w:right="0" w:firstLine="0"/>
        <w:jc w:val="left"/>
        <w:rPr>
          <w:sz w:val="18"/>
          <w:szCs w:val="18"/>
        </w:rPr>
      </w:pPr>
      <w:bookmarkStart w:id="716" w:name="bookmark721"/>
      <w:bookmarkEnd w:id="716"/>
      <w:r>
        <w:rPr>
          <w:rFonts w:ascii="宋体" w:hAnsi="宋体" w:eastAsia="宋体" w:cs="宋体"/>
          <w:color w:val="000000"/>
          <w:spacing w:val="0"/>
          <w:w w:val="100"/>
          <w:position w:val="0"/>
          <w:sz w:val="18"/>
          <w:szCs w:val="18"/>
          <w:lang w:val="zh-TW" w:eastAsia="zh-TW" w:bidi="zh-TW"/>
        </w:rPr>
        <w:t>在本地网络和目标</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网络之间创建</w:t>
      </w:r>
      <w:r>
        <w:rPr>
          <w:rFonts w:ascii="Times New Roman" w:hAnsi="Times New Roman" w:eastAsia="Times New Roman" w:cs="Times New Roman"/>
          <w:color w:val="000000"/>
          <w:spacing w:val="0"/>
          <w:w w:val="100"/>
          <w:position w:val="0"/>
          <w:sz w:val="18"/>
          <w:szCs w:val="18"/>
          <w:lang w:val="en-US" w:eastAsia="en-US" w:bidi="en-US"/>
        </w:rPr>
        <w:t>AWS Direct Connect</w:t>
      </w:r>
      <w:r>
        <w:rPr>
          <w:rFonts w:ascii="宋体" w:hAnsi="宋体" w:eastAsia="宋体" w:cs="宋体"/>
          <w:color w:val="000000"/>
          <w:spacing w:val="0"/>
          <w:w w:val="100"/>
          <w:position w:val="0"/>
          <w:sz w:val="18"/>
          <w:szCs w:val="18"/>
          <w:lang w:val="zh-TW" w:eastAsia="zh-TW" w:bidi="zh-TW"/>
        </w:rPr>
        <w:t>连接和</w:t>
      </w:r>
      <w:r>
        <w:rPr>
          <w:rFonts w:ascii="Times New Roman" w:hAnsi="Times New Roman" w:eastAsia="Times New Roman" w:cs="Times New Roman"/>
          <w:color w:val="000000"/>
          <w:spacing w:val="0"/>
          <w:w w:val="100"/>
          <w:position w:val="0"/>
          <w:sz w:val="18"/>
          <w:szCs w:val="18"/>
          <w:lang w:val="en-US" w:eastAsia="en-US" w:bidi="en-US"/>
        </w:rPr>
        <w:t>Direct Connect</w:t>
      </w:r>
      <w:r>
        <w:rPr>
          <w:rFonts w:ascii="宋体" w:hAnsi="宋体" w:eastAsia="宋体" w:cs="宋体"/>
          <w:color w:val="000000"/>
          <w:spacing w:val="0"/>
          <w:w w:val="100"/>
          <w:position w:val="0"/>
          <w:sz w:val="18"/>
          <w:szCs w:val="18"/>
          <w:lang w:val="zh-TW" w:eastAsia="zh-TW" w:bidi="zh-TW"/>
        </w:rPr>
        <w:t>冋关</w:t>
      </w:r>
    </w:p>
    <w:p>
      <w:pPr>
        <w:pStyle w:val="4"/>
        <w:keepNext w:val="0"/>
        <w:keepLines w:val="0"/>
        <w:widowControl w:val="0"/>
        <w:numPr>
          <w:ilvl w:val="0"/>
          <w:numId w:val="179"/>
        </w:numPr>
        <w:shd w:val="clear" w:color="auto" w:fill="auto"/>
        <w:tabs>
          <w:tab w:val="left" w:pos="331"/>
        </w:tabs>
        <w:bidi w:val="0"/>
        <w:spacing w:before="0" w:after="0" w:line="215" w:lineRule="exact"/>
        <w:ind w:left="0" w:right="0" w:firstLine="0"/>
        <w:jc w:val="left"/>
        <w:rPr>
          <w:sz w:val="18"/>
          <w:szCs w:val="18"/>
        </w:rPr>
      </w:pPr>
      <w:bookmarkStart w:id="717" w:name="bookmark722"/>
      <w:bookmarkEnd w:id="717"/>
      <w:r>
        <w:rPr>
          <w:color w:val="000000"/>
          <w:spacing w:val="0"/>
          <w:w w:val="100"/>
          <w:position w:val="0"/>
          <w:sz w:val="18"/>
          <w:szCs w:val="18"/>
        </w:rPr>
        <w:t>在配置复制服务器期间，选择使用私有</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地址进行数据复制的选项</w:t>
      </w:r>
    </w:p>
    <w:p>
      <w:pPr>
        <w:pStyle w:val="4"/>
        <w:keepNext w:val="0"/>
        <w:keepLines w:val="0"/>
        <w:widowControl w:val="0"/>
        <w:numPr>
          <w:ilvl w:val="0"/>
          <w:numId w:val="179"/>
        </w:numPr>
        <w:shd w:val="clear" w:color="auto" w:fill="auto"/>
        <w:tabs>
          <w:tab w:val="left" w:pos="331"/>
        </w:tabs>
        <w:bidi w:val="0"/>
        <w:spacing w:before="0" w:after="160" w:line="215" w:lineRule="exact"/>
        <w:ind w:left="0" w:right="0" w:firstLine="0"/>
        <w:jc w:val="left"/>
        <w:rPr>
          <w:sz w:val="18"/>
          <w:szCs w:val="18"/>
        </w:rPr>
      </w:pPr>
      <w:bookmarkStart w:id="718" w:name="bookmark723"/>
      <w:bookmarkEnd w:id="718"/>
      <w:r>
        <w:rPr>
          <w:color w:val="000000"/>
          <w:spacing w:val="0"/>
          <w:w w:val="100"/>
          <w:position w:val="0"/>
          <w:sz w:val="18"/>
          <w:szCs w:val="18"/>
        </w:rPr>
        <w:t>在为目标服务器配置启动设置期间，选择确保恢复实例的私有</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地址与源服务器的私有</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地址相匹配的选项</w:t>
      </w:r>
    </w:p>
    <w:p>
      <w:pPr>
        <w:pStyle w:val="5"/>
        <w:keepNext w:val="0"/>
        <w:keepLines w:val="0"/>
        <w:widowControl w:val="0"/>
        <w:shd w:val="clear" w:color="auto" w:fill="auto"/>
        <w:bidi w:val="0"/>
        <w:spacing w:before="0" w:after="0" w:line="215" w:lineRule="exact"/>
        <w:ind w:left="0" w:right="0" w:firstLine="0"/>
        <w:jc w:val="left"/>
        <w:rPr>
          <w:sz w:val="18"/>
          <w:szCs w:val="18"/>
        </w:rPr>
      </w:pPr>
      <w:r>
        <w:rPr>
          <w:rFonts w:ascii="宋体" w:hAnsi="宋体" w:eastAsia="宋体" w:cs="宋体"/>
          <w:color w:val="000000"/>
          <w:spacing w:val="0"/>
          <w:w w:val="100"/>
          <w:position w:val="0"/>
          <w:sz w:val="18"/>
          <w:szCs w:val="18"/>
          <w:lang w:val="zh-TW" w:eastAsia="zh-TW" w:bidi="zh-TW"/>
        </w:rPr>
        <w:t>答案:</w:t>
      </w:r>
      <w:r>
        <w:rPr>
          <w:rFonts w:ascii="Times New Roman" w:hAnsi="Times New Roman" w:eastAsia="Times New Roman" w:cs="Times New Roman"/>
          <w:color w:val="000000"/>
          <w:spacing w:val="0"/>
          <w:w w:val="100"/>
          <w:position w:val="0"/>
          <w:sz w:val="18"/>
          <w:szCs w:val="18"/>
          <w:lang w:val="en-US" w:eastAsia="en-US" w:bidi="en-US"/>
        </w:rPr>
        <w:t>ADF</w:t>
      </w:r>
    </w:p>
    <w:p>
      <w:pPr>
        <w:pStyle w:val="4"/>
        <w:keepNext w:val="0"/>
        <w:keepLines w:val="0"/>
        <w:widowControl w:val="0"/>
        <w:shd w:val="clear" w:color="auto" w:fill="auto"/>
        <w:bidi w:val="0"/>
        <w:spacing w:before="0" w:after="160" w:line="215"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15"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Q157</w:t>
      </w:r>
      <w:r>
        <w:rPr>
          <w:rFonts w:ascii="Times New Roman" w:hAnsi="Times New Roman" w:eastAsia="Times New Roman" w:cs="Times New Roman"/>
          <w:color w:val="000000"/>
          <w:spacing w:val="0"/>
          <w:w w:val="100"/>
          <w:position w:val="0"/>
          <w:sz w:val="18"/>
          <w:szCs w:val="18"/>
        </w:rPr>
        <w:t>.—</w:t>
      </w:r>
      <w:r>
        <w:rPr>
          <w:color w:val="000000"/>
          <w:spacing w:val="0"/>
          <w:w w:val="100"/>
          <w:position w:val="0"/>
          <w:sz w:val="18"/>
          <w:szCs w:val="18"/>
        </w:rPr>
        <w:t>家公司使用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在各种存储类别中存儲文件和图像.公司的</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成本在过去一年中大幅增加. 解决方案架构师需要审查过去</w:t>
      </w:r>
      <w:r>
        <w:rPr>
          <w:rFonts w:ascii="Times New Roman" w:hAnsi="Times New Roman" w:eastAsia="Times New Roman" w:cs="Times New Roman"/>
          <w:color w:val="000000"/>
          <w:spacing w:val="0"/>
          <w:w w:val="100"/>
          <w:position w:val="0"/>
          <w:sz w:val="18"/>
          <w:szCs w:val="18"/>
        </w:rPr>
        <w:t>12</w:t>
      </w:r>
      <w:r>
        <w:rPr>
          <w:color w:val="000000"/>
          <w:spacing w:val="0"/>
          <w:w w:val="100"/>
          <w:position w:val="0"/>
          <w:sz w:val="18"/>
          <w:szCs w:val="18"/>
        </w:rPr>
        <w:t>个月的数据趋势并确定对象的适当存储类別.</w:t>
      </w:r>
    </w:p>
    <w:p>
      <w:pPr>
        <w:pStyle w:val="4"/>
        <w:keepNext w:val="0"/>
        <w:keepLines w:val="0"/>
        <w:widowControl w:val="0"/>
        <w:shd w:val="clear" w:color="auto" w:fill="auto"/>
        <w:bidi w:val="0"/>
        <w:spacing w:before="0" w:after="160" w:line="215" w:lineRule="exact"/>
        <w:ind w:left="0" w:right="0" w:firstLine="0"/>
        <w:jc w:val="left"/>
        <w:rPr>
          <w:sz w:val="18"/>
          <w:szCs w:val="18"/>
        </w:rPr>
      </w:pPr>
      <w:r>
        <w:rPr>
          <w:color w:val="000000"/>
          <w:spacing w:val="0"/>
          <w:w w:val="100"/>
          <w:position w:val="0"/>
          <w:sz w:val="18"/>
          <w:szCs w:val="18"/>
        </w:rPr>
        <w:t>哪种解决方案可以满足这些要求？</w:t>
      </w:r>
    </w:p>
    <w:p>
      <w:pPr>
        <w:pStyle w:val="4"/>
        <w:keepNext w:val="0"/>
        <w:keepLines w:val="0"/>
        <w:widowControl w:val="0"/>
        <w:numPr>
          <w:ilvl w:val="0"/>
          <w:numId w:val="180"/>
        </w:numPr>
        <w:shd w:val="clear" w:color="auto" w:fill="auto"/>
        <w:tabs>
          <w:tab w:val="left" w:pos="331"/>
        </w:tabs>
        <w:bidi w:val="0"/>
        <w:spacing w:before="0" w:after="0" w:line="206" w:lineRule="exact"/>
        <w:ind w:left="0" w:right="0" w:firstLine="0"/>
        <w:jc w:val="left"/>
        <w:rPr>
          <w:sz w:val="18"/>
          <w:szCs w:val="18"/>
        </w:rPr>
      </w:pPr>
      <w:bookmarkStart w:id="719" w:name="bookmark724"/>
      <w:bookmarkEnd w:id="719"/>
      <w:r>
        <w:rPr>
          <w:color w:val="000000"/>
          <w:spacing w:val="0"/>
          <w:w w:val="100"/>
          <w:position w:val="0"/>
          <w:sz w:val="18"/>
          <w:szCs w:val="18"/>
        </w:rPr>
        <w:t>下载过去</w:t>
      </w:r>
      <w:r>
        <w:rPr>
          <w:rFonts w:ascii="Times New Roman" w:hAnsi="Times New Roman" w:eastAsia="Times New Roman" w:cs="Times New Roman"/>
          <w:color w:val="000000"/>
          <w:spacing w:val="0"/>
          <w:w w:val="100"/>
          <w:position w:val="0"/>
          <w:sz w:val="18"/>
          <w:szCs w:val="18"/>
        </w:rPr>
        <w:t>12</w:t>
      </w:r>
      <w:r>
        <w:rPr>
          <w:color w:val="000000"/>
          <w:spacing w:val="0"/>
          <w:w w:val="100"/>
          <w:position w:val="0"/>
          <w:sz w:val="18"/>
          <w:szCs w:val="18"/>
        </w:rPr>
        <w:t>个月的</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使用情况的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成本和使用情况报告.查看</w:t>
      </w:r>
      <w:r>
        <w:rPr>
          <w:rFonts w:ascii="Times New Roman" w:hAnsi="Times New Roman" w:eastAsia="Times New Roman" w:cs="Times New Roman"/>
          <w:color w:val="000000"/>
          <w:spacing w:val="0"/>
          <w:w w:val="100"/>
          <w:position w:val="0"/>
          <w:sz w:val="18"/>
          <w:szCs w:val="18"/>
          <w:lang w:val="en-US" w:eastAsia="en-US" w:bidi="en-US"/>
        </w:rPr>
        <w:t>AWS Trusted Advisor</w:t>
      </w:r>
      <w:r>
        <w:rPr>
          <w:color w:val="000000"/>
          <w:spacing w:val="0"/>
          <w:w w:val="100"/>
          <w:position w:val="0"/>
          <w:sz w:val="18"/>
          <w:szCs w:val="18"/>
        </w:rPr>
        <w:t>关于节省成本的建议</w:t>
      </w:r>
    </w:p>
    <w:p>
      <w:pPr>
        <w:pStyle w:val="4"/>
        <w:keepNext w:val="0"/>
        <w:keepLines w:val="0"/>
        <w:widowControl w:val="0"/>
        <w:numPr>
          <w:ilvl w:val="0"/>
          <w:numId w:val="180"/>
        </w:numPr>
        <w:shd w:val="clear" w:color="auto" w:fill="auto"/>
        <w:tabs>
          <w:tab w:val="left" w:pos="331"/>
        </w:tabs>
        <w:bidi w:val="0"/>
        <w:spacing w:before="0" w:after="0" w:line="206" w:lineRule="exact"/>
        <w:ind w:left="0" w:right="0" w:firstLine="0"/>
        <w:jc w:val="left"/>
        <w:rPr>
          <w:sz w:val="18"/>
          <w:szCs w:val="18"/>
        </w:rPr>
      </w:pPr>
      <w:bookmarkStart w:id="720" w:name="bookmark725"/>
      <w:bookmarkEnd w:id="720"/>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存储类分析.将数据趋势导入</w:t>
      </w:r>
      <w:r>
        <w:rPr>
          <w:rFonts w:ascii="Times New Roman" w:hAnsi="Times New Roman" w:eastAsia="Times New Roman" w:cs="Times New Roman"/>
          <w:color w:val="000000"/>
          <w:spacing w:val="0"/>
          <w:w w:val="100"/>
          <w:position w:val="0"/>
          <w:sz w:val="18"/>
          <w:szCs w:val="18"/>
          <w:lang w:val="en-US" w:eastAsia="en-US" w:bidi="en-US"/>
        </w:rPr>
        <w:t>Amazon QuickSight</w:t>
      </w:r>
      <w:r>
        <w:rPr>
          <w:color w:val="000000"/>
          <w:spacing w:val="0"/>
          <w:w w:val="100"/>
          <w:position w:val="0"/>
          <w:sz w:val="18"/>
          <w:szCs w:val="18"/>
        </w:rPr>
        <w:t>控制面板以分析存储趋势</w:t>
      </w:r>
    </w:p>
    <w:p>
      <w:pPr>
        <w:pStyle w:val="5"/>
        <w:keepNext w:val="0"/>
        <w:keepLines w:val="0"/>
        <w:widowControl w:val="0"/>
        <w:numPr>
          <w:ilvl w:val="0"/>
          <w:numId w:val="180"/>
        </w:numPr>
        <w:shd w:val="clear" w:color="auto" w:fill="auto"/>
        <w:tabs>
          <w:tab w:val="left" w:pos="331"/>
        </w:tabs>
        <w:bidi w:val="0"/>
        <w:spacing w:before="0" w:after="0" w:line="206" w:lineRule="exact"/>
        <w:ind w:left="0" w:right="0" w:firstLine="0"/>
        <w:jc w:val="left"/>
        <w:rPr>
          <w:sz w:val="18"/>
          <w:szCs w:val="18"/>
        </w:rPr>
      </w:pPr>
      <w:bookmarkStart w:id="721" w:name="bookmark726"/>
      <w:bookmarkEnd w:id="721"/>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Amazon S3 Storage Lens.fl-</w:t>
      </w:r>
      <w:r>
        <w:rPr>
          <w:rFonts w:ascii="宋体" w:hAnsi="宋体" w:eastAsia="宋体" w:cs="宋体"/>
          <w:color w:val="000000"/>
          <w:spacing w:val="0"/>
          <w:w w:val="100"/>
          <w:position w:val="0"/>
          <w:sz w:val="18"/>
          <w:szCs w:val="18"/>
          <w:lang w:val="zh-TW" w:eastAsia="zh-TW" w:bidi="zh-TW"/>
        </w:rPr>
        <w:t>级默认仪表板以包含存储趋势的高级指标</w:t>
      </w:r>
    </w:p>
    <w:p>
      <w:pPr>
        <w:pStyle w:val="5"/>
        <w:keepNext w:val="0"/>
        <w:keepLines w:val="0"/>
        <w:widowControl w:val="0"/>
        <w:numPr>
          <w:ilvl w:val="0"/>
          <w:numId w:val="180"/>
        </w:numPr>
        <w:shd w:val="clear" w:color="auto" w:fill="auto"/>
        <w:tabs>
          <w:tab w:val="left" w:pos="331"/>
        </w:tabs>
        <w:bidi w:val="0"/>
        <w:spacing w:before="0" w:after="160" w:line="206" w:lineRule="exact"/>
        <w:ind w:left="0" w:right="0" w:firstLine="0"/>
        <w:jc w:val="left"/>
        <w:rPr>
          <w:sz w:val="18"/>
          <w:szCs w:val="18"/>
        </w:rPr>
        <w:sectPr>
          <w:footnotePr>
            <w:numFmt w:val="decimal"/>
          </w:footnotePr>
          <w:pgSz w:w="11900" w:h="16840"/>
          <w:pgMar w:top="1571" w:right="1924" w:bottom="1571" w:left="1831" w:header="1143" w:footer="1143" w:gutter="0"/>
          <w:cols w:space="720" w:num="1"/>
          <w:rtlGutter w:val="0"/>
          <w:docGrid w:linePitch="360" w:charSpace="0"/>
        </w:sectPr>
      </w:pPr>
      <w:bookmarkStart w:id="722" w:name="bookmark727"/>
      <w:bookmarkEnd w:id="722"/>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访问分析器.下载过去</w:t>
      </w:r>
      <w:r>
        <w:rPr>
          <w:rFonts w:ascii="Times New Roman" w:hAnsi="Times New Roman" w:eastAsia="Times New Roman" w:cs="Times New Roman"/>
          <w:color w:val="000000"/>
          <w:spacing w:val="0"/>
          <w:w w:val="100"/>
          <w:position w:val="0"/>
          <w:sz w:val="18"/>
          <w:szCs w:val="18"/>
          <w:lang w:val="zh-TW" w:eastAsia="zh-TW" w:bidi="zh-TW"/>
        </w:rPr>
        <w:t>12</w:t>
      </w:r>
      <w:r>
        <w:rPr>
          <w:rFonts w:ascii="宋体" w:hAnsi="宋体" w:eastAsia="宋体" w:cs="宋体"/>
          <w:color w:val="000000"/>
          <w:spacing w:val="0"/>
          <w:w w:val="100"/>
          <w:position w:val="0"/>
          <w:sz w:val="18"/>
          <w:szCs w:val="18"/>
          <w:lang w:val="zh-TW" w:eastAsia="zh-TW" w:bidi="zh-TW"/>
        </w:rPr>
        <w:t>个月的</w:t>
      </w:r>
      <w:r>
        <w:rPr>
          <w:rFonts w:ascii="Times New Roman" w:hAnsi="Times New Roman" w:eastAsia="Times New Roman" w:cs="Times New Roman"/>
          <w:color w:val="000000"/>
          <w:spacing w:val="0"/>
          <w:w w:val="100"/>
          <w:position w:val="0"/>
          <w:sz w:val="18"/>
          <w:szCs w:val="18"/>
          <w:lang w:val="en-US" w:eastAsia="en-US" w:bidi="en-US"/>
        </w:rPr>
        <w:t>Access Analyzer for S3</w:t>
      </w:r>
      <w:r>
        <w:rPr>
          <w:rFonts w:ascii="宋体" w:hAnsi="宋体" w:eastAsia="宋体" w:cs="宋体"/>
          <w:color w:val="000000"/>
          <w:spacing w:val="0"/>
          <w:w w:val="100"/>
          <w:position w:val="0"/>
          <w:sz w:val="18"/>
          <w:szCs w:val="18"/>
          <w:lang w:val="zh-TW" w:eastAsia="zh-TW" w:bidi="zh-TW"/>
        </w:rPr>
        <w:t>报告.将</w:t>
      </w:r>
      <w:r>
        <w:rPr>
          <w:rFonts w:ascii="Times New Roman" w:hAnsi="Times New Roman" w:eastAsia="Times New Roman" w:cs="Times New Roman"/>
          <w:color w:val="000000"/>
          <w:spacing w:val="0"/>
          <w:w w:val="100"/>
          <w:position w:val="0"/>
          <w:sz w:val="18"/>
          <w:szCs w:val="18"/>
          <w:lang w:val="en-US" w:eastAsia="en-US" w:bidi="en-US"/>
        </w:rPr>
        <w:t>.csv</w:t>
      </w:r>
      <w:r>
        <w:rPr>
          <w:rFonts w:ascii="宋体" w:hAnsi="宋体" w:eastAsia="宋体" w:cs="宋体"/>
          <w:color w:val="000000"/>
          <w:spacing w:val="0"/>
          <w:w w:val="100"/>
          <w:position w:val="0"/>
          <w:sz w:val="18"/>
          <w:szCs w:val="18"/>
          <w:lang w:val="zh-TW" w:eastAsia="zh-TW" w:bidi="zh-TW"/>
        </w:rPr>
        <w:t>文件导入</w:t>
      </w:r>
      <w:r>
        <w:rPr>
          <w:rFonts w:ascii="Times New Roman" w:hAnsi="Times New Roman" w:eastAsia="Times New Roman" w:cs="Times New Roman"/>
          <w:color w:val="000000"/>
          <w:spacing w:val="0"/>
          <w:w w:val="100"/>
          <w:position w:val="0"/>
          <w:sz w:val="18"/>
          <w:szCs w:val="18"/>
          <w:lang w:val="en-US" w:eastAsia="en-US" w:bidi="en-US"/>
        </w:rPr>
        <w:t>Amazon QuickSight</w:t>
      </w:r>
      <w:r>
        <w:rPr>
          <w:rFonts w:ascii="宋体" w:hAnsi="宋体" w:eastAsia="宋体" w:cs="宋体"/>
          <w:color w:val="000000"/>
          <w:spacing w:val="0"/>
          <w:w w:val="100"/>
          <w:position w:val="0"/>
          <w:sz w:val="18"/>
          <w:szCs w:val="18"/>
          <w:lang w:val="zh-TW" w:eastAsia="zh-TW" w:bidi="zh-TW"/>
        </w:rPr>
        <w:t xml:space="preserve">控 制面板 </w:t>
      </w:r>
      <w:r>
        <w:rPr>
          <w:rStyle w:val="8"/>
          <w:b w:val="0"/>
          <w:bCs w:val="0"/>
          <w:i w:val="0"/>
          <w:iCs w:val="0"/>
          <w:smallCaps w:val="0"/>
          <w:strike w:val="0"/>
          <w:sz w:val="18"/>
          <w:szCs w:val="18"/>
        </w:rPr>
        <w:t>答案:</w:t>
      </w:r>
      <w:r>
        <w:rPr>
          <w:rStyle w:val="8"/>
          <w:rFonts w:ascii="Times New Roman" w:hAnsi="Times New Roman" w:eastAsia="Times New Roman" w:cs="Times New Roman"/>
          <w:b w:val="0"/>
          <w:bCs w:val="0"/>
          <w:i w:val="0"/>
          <w:iCs w:val="0"/>
          <w:smallCaps w:val="0"/>
          <w:strike w:val="0"/>
          <w:sz w:val="18"/>
          <w:szCs w:val="18"/>
          <w:lang w:val="en-US" w:eastAsia="en-US" w:bidi="en-US"/>
        </w:rPr>
        <w:t>C</w:t>
      </w:r>
    </w:p>
    <w:p>
      <w:pPr>
        <w:pStyle w:val="4"/>
        <w:keepNext w:val="0"/>
        <w:keepLines w:val="0"/>
        <w:widowControl w:val="0"/>
        <w:shd w:val="clear" w:color="auto" w:fill="auto"/>
        <w:bidi w:val="0"/>
        <w:spacing w:before="0" w:after="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Q158.</w:t>
      </w:r>
      <w:r>
        <w:rPr>
          <w:color w:val="000000"/>
          <w:spacing w:val="0"/>
          <w:w w:val="100"/>
          <w:position w:val="0"/>
          <w:sz w:val="18"/>
          <w:szCs w:val="18"/>
        </w:rPr>
        <w:t>一家公司正在构建一个无服务器应用程序，该应用程序在附加到</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函数上运行.该公司需要 将该应用程序与来自外部提供商的新服务集成.外部提供商仅支持来自允许列表中的公共</w:t>
      </w:r>
      <w:r>
        <w:rPr>
          <w:rFonts w:ascii="Times New Roman" w:hAnsi="Times New Roman" w:eastAsia="Times New Roman" w:cs="Times New Roman"/>
          <w:color w:val="000000"/>
          <w:spacing w:val="0"/>
          <w:w w:val="100"/>
          <w:position w:val="0"/>
          <w:sz w:val="18"/>
          <w:szCs w:val="18"/>
          <w:lang w:val="en-US" w:eastAsia="en-US" w:bidi="en-US"/>
        </w:rPr>
        <w:t>IPv4</w:t>
      </w:r>
      <w:r>
        <w:rPr>
          <w:color w:val="000000"/>
          <w:spacing w:val="0"/>
          <w:w w:val="100"/>
          <w:position w:val="0"/>
          <w:sz w:val="18"/>
          <w:szCs w:val="18"/>
        </w:rPr>
        <w:t>地址的请求.在应用程序 可以开始使用新服务之前，公司必须向外部提供商提供一个公共</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lang w:val="zh-CN" w:eastAsia="zh-CN" w:bidi="zh-CN"/>
        </w:rPr>
        <w:t>地址.</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哪种解决方案将使应用程序能够访问新服务？</w:t>
      </w:r>
    </w:p>
    <w:p>
      <w:pPr>
        <w:pStyle w:val="4"/>
        <w:keepNext w:val="0"/>
        <w:keepLines w:val="0"/>
        <w:widowControl w:val="0"/>
        <w:numPr>
          <w:ilvl w:val="0"/>
          <w:numId w:val="181"/>
        </w:numPr>
        <w:shd w:val="clear" w:color="auto" w:fill="auto"/>
        <w:tabs>
          <w:tab w:val="left" w:pos="318"/>
        </w:tabs>
        <w:bidi w:val="0"/>
        <w:spacing w:before="0" w:after="0" w:line="207" w:lineRule="exact"/>
        <w:ind w:left="0" w:right="0" w:firstLine="0"/>
        <w:jc w:val="left"/>
        <w:rPr>
          <w:sz w:val="18"/>
          <w:szCs w:val="18"/>
        </w:rPr>
      </w:pPr>
      <w:bookmarkStart w:id="723" w:name="bookmark728"/>
      <w:bookmarkEnd w:id="723"/>
      <w:r>
        <w:rPr>
          <w:color w:val="000000"/>
          <w:spacing w:val="0"/>
          <w:w w:val="100"/>
          <w:position w:val="0"/>
          <w:sz w:val="18"/>
          <w:szCs w:val="18"/>
        </w:rPr>
        <w:t>部署一个</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网关.将弹性</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地址与</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网关相关联.配置</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NAT</w:t>
      </w:r>
      <w:r>
        <w:rPr>
          <w:color w:val="000000"/>
          <w:spacing w:val="0"/>
          <w:w w:val="100"/>
          <w:position w:val="0"/>
          <w:sz w:val="18"/>
          <w:szCs w:val="18"/>
        </w:rPr>
        <w:t>网关</w:t>
      </w:r>
    </w:p>
    <w:p>
      <w:pPr>
        <w:pStyle w:val="4"/>
        <w:keepNext w:val="0"/>
        <w:keepLines w:val="0"/>
        <w:widowControl w:val="0"/>
        <w:numPr>
          <w:ilvl w:val="0"/>
          <w:numId w:val="181"/>
        </w:numPr>
        <w:shd w:val="clear" w:color="auto" w:fill="auto"/>
        <w:tabs>
          <w:tab w:val="left" w:pos="318"/>
        </w:tabs>
        <w:bidi w:val="0"/>
        <w:spacing w:before="0" w:after="0" w:line="207" w:lineRule="exact"/>
        <w:ind w:left="0" w:right="0" w:firstLine="0"/>
        <w:jc w:val="left"/>
        <w:rPr>
          <w:sz w:val="18"/>
          <w:szCs w:val="18"/>
        </w:rPr>
      </w:pPr>
      <w:bookmarkStart w:id="724" w:name="bookmark729"/>
      <w:bookmarkEnd w:id="724"/>
      <w:r>
        <w:rPr>
          <w:color w:val="000000"/>
          <w:spacing w:val="0"/>
          <w:w w:val="100"/>
          <w:position w:val="0"/>
          <w:sz w:val="18"/>
          <w:szCs w:val="18"/>
        </w:rPr>
        <w:t>部署仅出口互联网网关.将弹性</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地址与仅出口互联网网关相关联.在</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函数上配置弹性网络接口以使用仅 出口互联网网关</w:t>
      </w:r>
    </w:p>
    <w:p>
      <w:pPr>
        <w:pStyle w:val="4"/>
        <w:keepNext w:val="0"/>
        <w:keepLines w:val="0"/>
        <w:widowControl w:val="0"/>
        <w:numPr>
          <w:ilvl w:val="0"/>
          <w:numId w:val="181"/>
        </w:numPr>
        <w:shd w:val="clear" w:color="auto" w:fill="auto"/>
        <w:tabs>
          <w:tab w:val="left" w:pos="318"/>
        </w:tabs>
        <w:bidi w:val="0"/>
        <w:spacing w:before="0" w:after="0" w:line="207" w:lineRule="exact"/>
        <w:ind w:left="0" w:right="0" w:firstLine="0"/>
        <w:jc w:val="left"/>
        <w:rPr>
          <w:sz w:val="18"/>
          <w:szCs w:val="18"/>
        </w:rPr>
      </w:pPr>
      <w:bookmarkStart w:id="725" w:name="bookmark730"/>
      <w:bookmarkEnd w:id="725"/>
      <w:r>
        <w:rPr>
          <w:color w:val="000000"/>
          <w:spacing w:val="0"/>
          <w:w w:val="100"/>
          <w:position w:val="0"/>
          <w:sz w:val="18"/>
          <w:szCs w:val="18"/>
        </w:rPr>
        <w:t>部署互联网网关.将弹性</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地址与互联网网关相关联.配置</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函数以使用互联网网关</w:t>
      </w:r>
    </w:p>
    <w:p>
      <w:pPr>
        <w:pStyle w:val="4"/>
        <w:keepNext w:val="0"/>
        <w:keepLines w:val="0"/>
        <w:widowControl w:val="0"/>
        <w:numPr>
          <w:ilvl w:val="0"/>
          <w:numId w:val="181"/>
        </w:numPr>
        <w:shd w:val="clear" w:color="auto" w:fill="auto"/>
        <w:tabs>
          <w:tab w:val="left" w:pos="318"/>
        </w:tabs>
        <w:bidi w:val="0"/>
        <w:spacing w:before="0" w:after="160" w:line="207" w:lineRule="exact"/>
        <w:ind w:left="0" w:right="0" w:firstLine="0"/>
        <w:jc w:val="left"/>
        <w:rPr>
          <w:sz w:val="18"/>
          <w:szCs w:val="18"/>
        </w:rPr>
      </w:pPr>
      <w:bookmarkStart w:id="726" w:name="bookmark731"/>
      <w:bookmarkEnd w:id="726"/>
      <w:r>
        <w:rPr>
          <w:color w:val="000000"/>
          <w:spacing w:val="0"/>
          <w:w w:val="100"/>
          <w:position w:val="0"/>
          <w:sz w:val="18"/>
          <w:szCs w:val="18"/>
        </w:rPr>
        <w:t>部署互联网网关.将弹性</w:t>
      </w:r>
      <w:r>
        <w:rPr>
          <w:rFonts w:ascii="Times New Roman" w:hAnsi="Times New Roman" w:eastAsia="Times New Roman" w:cs="Times New Roman"/>
          <w:color w:val="000000"/>
          <w:spacing w:val="0"/>
          <w:w w:val="100"/>
          <w:position w:val="0"/>
          <w:sz w:val="18"/>
          <w:szCs w:val="18"/>
          <w:lang w:val="en-US" w:eastAsia="en-US" w:bidi="en-US"/>
        </w:rPr>
        <w:t>IP</w:t>
      </w:r>
      <w:r>
        <w:rPr>
          <w:color w:val="000000"/>
          <w:spacing w:val="0"/>
          <w:w w:val="100"/>
          <w:position w:val="0"/>
          <w:sz w:val="18"/>
          <w:szCs w:val="18"/>
        </w:rPr>
        <w:t>地址与互联网网关相关联.在公共</w:t>
      </w:r>
      <w:r>
        <w:rPr>
          <w:rFonts w:ascii="Times New Roman" w:hAnsi="Times New Roman" w:eastAsia="Times New Roman" w:cs="Times New Roman"/>
          <w:color w:val="000000"/>
          <w:spacing w:val="0"/>
          <w:w w:val="100"/>
          <w:position w:val="0"/>
          <w:sz w:val="18"/>
          <w:szCs w:val="18"/>
          <w:lang w:val="en-US" w:eastAsia="en-US" w:bidi="en-US"/>
        </w:rPr>
        <w:t>VPC</w:t>
      </w:r>
      <w:r>
        <w:rPr>
          <w:color w:val="000000"/>
          <w:spacing w:val="0"/>
          <w:w w:val="100"/>
          <w:position w:val="0"/>
          <w:sz w:val="18"/>
          <w:szCs w:val="18"/>
        </w:rPr>
        <w:t>路由表中配置默认路由以使用互联网网关</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202"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198"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Q159.</w:t>
      </w:r>
      <w:r>
        <w:rPr>
          <w:color w:val="000000"/>
          <w:spacing w:val="0"/>
          <w:w w:val="100"/>
          <w:position w:val="0"/>
          <w:sz w:val="18"/>
          <w:szCs w:val="18"/>
        </w:rPr>
        <w:t>解决方案架构师希望在单个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账户中优化成本并适当调整</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实例的大小.解决方案架构师希望确 保实例根据</w:t>
      </w:r>
      <w:r>
        <w:rPr>
          <w:rFonts w:ascii="Times New Roman" w:hAnsi="Times New Roman" w:eastAsia="Times New Roman" w:cs="Times New Roman"/>
          <w:color w:val="000000"/>
          <w:spacing w:val="0"/>
          <w:w w:val="100"/>
          <w:position w:val="0"/>
          <w:sz w:val="18"/>
          <w:szCs w:val="18"/>
          <w:lang w:val="en-US" w:eastAsia="en-US" w:bidi="en-US"/>
        </w:rPr>
        <w:t>CPU</w:t>
      </w:r>
      <w:r>
        <w:rPr>
          <w:color w:val="000000"/>
          <w:spacing w:val="0"/>
          <w:w w:val="100"/>
          <w:position w:val="0"/>
          <w:sz w:val="18"/>
          <w:szCs w:val="18"/>
          <w:lang w:val="en-US" w:eastAsia="en-US" w:bidi="en-US"/>
        </w:rPr>
        <w:t>、</w:t>
      </w:r>
      <w:r>
        <w:rPr>
          <w:color w:val="000000"/>
          <w:spacing w:val="0"/>
          <w:w w:val="100"/>
          <w:position w:val="0"/>
          <w:sz w:val="18"/>
          <w:szCs w:val="18"/>
        </w:rPr>
        <w:t>内存和网络指标进行优化</w:t>
      </w:r>
    </w:p>
    <w:p>
      <w:pPr>
        <w:pStyle w:val="4"/>
        <w:keepNext w:val="0"/>
        <w:keepLines w:val="0"/>
        <w:widowControl w:val="0"/>
        <w:shd w:val="clear" w:color="auto" w:fill="auto"/>
        <w:bidi w:val="0"/>
        <w:spacing w:before="0" w:after="160" w:line="198" w:lineRule="exact"/>
        <w:ind w:left="0" w:right="0" w:firstLine="0"/>
        <w:jc w:val="left"/>
        <w:rPr>
          <w:sz w:val="18"/>
          <w:szCs w:val="18"/>
        </w:rPr>
      </w:pPr>
      <w:r>
        <w:rPr>
          <w:color w:val="000000"/>
          <w:spacing w:val="0"/>
          <w:w w:val="100"/>
          <w:position w:val="0"/>
          <w:sz w:val="18"/>
          <w:szCs w:val="18"/>
        </w:rPr>
        <w:t>解决方案架构师应该采取哪些步骤组合来满足这些要求？（选择两个</w:t>
      </w:r>
      <w:r>
        <w:rPr>
          <w:color w:val="000000"/>
          <w:spacing w:val="0"/>
          <w:w w:val="100"/>
          <w:position w:val="0"/>
          <w:sz w:val="18"/>
          <w:szCs w:val="18"/>
          <w:lang w:val="en-US" w:eastAsia="en-US" w:bidi="en-US"/>
        </w:rPr>
        <w:t>.）</w:t>
      </w:r>
    </w:p>
    <w:p>
      <w:pPr>
        <w:pStyle w:val="5"/>
        <w:keepNext w:val="0"/>
        <w:keepLines w:val="0"/>
        <w:widowControl w:val="0"/>
        <w:numPr>
          <w:ilvl w:val="0"/>
          <w:numId w:val="182"/>
        </w:numPr>
        <w:shd w:val="clear" w:color="auto" w:fill="auto"/>
        <w:tabs>
          <w:tab w:val="left" w:pos="318"/>
        </w:tabs>
        <w:bidi w:val="0"/>
        <w:spacing w:before="0" w:after="0" w:line="202" w:lineRule="exact"/>
        <w:ind w:left="0" w:right="0" w:firstLine="0"/>
        <w:jc w:val="left"/>
        <w:rPr>
          <w:sz w:val="18"/>
          <w:szCs w:val="18"/>
        </w:rPr>
      </w:pPr>
      <w:bookmarkStart w:id="727" w:name="bookmark732"/>
      <w:bookmarkEnd w:id="727"/>
      <w:r>
        <w:rPr>
          <w:rFonts w:ascii="宋体" w:hAnsi="宋体" w:eastAsia="宋体" w:cs="宋体"/>
          <w:color w:val="000000"/>
          <w:spacing w:val="0"/>
          <w:w w:val="100"/>
          <w:position w:val="0"/>
          <w:sz w:val="18"/>
          <w:szCs w:val="18"/>
          <w:lang w:val="zh-TW" w:eastAsia="zh-TW" w:bidi="zh-TW"/>
        </w:rPr>
        <w:t xml:space="preserve">为账户购买 </w:t>
      </w:r>
      <w:r>
        <w:rPr>
          <w:rFonts w:ascii="Times New Roman" w:hAnsi="Times New Roman" w:eastAsia="Times New Roman" w:cs="Times New Roman"/>
          <w:color w:val="000000"/>
          <w:spacing w:val="0"/>
          <w:w w:val="100"/>
          <w:position w:val="0"/>
          <w:sz w:val="18"/>
          <w:szCs w:val="18"/>
          <w:lang w:val="en-US" w:eastAsia="en-US" w:bidi="en-US"/>
        </w:rPr>
        <w:t xml:space="preserve">AWS Business Support </w:t>
      </w:r>
      <w:r>
        <w:rPr>
          <w:rFonts w:ascii="宋体" w:hAnsi="宋体" w:eastAsia="宋体" w:cs="宋体"/>
          <w:color w:val="000000"/>
          <w:spacing w:val="0"/>
          <w:w w:val="100"/>
          <w:position w:val="0"/>
          <w:sz w:val="18"/>
          <w:szCs w:val="18"/>
          <w:lang w:val="zh-TW" w:eastAsia="zh-TW" w:bidi="zh-TW"/>
        </w:rPr>
        <w:t xml:space="preserve">或 </w:t>
      </w:r>
      <w:r>
        <w:rPr>
          <w:rFonts w:ascii="Times New Roman" w:hAnsi="Times New Roman" w:eastAsia="Times New Roman" w:cs="Times New Roman"/>
          <w:color w:val="000000"/>
          <w:spacing w:val="0"/>
          <w:w w:val="100"/>
          <w:position w:val="0"/>
          <w:sz w:val="18"/>
          <w:szCs w:val="18"/>
          <w:lang w:val="en-US" w:eastAsia="en-US" w:bidi="en-US"/>
        </w:rPr>
        <w:t>AWS Enterprise Support</w:t>
      </w:r>
    </w:p>
    <w:p>
      <w:pPr>
        <w:pStyle w:val="5"/>
        <w:keepNext w:val="0"/>
        <w:keepLines w:val="0"/>
        <w:widowControl w:val="0"/>
        <w:numPr>
          <w:ilvl w:val="0"/>
          <w:numId w:val="182"/>
        </w:numPr>
        <w:shd w:val="clear" w:color="auto" w:fill="auto"/>
        <w:tabs>
          <w:tab w:val="left" w:pos="318"/>
        </w:tabs>
        <w:bidi w:val="0"/>
        <w:spacing w:before="0" w:after="0" w:line="202" w:lineRule="exact"/>
        <w:ind w:left="0" w:right="0" w:firstLine="0"/>
        <w:jc w:val="left"/>
        <w:rPr>
          <w:sz w:val="18"/>
          <w:szCs w:val="18"/>
        </w:rPr>
      </w:pPr>
      <w:bookmarkStart w:id="728" w:name="bookmark733"/>
      <w:bookmarkEnd w:id="728"/>
      <w:r>
        <w:rPr>
          <w:rFonts w:ascii="宋体" w:hAnsi="宋体" w:eastAsia="宋体" w:cs="宋体"/>
          <w:color w:val="000000"/>
          <w:spacing w:val="0"/>
          <w:w w:val="100"/>
          <w:position w:val="0"/>
          <w:sz w:val="18"/>
          <w:szCs w:val="18"/>
          <w:lang w:val="zh-TW" w:eastAsia="zh-TW" w:bidi="zh-TW"/>
        </w:rPr>
        <w:t>打开</w:t>
      </w:r>
      <w:r>
        <w:rPr>
          <w:rFonts w:ascii="Times New Roman" w:hAnsi="Times New Roman" w:eastAsia="Times New Roman" w:cs="Times New Roman"/>
          <w:color w:val="000000"/>
          <w:spacing w:val="0"/>
          <w:w w:val="100"/>
          <w:position w:val="0"/>
          <w:sz w:val="18"/>
          <w:szCs w:val="18"/>
          <w:lang w:val="en-US" w:eastAsia="en-US" w:bidi="en-US"/>
        </w:rPr>
        <w:t>AWS Trusted Advisor</w:t>
      </w:r>
      <w:r>
        <w:rPr>
          <w:rFonts w:ascii="宋体" w:hAnsi="宋体" w:eastAsia="宋体" w:cs="宋体"/>
          <w:color w:val="000000"/>
          <w:spacing w:val="0"/>
          <w:w w:val="100"/>
          <w:position w:val="0"/>
          <w:sz w:val="18"/>
          <w:szCs w:val="18"/>
          <w:lang w:val="zh-TW" w:eastAsia="zh-TW" w:bidi="zh-TW"/>
        </w:rPr>
        <w:t>并査看任何</w:t>
      </w:r>
      <w:r>
        <w:rPr>
          <w:rFonts w:ascii="宋体" w:hAnsi="宋体" w:eastAsia="宋体" w:cs="宋体"/>
          <w:color w:val="000000"/>
          <w:spacing w:val="0"/>
          <w:w w:val="100"/>
          <w:position w:val="0"/>
          <w:sz w:val="18"/>
          <w:szCs w:val="18"/>
          <w:lang w:val="zh-CN" w:eastAsia="zh-CN" w:bidi="zh-CN"/>
        </w:rPr>
        <w:t>“低</w:t>
      </w:r>
      <w:r>
        <w:rPr>
          <w:rFonts w:ascii="宋体" w:hAnsi="宋体" w:eastAsia="宋体" w:cs="宋体"/>
          <w:color w:val="000000"/>
          <w:spacing w:val="0"/>
          <w:w w:val="100"/>
          <w:position w:val="0"/>
          <w:sz w:val="18"/>
          <w:szCs w:val="18"/>
          <w:lang w:val="zh-TW" w:eastAsia="zh-TW" w:bidi="zh-TW"/>
        </w:rPr>
        <w:t>利用率</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实例</w:t>
      </w:r>
      <w:r>
        <w:rPr>
          <w:rFonts w:ascii="宋体" w:hAnsi="宋体" w:eastAsia="宋体" w:cs="宋体"/>
          <w:color w:val="000000"/>
          <w:spacing w:val="0"/>
          <w:w w:val="100"/>
          <w:position w:val="0"/>
          <w:sz w:val="18"/>
          <w:szCs w:val="18"/>
          <w:lang w:val="zh-CN" w:eastAsia="zh-CN" w:bidi="zh-CN"/>
        </w:rPr>
        <w:t>”建议</w:t>
      </w:r>
    </w:p>
    <w:p>
      <w:pPr>
        <w:pStyle w:val="5"/>
        <w:keepNext w:val="0"/>
        <w:keepLines w:val="0"/>
        <w:widowControl w:val="0"/>
        <w:numPr>
          <w:ilvl w:val="0"/>
          <w:numId w:val="182"/>
        </w:numPr>
        <w:shd w:val="clear" w:color="auto" w:fill="auto"/>
        <w:tabs>
          <w:tab w:val="left" w:pos="318"/>
        </w:tabs>
        <w:bidi w:val="0"/>
        <w:spacing w:before="0" w:after="0" w:line="202" w:lineRule="exact"/>
        <w:ind w:left="0" w:right="0" w:firstLine="0"/>
        <w:jc w:val="left"/>
        <w:rPr>
          <w:sz w:val="18"/>
          <w:szCs w:val="18"/>
        </w:rPr>
      </w:pPr>
      <w:bookmarkStart w:id="729" w:name="bookmark734"/>
      <w:bookmarkEnd w:id="729"/>
      <w:r>
        <w:rPr>
          <w:rFonts w:ascii="宋体" w:hAnsi="宋体" w:eastAsia="宋体" w:cs="宋体"/>
          <w:color w:val="000000"/>
          <w:spacing w:val="0"/>
          <w:w w:val="100"/>
          <w:position w:val="0"/>
          <w:sz w:val="18"/>
          <w:szCs w:val="18"/>
          <w:lang w:val="zh-TW" w:eastAsia="zh-TW" w:bidi="zh-TW"/>
        </w:rPr>
        <w:t>安装</w:t>
      </w:r>
      <w:r>
        <w:rPr>
          <w:rFonts w:ascii="Times New Roman" w:hAnsi="Times New Roman" w:eastAsia="Times New Roman" w:cs="Times New Roman"/>
          <w:color w:val="000000"/>
          <w:spacing w:val="0"/>
          <w:w w:val="100"/>
          <w:position w:val="0"/>
          <w:sz w:val="18"/>
          <w:szCs w:val="18"/>
          <w:lang w:val="en-US" w:eastAsia="en-US" w:bidi="en-US"/>
        </w:rPr>
        <w:t>Amazon CloudWatch</w:t>
      </w:r>
      <w:r>
        <w:rPr>
          <w:rFonts w:ascii="宋体" w:hAnsi="宋体" w:eastAsia="宋体" w:cs="宋体"/>
          <w:color w:val="000000"/>
          <w:spacing w:val="0"/>
          <w:w w:val="100"/>
          <w:position w:val="0"/>
          <w:sz w:val="18"/>
          <w:szCs w:val="18"/>
          <w:lang w:val="zh-TW" w:eastAsia="zh-TW" w:bidi="zh-TW"/>
        </w:rPr>
        <w:t>代理并在</w:t>
      </w:r>
      <w:r>
        <w:rPr>
          <w:rFonts w:ascii="Times New Roman" w:hAnsi="Times New Roman" w:eastAsia="Times New Roman" w:cs="Times New Roman"/>
          <w:color w:val="000000"/>
          <w:spacing w:val="0"/>
          <w:w w:val="100"/>
          <w:position w:val="0"/>
          <w:sz w:val="18"/>
          <w:szCs w:val="18"/>
          <w:lang w:val="en-US" w:eastAsia="en-US" w:bidi="en-US"/>
        </w:rPr>
        <w:t>EC2</w:t>
      </w:r>
      <w:r>
        <w:rPr>
          <w:rFonts w:ascii="宋体" w:hAnsi="宋体" w:eastAsia="宋体" w:cs="宋体"/>
          <w:color w:val="000000"/>
          <w:spacing w:val="0"/>
          <w:w w:val="100"/>
          <w:position w:val="0"/>
          <w:sz w:val="18"/>
          <w:szCs w:val="18"/>
          <w:lang w:val="zh-TW" w:eastAsia="zh-TW" w:bidi="zh-TW"/>
        </w:rPr>
        <w:t>实例上配置内存指标收集</w:t>
      </w:r>
    </w:p>
    <w:p>
      <w:pPr>
        <w:pStyle w:val="5"/>
        <w:keepNext w:val="0"/>
        <w:keepLines w:val="0"/>
        <w:widowControl w:val="0"/>
        <w:numPr>
          <w:ilvl w:val="0"/>
          <w:numId w:val="182"/>
        </w:numPr>
        <w:shd w:val="clear" w:color="auto" w:fill="auto"/>
        <w:tabs>
          <w:tab w:val="left" w:pos="318"/>
        </w:tabs>
        <w:bidi w:val="0"/>
        <w:spacing w:before="0" w:after="160" w:line="202" w:lineRule="exact"/>
        <w:ind w:left="0" w:right="0" w:firstLine="0"/>
        <w:jc w:val="left"/>
        <w:rPr>
          <w:sz w:val="18"/>
          <w:szCs w:val="18"/>
        </w:rPr>
      </w:pPr>
      <w:bookmarkStart w:id="730" w:name="bookmark735"/>
      <w:bookmarkEnd w:id="730"/>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账户中配置</w:t>
      </w:r>
      <w:r>
        <w:rPr>
          <w:rFonts w:ascii="Times New Roman" w:hAnsi="Times New Roman" w:eastAsia="Times New Roman" w:cs="Times New Roman"/>
          <w:color w:val="000000"/>
          <w:spacing w:val="0"/>
          <w:w w:val="100"/>
          <w:position w:val="0"/>
          <w:sz w:val="18"/>
          <w:szCs w:val="18"/>
          <w:lang w:val="en-US" w:eastAsia="en-US" w:bidi="en-US"/>
        </w:rPr>
        <w:t>AWS Compute Optimizer</w:t>
      </w:r>
      <w:r>
        <w:rPr>
          <w:rFonts w:ascii="宋体" w:hAnsi="宋体" w:eastAsia="宋体" w:cs="宋体"/>
          <w:color w:val="000000"/>
          <w:spacing w:val="0"/>
          <w:w w:val="100"/>
          <w:position w:val="0"/>
          <w:sz w:val="18"/>
          <w:szCs w:val="18"/>
          <w:lang w:val="zh-TW" w:eastAsia="zh-TW" w:bidi="zh-TW"/>
        </w:rPr>
        <w:t>以接收结果和优化建议</w:t>
      </w:r>
    </w:p>
    <w:p>
      <w:pPr>
        <w:pStyle w:val="4"/>
        <w:keepNext w:val="0"/>
        <w:keepLines w:val="0"/>
        <w:widowControl w:val="0"/>
        <w:numPr>
          <w:ilvl w:val="0"/>
          <w:numId w:val="182"/>
        </w:numPr>
        <w:shd w:val="clear" w:color="auto" w:fill="auto"/>
        <w:tabs>
          <w:tab w:val="left" w:pos="318"/>
        </w:tabs>
        <w:bidi w:val="0"/>
        <w:spacing w:before="0" w:after="160" w:line="202" w:lineRule="exact"/>
        <w:ind w:left="0" w:right="0" w:firstLine="0"/>
        <w:jc w:val="left"/>
        <w:rPr>
          <w:sz w:val="18"/>
          <w:szCs w:val="18"/>
        </w:rPr>
      </w:pPr>
      <w:bookmarkStart w:id="731" w:name="bookmark736"/>
      <w:bookmarkEnd w:id="731"/>
      <w:r>
        <w:rPr>
          <w:color w:val="000000"/>
          <w:spacing w:val="0"/>
          <w:w w:val="100"/>
          <w:position w:val="0"/>
          <w:sz w:val="18"/>
          <w:szCs w:val="18"/>
        </w:rPr>
        <w:t>为感兴趣的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区域、实例系列和操作系统创建</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实例储蓄计划</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BC</w:t>
      </w:r>
    </w:p>
    <w:p>
      <w:pPr>
        <w:pStyle w:val="4"/>
        <w:keepNext w:val="0"/>
        <w:keepLines w:val="0"/>
        <w:widowControl w:val="0"/>
        <w:shd w:val="clear" w:color="auto" w:fill="auto"/>
        <w:bidi w:val="0"/>
        <w:spacing w:before="0" w:after="160" w:line="202"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199"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Q160.</w:t>
      </w:r>
      <w:r>
        <w:rPr>
          <w:color w:val="000000"/>
          <w:spacing w:val="0"/>
          <w:w w:val="100"/>
          <w:position w:val="0"/>
          <w:sz w:val="18"/>
          <w:szCs w:val="18"/>
        </w:rPr>
        <w:t>一家公司允许用户从自定义应用程序上传图像.上传过程调用</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函数处理图像并将其存储在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存储桶中.应用程序通过使用特定函数版本</w:t>
      </w:r>
      <w:r>
        <w:rPr>
          <w:rFonts w:ascii="Times New Roman" w:hAnsi="Times New Roman" w:eastAsia="Times New Roman" w:cs="Times New Roman"/>
          <w:color w:val="000000"/>
          <w:spacing w:val="0"/>
          <w:w w:val="100"/>
          <w:position w:val="0"/>
          <w:sz w:val="18"/>
          <w:szCs w:val="18"/>
          <w:lang w:val="en-US" w:eastAsia="en-US" w:bidi="en-US"/>
        </w:rPr>
        <w:t>ARN</w:t>
      </w:r>
      <w:r>
        <w:rPr>
          <w:color w:val="000000"/>
          <w:spacing w:val="0"/>
          <w:w w:val="100"/>
          <w:position w:val="0"/>
          <w:sz w:val="18"/>
          <w:szCs w:val="18"/>
        </w:rPr>
        <w:t>调用</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函数通过使用环境变量接受图像处理 参数.公司经常调整</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函数的环境变量，以达到最佳的图像处理输出.该公司测试不同的参数，并在验证结果后发布 带有更新环境变量的新功能版本.此更新过程还需要频繁更改自定义应用程序以调用新功能版本</w:t>
      </w:r>
      <w:r>
        <w:rPr>
          <w:rFonts w:ascii="Times New Roman" w:hAnsi="Times New Roman" w:eastAsia="Times New Roman" w:cs="Times New Roman"/>
          <w:color w:val="000000"/>
          <w:spacing w:val="0"/>
          <w:w w:val="100"/>
          <w:position w:val="0"/>
          <w:sz w:val="18"/>
          <w:szCs w:val="18"/>
          <w:lang w:val="en-US" w:eastAsia="en-US" w:bidi="en-US"/>
        </w:rPr>
        <w:t>ARN.</w:t>
      </w:r>
      <w:r>
        <w:rPr>
          <w:color w:val="000000"/>
          <w:spacing w:val="0"/>
          <w:w w:val="100"/>
          <w:position w:val="0"/>
          <w:sz w:val="18"/>
          <w:szCs w:val="18"/>
        </w:rPr>
        <w:t>这些更改会导致用 户中断.解决方案架构师需要简化此过程以最大程度地减少对用户的干扰期</w:t>
      </w:r>
      <w:r>
        <w:rPr>
          <w:rFonts w:ascii="Times New Roman" w:hAnsi="Times New Roman" w:eastAsia="Times New Roman" w:cs="Times New Roman"/>
          <w:color w:val="000000"/>
          <w:spacing w:val="0"/>
          <w:w w:val="100"/>
          <w:position w:val="0"/>
          <w:sz w:val="18"/>
          <w:szCs w:val="18"/>
          <w:lang w:val="en-US" w:eastAsia="en-US" w:bidi="en-US"/>
        </w:rPr>
        <w:t>S</w:t>
      </w:r>
      <w:r>
        <w:rPr>
          <w:color w:val="000000"/>
          <w:spacing w:val="0"/>
          <w:w w:val="100"/>
          <w:position w:val="0"/>
          <w:sz w:val="18"/>
          <w:szCs w:val="18"/>
        </w:rPr>
        <w:t>种解决方案能够以最少的运营开销满足这些 要求？</w:t>
      </w:r>
    </w:p>
    <w:p>
      <w:pPr>
        <w:pStyle w:val="4"/>
        <w:keepNext w:val="0"/>
        <w:keepLines w:val="0"/>
        <w:widowControl w:val="0"/>
        <w:numPr>
          <w:ilvl w:val="0"/>
          <w:numId w:val="183"/>
        </w:numPr>
        <w:shd w:val="clear" w:color="auto" w:fill="auto"/>
        <w:tabs>
          <w:tab w:val="left" w:pos="318"/>
        </w:tabs>
        <w:bidi w:val="0"/>
        <w:spacing w:before="0" w:after="0" w:line="207" w:lineRule="exact"/>
        <w:ind w:left="0" w:right="0" w:firstLine="0"/>
        <w:jc w:val="left"/>
        <w:rPr>
          <w:sz w:val="18"/>
          <w:szCs w:val="18"/>
        </w:rPr>
      </w:pPr>
      <w:bookmarkStart w:id="732" w:name="bookmark737"/>
      <w:bookmarkEnd w:id="732"/>
      <w:r>
        <w:rPr>
          <w:color w:val="000000"/>
          <w:spacing w:val="0"/>
          <w:w w:val="100"/>
          <w:position w:val="0"/>
          <w:sz w:val="18"/>
          <w:szCs w:val="18"/>
        </w:rPr>
        <w:t>直接修改发布的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函数版本的环境变量，使用</w:t>
      </w:r>
      <w:r>
        <w:rPr>
          <w:rFonts w:ascii="Times New Roman" w:hAnsi="Times New Roman" w:eastAsia="Times New Roman" w:cs="Times New Roman"/>
          <w:color w:val="000000"/>
          <w:spacing w:val="0"/>
          <w:w w:val="100"/>
          <w:position w:val="0"/>
          <w:sz w:val="18"/>
          <w:szCs w:val="18"/>
          <w:lang w:val="en-US" w:eastAsia="en-US" w:bidi="en-US"/>
        </w:rPr>
        <w:t>SLATEST</w:t>
      </w:r>
      <w:r>
        <w:rPr>
          <w:color w:val="000000"/>
          <w:spacing w:val="0"/>
          <w:w w:val="100"/>
          <w:position w:val="0"/>
          <w:sz w:val="18"/>
          <w:szCs w:val="18"/>
        </w:rPr>
        <w:t>版本测试图片处理参数</w:t>
      </w:r>
    </w:p>
    <w:p>
      <w:pPr>
        <w:pStyle w:val="4"/>
        <w:keepNext w:val="0"/>
        <w:keepLines w:val="0"/>
        <w:widowControl w:val="0"/>
        <w:numPr>
          <w:ilvl w:val="0"/>
          <w:numId w:val="183"/>
        </w:numPr>
        <w:shd w:val="clear" w:color="auto" w:fill="auto"/>
        <w:tabs>
          <w:tab w:val="left" w:pos="318"/>
        </w:tabs>
        <w:bidi w:val="0"/>
        <w:spacing w:before="0" w:after="0" w:line="207" w:lineRule="exact"/>
        <w:ind w:left="0" w:right="0" w:firstLine="0"/>
        <w:jc w:val="left"/>
        <w:rPr>
          <w:sz w:val="18"/>
          <w:szCs w:val="18"/>
        </w:rPr>
      </w:pPr>
      <w:bookmarkStart w:id="733" w:name="bookmark738"/>
      <w:bookmarkEnd w:id="733"/>
      <w:r>
        <w:rPr>
          <w:color w:val="000000"/>
          <w:spacing w:val="0"/>
          <w:w w:val="100"/>
          <w:position w:val="0"/>
          <w:sz w:val="18"/>
          <w:szCs w:val="18"/>
        </w:rPr>
        <w:t>创建•个</w:t>
      </w:r>
      <w:r>
        <w:rPr>
          <w:rFonts w:ascii="Times New Roman" w:hAnsi="Times New Roman" w:eastAsia="Times New Roman" w:cs="Times New Roman"/>
          <w:color w:val="000000"/>
          <w:spacing w:val="0"/>
          <w:w w:val="100"/>
          <w:position w:val="0"/>
          <w:sz w:val="18"/>
          <w:szCs w:val="18"/>
          <w:lang w:val="en-US" w:eastAsia="en-US" w:bidi="en-US"/>
        </w:rPr>
        <w:t>Amazon DynamoDB</w:t>
      </w:r>
      <w:r>
        <w:rPr>
          <w:color w:val="000000"/>
          <w:spacing w:val="0"/>
          <w:w w:val="100"/>
          <w:position w:val="0"/>
          <w:sz w:val="18"/>
          <w:szCs w:val="18"/>
        </w:rPr>
        <w:t>表来存储图像处理参数.修改</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函数以从</w:t>
      </w:r>
      <w:r>
        <w:rPr>
          <w:rFonts w:ascii="Times New Roman" w:hAnsi="Times New Roman" w:eastAsia="Times New Roman" w:cs="Times New Roman"/>
          <w:color w:val="000000"/>
          <w:spacing w:val="0"/>
          <w:w w:val="100"/>
          <w:position w:val="0"/>
          <w:sz w:val="18"/>
          <w:szCs w:val="18"/>
          <w:lang w:val="en-US" w:eastAsia="en-US" w:bidi="en-US"/>
        </w:rPr>
        <w:t>DynamoDB</w:t>
      </w:r>
      <w:r>
        <w:rPr>
          <w:color w:val="000000"/>
          <w:spacing w:val="0"/>
          <w:w w:val="100"/>
          <w:position w:val="0"/>
          <w:sz w:val="18"/>
          <w:szCs w:val="18"/>
        </w:rPr>
        <w:t>表中检索图像处理参数</w:t>
      </w:r>
    </w:p>
    <w:p>
      <w:pPr>
        <w:pStyle w:val="4"/>
        <w:keepNext w:val="0"/>
        <w:keepLines w:val="0"/>
        <w:widowControl w:val="0"/>
        <w:numPr>
          <w:ilvl w:val="0"/>
          <w:numId w:val="183"/>
        </w:numPr>
        <w:shd w:val="clear" w:color="auto" w:fill="auto"/>
        <w:tabs>
          <w:tab w:val="left" w:pos="318"/>
        </w:tabs>
        <w:bidi w:val="0"/>
        <w:spacing w:before="0" w:after="0" w:line="207" w:lineRule="exact"/>
        <w:ind w:left="0" w:right="0" w:firstLine="0"/>
        <w:jc w:val="left"/>
        <w:rPr>
          <w:sz w:val="18"/>
          <w:szCs w:val="18"/>
        </w:rPr>
      </w:pPr>
      <w:bookmarkStart w:id="734" w:name="bookmark739"/>
      <w:bookmarkEnd w:id="734"/>
      <w:r>
        <w:rPr>
          <w:color w:val="000000"/>
          <w:spacing w:val="0"/>
          <w:w w:val="100"/>
          <w:position w:val="0"/>
          <w:sz w:val="18"/>
          <w:szCs w:val="18"/>
        </w:rPr>
        <w:t>直接在</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函数内编码图片处理参数，去掉环境变量.公司更新参数时发布新功能版本</w:t>
      </w:r>
    </w:p>
    <w:p>
      <w:pPr>
        <w:pStyle w:val="4"/>
        <w:keepNext w:val="0"/>
        <w:keepLines w:val="0"/>
        <w:widowControl w:val="0"/>
        <w:numPr>
          <w:ilvl w:val="0"/>
          <w:numId w:val="183"/>
        </w:numPr>
        <w:shd w:val="clear" w:color="auto" w:fill="auto"/>
        <w:tabs>
          <w:tab w:val="left" w:pos="318"/>
        </w:tabs>
        <w:bidi w:val="0"/>
        <w:spacing w:before="0" w:after="160" w:line="207" w:lineRule="exact"/>
        <w:ind w:left="0" w:right="0" w:firstLine="0"/>
        <w:jc w:val="left"/>
        <w:rPr>
          <w:sz w:val="18"/>
          <w:szCs w:val="18"/>
        </w:rPr>
      </w:pPr>
      <w:bookmarkStart w:id="735" w:name="bookmark740"/>
      <w:bookmarkEnd w:id="735"/>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函数别名.修改客户端应用程序以使用函数別名</w:t>
      </w:r>
      <w:r>
        <w:rPr>
          <w:rFonts w:ascii="Times New Roman" w:hAnsi="Times New Roman" w:eastAsia="Times New Roman" w:cs="Times New Roman"/>
          <w:color w:val="000000"/>
          <w:spacing w:val="0"/>
          <w:w w:val="100"/>
          <w:position w:val="0"/>
          <w:sz w:val="18"/>
          <w:szCs w:val="18"/>
          <w:lang w:val="en-US" w:eastAsia="en-US" w:bidi="en-US"/>
        </w:rPr>
        <w:t>ARN.</w:t>
      </w:r>
      <w:r>
        <w:rPr>
          <w:color w:val="000000"/>
          <w:spacing w:val="0"/>
          <w:w w:val="100"/>
          <w:position w:val="0"/>
          <w:sz w:val="18"/>
          <w:szCs w:val="18"/>
        </w:rPr>
        <w:t>当公司完成测试时，重新配置</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别名 以指向函数的新版本</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202"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Q161.</w:t>
      </w:r>
      <w:r>
        <w:rPr>
          <w:color w:val="000000"/>
          <w:spacing w:val="0"/>
          <w:w w:val="100"/>
          <w:position w:val="0"/>
          <w:sz w:val="18"/>
          <w:szCs w:val="18"/>
        </w:rPr>
        <w:t>一家公司在</w:t>
      </w:r>
      <w:r>
        <w:rPr>
          <w:rFonts w:ascii="Times New Roman" w:hAnsi="Times New Roman" w:eastAsia="Times New Roman" w:cs="Times New Roman"/>
          <w:color w:val="000000"/>
          <w:spacing w:val="0"/>
          <w:w w:val="100"/>
          <w:position w:val="0"/>
          <w:sz w:val="18"/>
          <w:szCs w:val="18"/>
          <w:lang w:val="en-US" w:eastAsia="en-US" w:bidi="en-US"/>
        </w:rPr>
        <w:t>AWSOrganizations</w:t>
      </w:r>
      <w:r>
        <w:rPr>
          <w:color w:val="000000"/>
          <w:spacing w:val="0"/>
          <w:w w:val="100"/>
          <w:position w:val="0"/>
          <w:sz w:val="18"/>
          <w:szCs w:val="18"/>
        </w:rPr>
        <w:t>中有一个组织，其中包括公司每个部门的单独</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账户.来自不同部门的应用团 队独立开发和部署解决方案</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该公司希望降低计算成本并适当地跨部门管理成本.公司还希望提高各个部门计费的可见性.公司不希望在选择计算资源 时失去运营灵</w:t>
      </w:r>
      <w:r>
        <w:rPr>
          <w:color w:val="000000"/>
          <w:spacing w:val="0"/>
          <w:w w:val="100"/>
          <w:position w:val="0"/>
          <w:sz w:val="18"/>
          <w:szCs w:val="18"/>
          <w:lang w:val="zh-CN" w:eastAsia="zh-CN" w:bidi="zh-CN"/>
        </w:rPr>
        <w:t>活性.</w:t>
      </w:r>
    </w:p>
    <w:p>
      <w:pPr>
        <w:pStyle w:val="4"/>
        <w:keepNext w:val="0"/>
        <w:keepLines w:val="0"/>
        <w:widowControl w:val="0"/>
        <w:shd w:val="clear" w:color="auto" w:fill="auto"/>
        <w:bidi w:val="0"/>
        <w:spacing w:before="0" w:after="160" w:line="202" w:lineRule="exact"/>
        <w:ind w:left="0" w:right="0" w:firstLine="0"/>
        <w:jc w:val="left"/>
        <w:rPr>
          <w:sz w:val="18"/>
          <w:szCs w:val="18"/>
        </w:rPr>
        <w:sectPr>
          <w:footnotePr>
            <w:numFmt w:val="decimal"/>
          </w:footnotePr>
          <w:pgSz w:w="11900" w:h="16840"/>
          <w:pgMar w:top="1460" w:right="1917" w:bottom="1460" w:left="1861" w:header="1032" w:footer="1032" w:gutter="0"/>
          <w:cols w:space="720" w:num="1"/>
          <w:rtlGutter w:val="0"/>
          <w:docGrid w:linePitch="360" w:charSpace="0"/>
        </w:sectPr>
      </w:pPr>
      <w:r>
        <w:rPr>
          <w:color w:val="000000"/>
          <w:spacing w:val="0"/>
          <w:w w:val="100"/>
          <w:position w:val="0"/>
          <w:sz w:val="18"/>
          <w:szCs w:val="18"/>
        </w:rPr>
        <w:t>哪种解决方案可以满足这些要求？</w:t>
      </w:r>
    </w:p>
    <w:p>
      <w:pPr>
        <w:pStyle w:val="4"/>
        <w:keepNext w:val="0"/>
        <w:keepLines w:val="0"/>
        <w:widowControl w:val="0"/>
        <w:numPr>
          <w:ilvl w:val="0"/>
          <w:numId w:val="184"/>
        </w:numPr>
        <w:shd w:val="clear" w:color="auto" w:fill="auto"/>
        <w:tabs>
          <w:tab w:val="left" w:pos="289"/>
        </w:tabs>
        <w:bidi w:val="0"/>
        <w:spacing w:before="0" w:after="0" w:line="204" w:lineRule="exact"/>
        <w:ind w:left="0" w:right="0" w:firstLine="0"/>
        <w:jc w:val="both"/>
        <w:rPr>
          <w:sz w:val="18"/>
          <w:szCs w:val="18"/>
        </w:rPr>
      </w:pPr>
      <w:bookmarkStart w:id="736" w:name="bookmark741"/>
      <w:bookmarkEnd w:id="736"/>
      <w:r>
        <w:rPr>
          <w:color w:val="000000"/>
          <w:spacing w:val="0"/>
          <w:w w:val="100"/>
          <w:position w:val="0"/>
          <w:sz w:val="18"/>
          <w:szCs w:val="18"/>
        </w:rPr>
        <w:t>为每个部门使用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预算.使用标签编辑器将标签应用于适当的</w:t>
      </w:r>
      <w:r>
        <w:rPr>
          <w:color w:val="000000"/>
          <w:spacing w:val="0"/>
          <w:w w:val="100"/>
          <w:position w:val="0"/>
          <w:sz w:val="18"/>
          <w:szCs w:val="18"/>
          <w:lang w:val="zh-CN" w:eastAsia="zh-CN" w:bidi="zh-CN"/>
        </w:rPr>
        <w:t>资源.</w:t>
      </w:r>
    </w:p>
    <w:p>
      <w:pPr>
        <w:pStyle w:val="4"/>
        <w:keepNext w:val="0"/>
        <w:keepLines w:val="0"/>
        <w:widowControl w:val="0"/>
        <w:shd w:val="clear" w:color="auto" w:fill="auto"/>
        <w:bidi w:val="0"/>
        <w:spacing w:before="0" w:after="0" w:line="204" w:lineRule="exact"/>
        <w:ind w:left="0" w:right="0" w:firstLine="0"/>
        <w:jc w:val="both"/>
        <w:rPr>
          <w:sz w:val="18"/>
          <w:szCs w:val="18"/>
        </w:rPr>
      </w:pPr>
      <w:r>
        <w:rPr>
          <w:color w:val="000000"/>
          <w:spacing w:val="0"/>
          <w:w w:val="100"/>
          <w:position w:val="0"/>
          <w:sz w:val="18"/>
          <w:szCs w:val="18"/>
        </w:rPr>
        <w:t>购买</w:t>
      </w:r>
      <w:r>
        <w:rPr>
          <w:rFonts w:ascii="Times New Roman" w:hAnsi="Times New Roman" w:eastAsia="Times New Roman" w:cs="Times New Roman"/>
          <w:color w:val="000000"/>
          <w:spacing w:val="0"/>
          <w:w w:val="100"/>
          <w:position w:val="0"/>
          <w:sz w:val="18"/>
          <w:szCs w:val="18"/>
          <w:lang w:val="en-US" w:eastAsia="en-US" w:bidi="en-US"/>
        </w:rPr>
        <w:t>EC2</w:t>
      </w:r>
      <w:r>
        <w:rPr>
          <w:color w:val="000000"/>
          <w:spacing w:val="0"/>
          <w:w w:val="100"/>
          <w:position w:val="0"/>
          <w:sz w:val="18"/>
          <w:szCs w:val="18"/>
        </w:rPr>
        <w:t>实例储蓄计划</w:t>
      </w:r>
    </w:p>
    <w:p>
      <w:pPr>
        <w:pStyle w:val="4"/>
        <w:keepNext w:val="0"/>
        <w:keepLines w:val="0"/>
        <w:widowControl w:val="0"/>
        <w:numPr>
          <w:ilvl w:val="0"/>
          <w:numId w:val="163"/>
        </w:numPr>
        <w:shd w:val="clear" w:color="auto" w:fill="auto"/>
        <w:tabs>
          <w:tab w:val="left" w:pos="289"/>
        </w:tabs>
        <w:bidi w:val="0"/>
        <w:spacing w:before="0" w:after="0" w:line="204" w:lineRule="exact"/>
        <w:ind w:left="0" w:right="0" w:firstLine="0"/>
        <w:jc w:val="both"/>
        <w:rPr>
          <w:sz w:val="18"/>
          <w:szCs w:val="18"/>
        </w:rPr>
      </w:pPr>
      <w:bookmarkStart w:id="737" w:name="bookmark742"/>
      <w:bookmarkEnd w:id="737"/>
      <w:r>
        <w:rPr>
          <w:color w:val="000000"/>
          <w:spacing w:val="0"/>
          <w:w w:val="100"/>
          <w:position w:val="0"/>
          <w:sz w:val="18"/>
          <w:szCs w:val="18"/>
        </w:rPr>
        <w:t>配置</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以使用整合账单.实施标识部门的标记策略,使用</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将标签应用于适当的资源.购买</w:t>
      </w:r>
      <w:r>
        <w:rPr>
          <w:rFonts w:ascii="Times New Roman" w:hAnsi="Times New Roman" w:eastAsia="Times New Roman" w:cs="Times New Roman"/>
          <w:color w:val="000000"/>
          <w:spacing w:val="0"/>
          <w:w w:val="100"/>
          <w:position w:val="0"/>
          <w:sz w:val="18"/>
          <w:szCs w:val="18"/>
          <w:lang w:val="en-US" w:eastAsia="en-US" w:bidi="en-US"/>
        </w:rPr>
        <w:t xml:space="preserve">EC2 </w:t>
      </w:r>
      <w:r>
        <w:rPr>
          <w:color w:val="000000"/>
          <w:spacing w:val="0"/>
          <w:w w:val="100"/>
          <w:position w:val="0"/>
          <w:sz w:val="18"/>
          <w:szCs w:val="18"/>
        </w:rPr>
        <w:t>实例储蓄计划</w:t>
      </w:r>
    </w:p>
    <w:p>
      <w:pPr>
        <w:pStyle w:val="4"/>
        <w:keepNext w:val="0"/>
        <w:keepLines w:val="0"/>
        <w:widowControl w:val="0"/>
        <w:numPr>
          <w:ilvl w:val="0"/>
          <w:numId w:val="167"/>
        </w:numPr>
        <w:shd w:val="clear" w:color="auto" w:fill="auto"/>
        <w:tabs>
          <w:tab w:val="left" w:pos="289"/>
        </w:tabs>
        <w:bidi w:val="0"/>
        <w:spacing w:before="0" w:after="0" w:line="204" w:lineRule="exact"/>
        <w:ind w:left="0" w:right="0" w:firstLine="0"/>
        <w:jc w:val="both"/>
        <w:rPr>
          <w:sz w:val="18"/>
          <w:szCs w:val="18"/>
        </w:rPr>
      </w:pPr>
      <w:bookmarkStart w:id="738" w:name="bookmark743"/>
      <w:bookmarkEnd w:id="738"/>
      <w:r>
        <w:rPr>
          <w:color w:val="000000"/>
          <w:spacing w:val="0"/>
          <w:w w:val="100"/>
          <w:position w:val="0"/>
          <w:sz w:val="18"/>
          <w:szCs w:val="18"/>
        </w:rPr>
        <w:t>配置</w:t>
      </w:r>
      <w:r>
        <w:rPr>
          <w:rFonts w:ascii="Times New Roman" w:hAnsi="Times New Roman" w:eastAsia="Times New Roman" w:cs="Times New Roman"/>
          <w:color w:val="000000"/>
          <w:spacing w:val="0"/>
          <w:w w:val="100"/>
          <w:position w:val="0"/>
          <w:sz w:val="18"/>
          <w:szCs w:val="18"/>
          <w:lang w:val="en-US" w:eastAsia="en-US" w:bidi="en-US"/>
        </w:rPr>
        <w:t>AWS Organizations</w:t>
      </w:r>
      <w:r>
        <w:rPr>
          <w:color w:val="000000"/>
          <w:spacing w:val="0"/>
          <w:w w:val="100"/>
          <w:position w:val="0"/>
          <w:sz w:val="18"/>
          <w:szCs w:val="18"/>
        </w:rPr>
        <w:t>以使用整合账单.实施标识部门的标记策略.使用标签编辑器将标签应用于适当的资源.购买 计算储蓄计划</w:t>
      </w:r>
    </w:p>
    <w:p>
      <w:pPr>
        <w:pStyle w:val="4"/>
        <w:keepNext w:val="0"/>
        <w:keepLines w:val="0"/>
        <w:widowControl w:val="0"/>
        <w:numPr>
          <w:ilvl w:val="0"/>
          <w:numId w:val="126"/>
        </w:numPr>
        <w:shd w:val="clear" w:color="auto" w:fill="auto"/>
        <w:tabs>
          <w:tab w:val="left" w:pos="289"/>
        </w:tabs>
        <w:bidi w:val="0"/>
        <w:spacing w:before="0" w:after="160" w:line="240" w:lineRule="auto"/>
        <w:ind w:left="0" w:right="0" w:firstLine="0"/>
        <w:jc w:val="left"/>
        <w:rPr>
          <w:sz w:val="18"/>
          <w:szCs w:val="18"/>
        </w:rPr>
      </w:pPr>
      <w:bookmarkStart w:id="739" w:name="bookmark744"/>
      <w:bookmarkEnd w:id="739"/>
      <w:r>
        <w:rPr>
          <w:color w:val="000000"/>
          <w:spacing w:val="0"/>
          <w:w w:val="100"/>
          <w:position w:val="0"/>
          <w:sz w:val="18"/>
          <w:szCs w:val="18"/>
        </w:rPr>
        <w:t>为每个部门使用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预算.使用</w:t>
      </w:r>
      <w:r>
        <w:rPr>
          <w:rFonts w:ascii="Times New Roman" w:hAnsi="Times New Roman" w:eastAsia="Times New Roman" w:cs="Times New Roman"/>
          <w:color w:val="000000"/>
          <w:spacing w:val="0"/>
          <w:w w:val="100"/>
          <w:position w:val="0"/>
          <w:sz w:val="18"/>
          <w:szCs w:val="18"/>
          <w:lang w:val="en-US" w:eastAsia="en-US" w:bidi="en-US"/>
        </w:rPr>
        <w:t>SCP</w:t>
      </w:r>
      <w:r>
        <w:rPr>
          <w:color w:val="000000"/>
          <w:spacing w:val="0"/>
          <w:w w:val="100"/>
          <w:position w:val="0"/>
          <w:sz w:val="18"/>
          <w:szCs w:val="18"/>
        </w:rPr>
        <w:t>将标签应用于适当的资源.购买计算储蓄计划</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5"/>
        <w:keepNext w:val="0"/>
        <w:keepLines w:val="0"/>
        <w:widowControl w:val="0"/>
        <w:shd w:val="clear" w:color="auto" w:fill="auto"/>
        <w:bidi w:val="0"/>
        <w:spacing w:before="0" w:after="0" w:line="195"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Q162</w:t>
      </w:r>
      <w:r>
        <w:rPr>
          <w:rFonts w:ascii="宋体" w:hAnsi="宋体" w:eastAsia="宋体" w:cs="宋体"/>
          <w:color w:val="000000"/>
          <w:spacing w:val="0"/>
          <w:w w:val="100"/>
          <w:position w:val="0"/>
          <w:sz w:val="18"/>
          <w:szCs w:val="18"/>
          <w:lang w:val="zh-TW" w:eastAsia="zh-TW" w:bidi="zh-TW"/>
        </w:rPr>
        <w:t>.•家公司正在使用</w:t>
      </w:r>
      <w:r>
        <w:rPr>
          <w:rFonts w:ascii="Times New Roman" w:hAnsi="Times New Roman" w:eastAsia="Times New Roman" w:cs="Times New Roman"/>
          <w:color w:val="000000"/>
          <w:spacing w:val="0"/>
          <w:w w:val="100"/>
          <w:position w:val="0"/>
          <w:sz w:val="18"/>
          <w:szCs w:val="18"/>
          <w:lang w:val="en-US" w:eastAsia="en-US" w:bidi="en-US"/>
        </w:rPr>
        <w:t>Amazon API Gateway</w:t>
      </w:r>
      <w:r>
        <w:rPr>
          <w:rFonts w:ascii="宋体" w:hAnsi="宋体" w:eastAsia="宋体" w:cs="宋体"/>
          <w:color w:val="000000"/>
          <w:spacing w:val="0"/>
          <w:w w:val="100"/>
          <w:position w:val="0"/>
          <w:sz w:val="18"/>
          <w:szCs w:val="18"/>
          <w:lang w:val="zh-TW" w:eastAsia="zh-TW" w:bidi="zh-TW"/>
        </w:rPr>
        <w:t>和</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开发新的无服务器</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该公司将</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 xml:space="preserve">函数与 </w:t>
      </w:r>
      <w:r>
        <w:rPr>
          <w:rFonts w:ascii="Times New Roman" w:hAnsi="Times New Roman" w:eastAsia="Times New Roman" w:cs="Times New Roman"/>
          <w:color w:val="000000"/>
          <w:spacing w:val="0"/>
          <w:w w:val="100"/>
          <w:position w:val="0"/>
          <w:sz w:val="18"/>
          <w:szCs w:val="18"/>
          <w:lang w:val="en-US" w:eastAsia="en-US" w:bidi="en-US"/>
        </w:rPr>
        <w:t>API Gateway</w:t>
      </w:r>
      <w:r>
        <w:rPr>
          <w:rFonts w:ascii="宋体" w:hAnsi="宋体" w:eastAsia="宋体" w:cs="宋体"/>
          <w:color w:val="000000"/>
          <w:spacing w:val="0"/>
          <w:w w:val="100"/>
          <w:position w:val="0"/>
          <w:sz w:val="18"/>
          <w:szCs w:val="18"/>
          <w:lang w:val="zh-TW" w:eastAsia="zh-TW" w:bidi="zh-TW"/>
        </w:rPr>
        <w:t>集成在一起，以使用多个共享库和自定义类.</w:t>
      </w:r>
    </w:p>
    <w:p>
      <w:pPr>
        <w:pStyle w:val="4"/>
        <w:keepNext w:val="0"/>
        <w:keepLines w:val="0"/>
        <w:widowControl w:val="0"/>
        <w:shd w:val="clear" w:color="auto" w:fill="auto"/>
        <w:bidi w:val="0"/>
        <w:spacing w:before="0" w:after="0" w:line="195" w:lineRule="exact"/>
        <w:ind w:left="0" w:right="0" w:firstLine="0"/>
        <w:jc w:val="both"/>
        <w:rPr>
          <w:sz w:val="18"/>
          <w:szCs w:val="18"/>
        </w:rPr>
      </w:pPr>
      <w:r>
        <w:rPr>
          <w:color w:val="000000"/>
          <w:spacing w:val="0"/>
          <w:w w:val="100"/>
          <w:position w:val="0"/>
          <w:sz w:val="18"/>
          <w:szCs w:val="18"/>
        </w:rPr>
        <w:t>解决方案架构师需要简化解决方案的部署并优化代码</w:t>
      </w:r>
      <w:r>
        <w:rPr>
          <w:color w:val="000000"/>
          <w:spacing w:val="0"/>
          <w:w w:val="100"/>
          <w:position w:val="0"/>
          <w:sz w:val="18"/>
          <w:szCs w:val="18"/>
          <w:lang w:val="zh-CN" w:eastAsia="zh-CN" w:bidi="zh-CN"/>
        </w:rPr>
        <w:t>重用.</w:t>
      </w:r>
    </w:p>
    <w:p>
      <w:pPr>
        <w:pStyle w:val="4"/>
        <w:keepNext w:val="0"/>
        <w:keepLines w:val="0"/>
        <w:widowControl w:val="0"/>
        <w:shd w:val="clear" w:color="auto" w:fill="auto"/>
        <w:bidi w:val="0"/>
        <w:spacing w:before="0" w:after="160" w:line="195" w:lineRule="exact"/>
        <w:ind w:left="0" w:right="0" w:firstLine="0"/>
        <w:jc w:val="both"/>
        <w:rPr>
          <w:sz w:val="18"/>
          <w:szCs w:val="18"/>
        </w:rPr>
      </w:pPr>
      <w:r>
        <w:rPr>
          <w:color w:val="000000"/>
          <w:spacing w:val="0"/>
          <w:w w:val="100"/>
          <w:position w:val="0"/>
          <w:sz w:val="18"/>
          <w:szCs w:val="18"/>
        </w:rPr>
        <w:t>哪种解决方案可以满足这些要求？</w:t>
      </w:r>
    </w:p>
    <w:p>
      <w:pPr>
        <w:pStyle w:val="4"/>
        <w:keepNext w:val="0"/>
        <w:keepLines w:val="0"/>
        <w:widowControl w:val="0"/>
        <w:numPr>
          <w:ilvl w:val="0"/>
          <w:numId w:val="185"/>
        </w:numPr>
        <w:shd w:val="clear" w:color="auto" w:fill="auto"/>
        <w:tabs>
          <w:tab w:val="left" w:pos="289"/>
        </w:tabs>
        <w:bidi w:val="0"/>
        <w:spacing w:before="0" w:after="0" w:line="197" w:lineRule="exact"/>
        <w:ind w:left="0" w:right="0" w:firstLine="0"/>
        <w:jc w:val="both"/>
        <w:rPr>
          <w:sz w:val="18"/>
          <w:szCs w:val="18"/>
        </w:rPr>
      </w:pPr>
      <w:bookmarkStart w:id="740" w:name="bookmark745"/>
      <w:bookmarkEnd w:id="740"/>
      <w:r>
        <w:rPr>
          <w:color w:val="000000"/>
          <w:spacing w:val="0"/>
          <w:w w:val="100"/>
          <w:position w:val="0"/>
          <w:sz w:val="18"/>
          <w:szCs w:val="18"/>
        </w:rPr>
        <w:t>将共享库和自定义类部署到</w:t>
      </w:r>
      <w:r>
        <w:rPr>
          <w:rFonts w:ascii="Times New Roman" w:hAnsi="Times New Roman" w:eastAsia="Times New Roman" w:cs="Times New Roman"/>
          <w:color w:val="000000"/>
          <w:spacing w:val="0"/>
          <w:w w:val="100"/>
          <w:position w:val="0"/>
          <w:sz w:val="18"/>
          <w:szCs w:val="18"/>
          <w:lang w:val="en-US" w:eastAsia="en-US" w:bidi="en-US"/>
        </w:rPr>
        <w:t>Docker</w:t>
      </w:r>
      <w:r>
        <w:rPr>
          <w:color w:val="000000"/>
          <w:spacing w:val="0"/>
          <w:w w:val="100"/>
          <w:position w:val="0"/>
          <w:sz w:val="18"/>
          <w:szCs w:val="18"/>
        </w:rPr>
        <w:t>映像中.将图像存储在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存储桶中创建一个使用</w:t>
      </w:r>
      <w:r>
        <w:rPr>
          <w:rFonts w:ascii="Times New Roman" w:hAnsi="Times New Roman" w:eastAsia="Times New Roman" w:cs="Times New Roman"/>
          <w:color w:val="000000"/>
          <w:spacing w:val="0"/>
          <w:w w:val="100"/>
          <w:position w:val="0"/>
          <w:sz w:val="18"/>
          <w:szCs w:val="18"/>
          <w:lang w:val="en-US" w:eastAsia="en-US" w:bidi="en-US"/>
        </w:rPr>
        <w:t>Docker</w:t>
      </w:r>
      <w:r>
        <w:rPr>
          <w:color w:val="000000"/>
          <w:spacing w:val="0"/>
          <w:w w:val="100"/>
          <w:position w:val="0"/>
          <w:sz w:val="18"/>
          <w:szCs w:val="18"/>
        </w:rPr>
        <w:t xml:space="preserve">图像作为源的 </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层.将</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函数部署为</w:t>
      </w:r>
      <w:r>
        <w:rPr>
          <w:rFonts w:ascii="Times New Roman" w:hAnsi="Times New Roman" w:eastAsia="Times New Roman" w:cs="Times New Roman"/>
          <w:color w:val="000000"/>
          <w:spacing w:val="0"/>
          <w:w w:val="100"/>
          <w:position w:val="0"/>
          <w:sz w:val="18"/>
          <w:szCs w:val="18"/>
          <w:lang w:val="en-US" w:eastAsia="en-US" w:bidi="en-US"/>
        </w:rPr>
        <w:t>Zip</w:t>
      </w:r>
      <w:r>
        <w:rPr>
          <w:color w:val="000000"/>
          <w:spacing w:val="0"/>
          <w:w w:val="100"/>
          <w:position w:val="0"/>
          <w:sz w:val="18"/>
          <w:szCs w:val="18"/>
        </w:rPr>
        <w:t>包.配置包以使用</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层</w:t>
      </w:r>
    </w:p>
    <w:p>
      <w:pPr>
        <w:pStyle w:val="5"/>
        <w:keepNext w:val="0"/>
        <w:keepLines w:val="0"/>
        <w:widowControl w:val="0"/>
        <w:numPr>
          <w:ilvl w:val="0"/>
          <w:numId w:val="185"/>
        </w:numPr>
        <w:shd w:val="clear" w:color="auto" w:fill="auto"/>
        <w:tabs>
          <w:tab w:val="left" w:pos="289"/>
        </w:tabs>
        <w:bidi w:val="0"/>
        <w:spacing w:before="0" w:after="0" w:line="197" w:lineRule="exact"/>
        <w:ind w:left="0" w:right="0" w:firstLine="0"/>
        <w:jc w:val="both"/>
        <w:rPr>
          <w:sz w:val="18"/>
          <w:szCs w:val="18"/>
        </w:rPr>
      </w:pPr>
      <w:bookmarkStart w:id="741" w:name="bookmark746"/>
      <w:bookmarkEnd w:id="741"/>
      <w:r>
        <w:rPr>
          <w:rFonts w:ascii="宋体" w:hAnsi="宋体" w:eastAsia="宋体" w:cs="宋体"/>
          <w:color w:val="000000"/>
          <w:spacing w:val="0"/>
          <w:w w:val="100"/>
          <w:position w:val="0"/>
          <w:sz w:val="18"/>
          <w:szCs w:val="18"/>
          <w:lang w:val="zh-TW" w:eastAsia="zh-TW" w:bidi="zh-TW"/>
        </w:rPr>
        <w:t>将共享库和自定义类部署到</w:t>
      </w:r>
      <w:r>
        <w:rPr>
          <w:rFonts w:ascii="Times New Roman" w:hAnsi="Times New Roman" w:eastAsia="Times New Roman" w:cs="Times New Roman"/>
          <w:color w:val="000000"/>
          <w:spacing w:val="0"/>
          <w:w w:val="100"/>
          <w:position w:val="0"/>
          <w:sz w:val="18"/>
          <w:szCs w:val="18"/>
          <w:lang w:val="en-US" w:eastAsia="en-US" w:bidi="en-US"/>
        </w:rPr>
        <w:t>Docker</w:t>
      </w:r>
      <w:r>
        <w:rPr>
          <w:rFonts w:ascii="宋体" w:hAnsi="宋体" w:eastAsia="宋体" w:cs="宋体"/>
          <w:color w:val="000000"/>
          <w:spacing w:val="0"/>
          <w:w w:val="100"/>
          <w:position w:val="0"/>
          <w:sz w:val="18"/>
          <w:szCs w:val="18"/>
          <w:lang w:val="zh-TW" w:eastAsia="zh-TW" w:bidi="zh-TW"/>
        </w:rPr>
        <w:t>映像.将图像上传到</w:t>
      </w:r>
      <w:r>
        <w:rPr>
          <w:rFonts w:ascii="Times New Roman" w:hAnsi="Times New Roman" w:eastAsia="Times New Roman" w:cs="Times New Roman"/>
          <w:color w:val="000000"/>
          <w:spacing w:val="0"/>
          <w:w w:val="100"/>
          <w:position w:val="0"/>
          <w:sz w:val="18"/>
          <w:szCs w:val="18"/>
          <w:lang w:val="en-US" w:eastAsia="en-US" w:bidi="en-US"/>
        </w:rPr>
        <w:t>Amazon Elastic Container Registry (Amazon ECR).</w:t>
      </w:r>
      <w:r>
        <w:rPr>
          <w:rFonts w:ascii="宋体" w:hAnsi="宋体" w:eastAsia="宋体" w:cs="宋体"/>
          <w:color w:val="000000"/>
          <w:spacing w:val="0"/>
          <w:w w:val="100"/>
          <w:position w:val="0"/>
          <w:sz w:val="18"/>
          <w:szCs w:val="18"/>
          <w:lang w:val="zh-TW" w:eastAsia="zh-TW" w:bidi="zh-TW"/>
        </w:rPr>
        <w:t>创建一 个使用</w:t>
      </w:r>
      <w:r>
        <w:rPr>
          <w:rFonts w:ascii="Times New Roman" w:hAnsi="Times New Roman" w:eastAsia="Times New Roman" w:cs="Times New Roman"/>
          <w:color w:val="000000"/>
          <w:spacing w:val="0"/>
          <w:w w:val="100"/>
          <w:position w:val="0"/>
          <w:sz w:val="18"/>
          <w:szCs w:val="18"/>
          <w:lang w:val="en-US" w:eastAsia="en-US" w:bidi="en-US"/>
        </w:rPr>
        <w:t>Docker</w:t>
      </w:r>
      <w:r>
        <w:rPr>
          <w:rFonts w:ascii="宋体" w:hAnsi="宋体" w:eastAsia="宋体" w:cs="宋体"/>
          <w:color w:val="000000"/>
          <w:spacing w:val="0"/>
          <w:w w:val="100"/>
          <w:position w:val="0"/>
          <w:sz w:val="18"/>
          <w:szCs w:val="18"/>
          <w:lang w:val="zh-TW" w:eastAsia="zh-TW" w:bidi="zh-TW"/>
        </w:rPr>
        <w:t>映像作为源的</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层.将</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函数部署为</w:t>
      </w:r>
      <w:r>
        <w:rPr>
          <w:rFonts w:ascii="Times New Roman" w:hAnsi="Times New Roman" w:eastAsia="Times New Roman" w:cs="Times New Roman"/>
          <w:color w:val="000000"/>
          <w:spacing w:val="0"/>
          <w:w w:val="100"/>
          <w:position w:val="0"/>
          <w:sz w:val="18"/>
          <w:szCs w:val="18"/>
          <w:lang w:val="en-US" w:eastAsia="en-US" w:bidi="en-US"/>
        </w:rPr>
        <w:t>Zip</w:t>
      </w:r>
      <w:r>
        <w:rPr>
          <w:rFonts w:ascii="宋体" w:hAnsi="宋体" w:eastAsia="宋体" w:cs="宋体"/>
          <w:color w:val="000000"/>
          <w:spacing w:val="0"/>
          <w:w w:val="100"/>
          <w:position w:val="0"/>
          <w:sz w:val="18"/>
          <w:szCs w:val="18"/>
          <w:lang w:val="zh-TW" w:eastAsia="zh-TW" w:bidi="zh-TW"/>
        </w:rPr>
        <w:t>包.配置包以使用</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层</w:t>
      </w:r>
    </w:p>
    <w:p>
      <w:pPr>
        <w:pStyle w:val="5"/>
        <w:keepNext w:val="0"/>
        <w:keepLines w:val="0"/>
        <w:widowControl w:val="0"/>
        <w:numPr>
          <w:ilvl w:val="0"/>
          <w:numId w:val="185"/>
        </w:numPr>
        <w:shd w:val="clear" w:color="auto" w:fill="auto"/>
        <w:tabs>
          <w:tab w:val="left" w:pos="289"/>
        </w:tabs>
        <w:bidi w:val="0"/>
        <w:spacing w:before="0" w:after="0" w:line="197" w:lineRule="exact"/>
        <w:ind w:left="0" w:right="0" w:firstLine="0"/>
        <w:jc w:val="both"/>
        <w:rPr>
          <w:sz w:val="18"/>
          <w:szCs w:val="18"/>
        </w:rPr>
      </w:pPr>
      <w:bookmarkStart w:id="742" w:name="bookmark747"/>
      <w:bookmarkEnd w:id="742"/>
      <w:r>
        <w:rPr>
          <w:rFonts w:ascii="宋体" w:hAnsi="宋体" w:eastAsia="宋体" w:cs="宋体"/>
          <w:color w:val="000000"/>
          <w:spacing w:val="0"/>
          <w:w w:val="100"/>
          <w:position w:val="0"/>
          <w:sz w:val="18"/>
          <w:szCs w:val="18"/>
          <w:lang w:val="zh-TW" w:eastAsia="zh-TW" w:bidi="zh-TW"/>
        </w:rPr>
        <w:t>使用</w:t>
      </w:r>
      <w:r>
        <w:rPr>
          <w:rFonts w:ascii="Times New Roman" w:hAnsi="Times New Roman" w:eastAsia="Times New Roman" w:cs="Times New Roman"/>
          <w:color w:val="000000"/>
          <w:spacing w:val="0"/>
          <w:w w:val="100"/>
          <w:position w:val="0"/>
          <w:sz w:val="18"/>
          <w:szCs w:val="18"/>
          <w:lang w:val="en-US" w:eastAsia="en-US" w:bidi="en-US"/>
        </w:rPr>
        <w:t>AWS Fargate</w:t>
      </w:r>
      <w:r>
        <w:rPr>
          <w:rFonts w:ascii="宋体" w:hAnsi="宋体" w:eastAsia="宋体" w:cs="宋体"/>
          <w:color w:val="000000"/>
          <w:spacing w:val="0"/>
          <w:w w:val="100"/>
          <w:position w:val="0"/>
          <w:sz w:val="18"/>
          <w:szCs w:val="18"/>
          <w:lang w:val="zh-TW" w:eastAsia="zh-TW" w:bidi="zh-TW"/>
        </w:rPr>
        <w:t>启动类型将共享库和自定义类部署到</w:t>
      </w:r>
      <w:r>
        <w:rPr>
          <w:rFonts w:ascii="Times New Roman" w:hAnsi="Times New Roman" w:eastAsia="Times New Roman" w:cs="Times New Roman"/>
          <w:color w:val="000000"/>
          <w:spacing w:val="0"/>
          <w:w w:val="100"/>
          <w:position w:val="0"/>
          <w:sz w:val="18"/>
          <w:szCs w:val="18"/>
          <w:lang w:val="en-US" w:eastAsia="en-US" w:bidi="en-US"/>
        </w:rPr>
        <w:t>Amazon Elastic Container Service (Amazon ECS)</w:t>
      </w:r>
      <w:r>
        <w:rPr>
          <w:rFonts w:ascii="宋体" w:hAnsi="宋体" w:eastAsia="宋体" w:cs="宋体"/>
          <w:color w:val="000000"/>
          <w:spacing w:val="0"/>
          <w:w w:val="100"/>
          <w:position w:val="0"/>
          <w:sz w:val="18"/>
          <w:szCs w:val="18"/>
          <w:lang w:val="zh-TW" w:eastAsia="zh-TW" w:bidi="zh-TW"/>
        </w:rPr>
        <w:t xml:space="preserve">中的 </w:t>
      </w:r>
      <w:r>
        <w:rPr>
          <w:rFonts w:ascii="Times New Roman" w:hAnsi="Times New Roman" w:eastAsia="Times New Roman" w:cs="Times New Roman"/>
          <w:color w:val="000000"/>
          <w:spacing w:val="0"/>
          <w:w w:val="100"/>
          <w:position w:val="0"/>
          <w:sz w:val="18"/>
          <w:szCs w:val="18"/>
          <w:lang w:val="en-US" w:eastAsia="en-US" w:bidi="en-US"/>
        </w:rPr>
        <w:t>Docker</w:t>
      </w:r>
      <w:r>
        <w:rPr>
          <w:rFonts w:ascii="宋体" w:hAnsi="宋体" w:eastAsia="宋体" w:cs="宋体"/>
          <w:color w:val="000000"/>
          <w:spacing w:val="0"/>
          <w:w w:val="100"/>
          <w:position w:val="0"/>
          <w:sz w:val="18"/>
          <w:szCs w:val="18"/>
          <w:lang w:val="zh-TW" w:eastAsia="zh-TW" w:bidi="zh-TW"/>
        </w:rPr>
        <w:t>容器.将</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函数部署为</w:t>
      </w:r>
      <w:r>
        <w:rPr>
          <w:rFonts w:ascii="Times New Roman" w:hAnsi="Times New Roman" w:eastAsia="Times New Roman" w:cs="Times New Roman"/>
          <w:color w:val="000000"/>
          <w:spacing w:val="0"/>
          <w:w w:val="100"/>
          <w:position w:val="0"/>
          <w:sz w:val="18"/>
          <w:szCs w:val="18"/>
          <w:lang w:val="en-US" w:eastAsia="en-US" w:bidi="en-US"/>
        </w:rPr>
        <w:t>Zip</w:t>
      </w:r>
      <w:r>
        <w:rPr>
          <w:rFonts w:ascii="宋体" w:hAnsi="宋体" w:eastAsia="宋体" w:cs="宋体"/>
          <w:color w:val="000000"/>
          <w:spacing w:val="0"/>
          <w:w w:val="100"/>
          <w:position w:val="0"/>
          <w:sz w:val="18"/>
          <w:szCs w:val="18"/>
          <w:lang w:val="zh-TW" w:eastAsia="zh-TW" w:bidi="zh-TW"/>
        </w:rPr>
        <w:t>包.配置包以使用己部署的容器作为</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层</w:t>
      </w:r>
    </w:p>
    <w:p>
      <w:pPr>
        <w:pStyle w:val="5"/>
        <w:keepNext w:val="0"/>
        <w:keepLines w:val="0"/>
        <w:widowControl w:val="0"/>
        <w:numPr>
          <w:ilvl w:val="0"/>
          <w:numId w:val="185"/>
        </w:numPr>
        <w:shd w:val="clear" w:color="auto" w:fill="auto"/>
        <w:tabs>
          <w:tab w:val="left" w:pos="289"/>
        </w:tabs>
        <w:bidi w:val="0"/>
        <w:spacing w:before="0" w:after="160" w:line="197" w:lineRule="exact"/>
        <w:ind w:left="0" w:right="0" w:firstLine="0"/>
        <w:jc w:val="both"/>
        <w:rPr>
          <w:sz w:val="18"/>
          <w:szCs w:val="18"/>
        </w:rPr>
      </w:pPr>
      <w:bookmarkStart w:id="743" w:name="bookmark748"/>
      <w:bookmarkEnd w:id="743"/>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函数的共享库、自定义类和代码部署到</w:t>
      </w:r>
      <w:r>
        <w:rPr>
          <w:rFonts w:ascii="Times New Roman" w:hAnsi="Times New Roman" w:eastAsia="Times New Roman" w:cs="Times New Roman"/>
          <w:color w:val="000000"/>
          <w:spacing w:val="0"/>
          <w:w w:val="100"/>
          <w:position w:val="0"/>
          <w:sz w:val="18"/>
          <w:szCs w:val="18"/>
          <w:lang w:val="en-US" w:eastAsia="en-US" w:bidi="en-US"/>
        </w:rPr>
        <w:t>Docker</w:t>
      </w:r>
      <w:r>
        <w:rPr>
          <w:rFonts w:ascii="宋体" w:hAnsi="宋体" w:eastAsia="宋体" w:cs="宋体"/>
          <w:color w:val="000000"/>
          <w:spacing w:val="0"/>
          <w:w w:val="100"/>
          <w:position w:val="0"/>
          <w:sz w:val="18"/>
          <w:szCs w:val="18"/>
          <w:lang w:val="zh-TW" w:eastAsia="zh-TW" w:bidi="zh-TW"/>
        </w:rPr>
        <w:t>映像.将图像上传到</w:t>
      </w:r>
      <w:r>
        <w:rPr>
          <w:rFonts w:ascii="Times New Roman" w:hAnsi="Times New Roman" w:eastAsia="Times New Roman" w:cs="Times New Roman"/>
          <w:color w:val="000000"/>
          <w:spacing w:val="0"/>
          <w:w w:val="100"/>
          <w:position w:val="0"/>
          <w:sz w:val="18"/>
          <w:szCs w:val="18"/>
          <w:lang w:val="en-US" w:eastAsia="en-US" w:bidi="en-US"/>
        </w:rPr>
        <w:t>Amazon Elastic Container Registry (Amazon ECR).</w:t>
      </w:r>
      <w:r>
        <w:rPr>
          <w:rFonts w:ascii="宋体" w:hAnsi="宋体" w:eastAsia="宋体" w:cs="宋体"/>
          <w:color w:val="000000"/>
          <w:spacing w:val="0"/>
          <w:w w:val="100"/>
          <w:position w:val="0"/>
          <w:sz w:val="18"/>
          <w:szCs w:val="18"/>
          <w:lang w:val="zh-TW" w:eastAsia="zh-TW" w:bidi="zh-TW"/>
        </w:rPr>
        <w:t>配置</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Lambda</w:t>
      </w:r>
      <w:r>
        <w:rPr>
          <w:rFonts w:ascii="宋体" w:hAnsi="宋体" w:eastAsia="宋体" w:cs="宋体"/>
          <w:color w:val="000000"/>
          <w:spacing w:val="0"/>
          <w:w w:val="100"/>
          <w:position w:val="0"/>
          <w:sz w:val="18"/>
          <w:szCs w:val="18"/>
          <w:lang w:val="zh-TW" w:eastAsia="zh-TW" w:bidi="zh-TW"/>
        </w:rPr>
        <w:t>函数以使用</w:t>
      </w:r>
      <w:r>
        <w:rPr>
          <w:rFonts w:ascii="Times New Roman" w:hAnsi="Times New Roman" w:eastAsia="Times New Roman" w:cs="Times New Roman"/>
          <w:color w:val="000000"/>
          <w:spacing w:val="0"/>
          <w:w w:val="100"/>
          <w:position w:val="0"/>
          <w:sz w:val="18"/>
          <w:szCs w:val="18"/>
          <w:lang w:val="en-US" w:eastAsia="en-US" w:bidi="en-US"/>
        </w:rPr>
        <w:t>Docker</w:t>
      </w:r>
      <w:r>
        <w:rPr>
          <w:rFonts w:ascii="宋体" w:hAnsi="宋体" w:eastAsia="宋体" w:cs="宋体"/>
          <w:color w:val="000000"/>
          <w:spacing w:val="0"/>
          <w:w w:val="100"/>
          <w:position w:val="0"/>
          <w:sz w:val="18"/>
          <w:szCs w:val="18"/>
          <w:lang w:val="zh-TW" w:eastAsia="zh-TW" w:bidi="zh-TW"/>
        </w:rPr>
        <w:t>映像作为部署包</w:t>
      </w:r>
    </w:p>
    <w:p>
      <w:pPr>
        <w:pStyle w:val="4"/>
        <w:keepNext w:val="0"/>
        <w:keepLines w:val="0"/>
        <w:widowControl w:val="0"/>
        <w:shd w:val="clear" w:color="auto" w:fill="auto"/>
        <w:bidi w:val="0"/>
        <w:spacing w:before="0" w:after="200" w:line="201" w:lineRule="exact"/>
        <w:ind w:left="0" w:right="0" w:firstLine="0"/>
        <w:jc w:val="both"/>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0" w:line="201"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Q163.</w:t>
      </w:r>
      <w:r>
        <w:rPr>
          <w:color w:val="000000"/>
          <w:spacing w:val="0"/>
          <w:w w:val="100"/>
          <w:position w:val="0"/>
          <w:sz w:val="18"/>
          <w:szCs w:val="18"/>
        </w:rPr>
        <w:t>一家快递公司需要将其第三方路线规划应用程序迁移到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第三方从公共注册表提供受支持的</w:t>
      </w:r>
      <w:r>
        <w:rPr>
          <w:rFonts w:ascii="Times New Roman" w:hAnsi="Times New Roman" w:eastAsia="Times New Roman" w:cs="Times New Roman"/>
          <w:color w:val="000000"/>
          <w:spacing w:val="0"/>
          <w:w w:val="100"/>
          <w:position w:val="0"/>
          <w:sz w:val="18"/>
          <w:szCs w:val="18"/>
          <w:lang w:val="en-US" w:eastAsia="en-US" w:bidi="en-US"/>
        </w:rPr>
        <w:t>Docker</w:t>
      </w:r>
      <w:r>
        <w:rPr>
          <w:color w:val="000000"/>
          <w:spacing w:val="0"/>
          <w:w w:val="100"/>
          <w:position w:val="0"/>
          <w:sz w:val="18"/>
          <w:szCs w:val="18"/>
        </w:rPr>
        <w:t>映像.该 图像可以在生成路线图所需的任意数量的容器中运行.</w:t>
      </w:r>
    </w:p>
    <w:p>
      <w:pPr>
        <w:pStyle w:val="4"/>
        <w:keepNext w:val="0"/>
        <w:keepLines w:val="0"/>
        <w:widowControl w:val="0"/>
        <w:shd w:val="clear" w:color="auto" w:fill="auto"/>
        <w:bidi w:val="0"/>
        <w:spacing w:before="0" w:after="0" w:line="201" w:lineRule="exact"/>
        <w:ind w:left="0" w:right="0" w:firstLine="0"/>
        <w:jc w:val="both"/>
        <w:rPr>
          <w:sz w:val="18"/>
          <w:szCs w:val="18"/>
        </w:rPr>
      </w:pPr>
      <w:r>
        <w:rPr>
          <w:color w:val="000000"/>
          <w:spacing w:val="0"/>
          <w:w w:val="100"/>
          <w:position w:val="0"/>
          <w:sz w:val="18"/>
          <w:szCs w:val="18"/>
        </w:rPr>
        <w:t>该公司已将送货区域划分为带有供应中心的部分，以便送货司机从中心到客户的行进距离尽可能短.为了减少生成路线图 所需的时间，每个部分都使用自己的一组</w:t>
      </w:r>
      <w:r>
        <w:rPr>
          <w:rFonts w:ascii="Times New Roman" w:hAnsi="Times New Roman" w:eastAsia="Times New Roman" w:cs="Times New Roman"/>
          <w:color w:val="000000"/>
          <w:spacing w:val="0"/>
          <w:w w:val="100"/>
          <w:position w:val="0"/>
          <w:sz w:val="18"/>
          <w:szCs w:val="18"/>
          <w:lang w:val="en-US" w:eastAsia="en-US" w:bidi="en-US"/>
        </w:rPr>
        <w:t>Docker</w:t>
      </w:r>
      <w:r>
        <w:rPr>
          <w:color w:val="000000"/>
          <w:spacing w:val="0"/>
          <w:w w:val="100"/>
          <w:position w:val="0"/>
          <w:sz w:val="18"/>
          <w:szCs w:val="18"/>
        </w:rPr>
        <w:t>容器，这些容器具有自定义配置，仅在该部分区域处理订单.</w:t>
      </w:r>
    </w:p>
    <w:p>
      <w:pPr>
        <w:pStyle w:val="4"/>
        <w:keepNext w:val="0"/>
        <w:keepLines w:val="0"/>
        <w:widowControl w:val="0"/>
        <w:shd w:val="clear" w:color="auto" w:fill="auto"/>
        <w:bidi w:val="0"/>
        <w:spacing w:before="0" w:after="160" w:line="201" w:lineRule="exact"/>
        <w:ind w:left="0" w:right="0" w:firstLine="0"/>
        <w:jc w:val="both"/>
        <w:rPr>
          <w:sz w:val="18"/>
          <w:szCs w:val="18"/>
        </w:rPr>
      </w:pPr>
      <w:r>
        <w:rPr>
          <w:color w:val="000000"/>
          <w:spacing w:val="0"/>
          <w:w w:val="100"/>
          <w:position w:val="0"/>
          <w:sz w:val="18"/>
          <w:szCs w:val="18"/>
        </w:rPr>
        <w:t>公司需要能够根据运行容器的数量经济高效地分配资源 哪种解决方案能够以最少的运营开销满足这些要求？</w:t>
      </w:r>
    </w:p>
    <w:p>
      <w:pPr>
        <w:pStyle w:val="5"/>
        <w:keepNext w:val="0"/>
        <w:keepLines w:val="0"/>
        <w:widowControl w:val="0"/>
        <w:numPr>
          <w:ilvl w:val="0"/>
          <w:numId w:val="186"/>
        </w:numPr>
        <w:shd w:val="clear" w:color="auto" w:fill="auto"/>
        <w:tabs>
          <w:tab w:val="left" w:pos="289"/>
        </w:tabs>
        <w:bidi w:val="0"/>
        <w:spacing w:before="0" w:after="0" w:line="202" w:lineRule="exact"/>
        <w:ind w:left="0" w:right="0" w:firstLine="0"/>
        <w:jc w:val="left"/>
        <w:rPr>
          <w:sz w:val="18"/>
          <w:szCs w:val="18"/>
        </w:rPr>
      </w:pPr>
      <w:bookmarkStart w:id="744" w:name="bookmark749"/>
      <w:bookmarkEnd w:id="744"/>
      <w:r>
        <w:rPr>
          <w:rFonts w:ascii="宋体" w:hAnsi="宋体" w:eastAsia="宋体" w:cs="宋体"/>
          <w:color w:val="000000"/>
          <w:spacing w:val="0"/>
          <w:w w:val="100"/>
          <w:position w:val="0"/>
          <w:sz w:val="18"/>
          <w:szCs w:val="18"/>
          <w:lang w:val="zh-TW" w:eastAsia="zh-TW" w:bidi="zh-TW"/>
        </w:rPr>
        <w:t xml:space="preserve">在 </w:t>
      </w:r>
      <w:r>
        <w:rPr>
          <w:rFonts w:ascii="Times New Roman" w:hAnsi="Times New Roman" w:eastAsia="Times New Roman" w:cs="Times New Roman"/>
          <w:color w:val="000000"/>
          <w:spacing w:val="0"/>
          <w:w w:val="100"/>
          <w:position w:val="0"/>
          <w:sz w:val="18"/>
          <w:szCs w:val="18"/>
          <w:lang w:val="en-US" w:eastAsia="en-US" w:bidi="en-US"/>
        </w:rPr>
        <w:t xml:space="preserve">Amazon EC2 </w:t>
      </w:r>
      <w:r>
        <w:rPr>
          <w:rFonts w:ascii="宋体" w:hAnsi="宋体" w:eastAsia="宋体" w:cs="宋体"/>
          <w:color w:val="000000"/>
          <w:spacing w:val="0"/>
          <w:w w:val="100"/>
          <w:position w:val="0"/>
          <w:sz w:val="18"/>
          <w:szCs w:val="18"/>
          <w:lang w:val="zh-TW" w:eastAsia="zh-TW" w:bidi="zh-TW"/>
        </w:rPr>
        <w:t xml:space="preserve">上创建一个 </w:t>
      </w:r>
      <w:r>
        <w:rPr>
          <w:rFonts w:ascii="Times New Roman" w:hAnsi="Times New Roman" w:eastAsia="Times New Roman" w:cs="Times New Roman"/>
          <w:color w:val="000000"/>
          <w:spacing w:val="0"/>
          <w:w w:val="100"/>
          <w:position w:val="0"/>
          <w:sz w:val="18"/>
          <w:szCs w:val="18"/>
          <w:lang w:val="en-US" w:eastAsia="en-US" w:bidi="en-US"/>
        </w:rPr>
        <w:t>Amazon Elastic Ku be metes Service (Amazon EKS)</w:t>
      </w:r>
      <w:r>
        <w:rPr>
          <w:rFonts w:ascii="宋体" w:hAnsi="宋体" w:eastAsia="宋体" w:cs="宋体"/>
          <w:color w:val="000000"/>
          <w:spacing w:val="0"/>
          <w:w w:val="100"/>
          <w:position w:val="0"/>
          <w:sz w:val="18"/>
          <w:szCs w:val="18"/>
          <w:lang w:val="zh-TW" w:eastAsia="zh-TW" w:bidi="zh-TW"/>
        </w:rPr>
        <w:t xml:space="preserve">集群.使用 </w:t>
      </w:r>
      <w:r>
        <w:rPr>
          <w:rFonts w:ascii="Times New Roman" w:hAnsi="Times New Roman" w:eastAsia="Times New Roman" w:cs="Times New Roman"/>
          <w:color w:val="000000"/>
          <w:spacing w:val="0"/>
          <w:w w:val="100"/>
          <w:position w:val="0"/>
          <w:sz w:val="18"/>
          <w:szCs w:val="18"/>
          <w:lang w:val="en-US" w:eastAsia="en-US" w:bidi="en-US"/>
        </w:rPr>
        <w:t xml:space="preserve">Amazon EKS CLI </w:t>
      </w:r>
      <w:r>
        <w:rPr>
          <w:rFonts w:ascii="宋体" w:hAnsi="宋体" w:eastAsia="宋体" w:cs="宋体"/>
          <w:color w:val="000000"/>
          <w:spacing w:val="0"/>
          <w:w w:val="100"/>
          <w:position w:val="0"/>
          <w:sz w:val="18"/>
          <w:szCs w:val="18"/>
          <w:lang w:val="zh-TW" w:eastAsia="zh-TW" w:bidi="zh-TW"/>
        </w:rPr>
        <w:t>通 过使用</w:t>
      </w:r>
      <w:r>
        <w:rPr>
          <w:rFonts w:ascii="Times New Roman" w:hAnsi="Times New Roman" w:eastAsia="Times New Roman" w:cs="Times New Roman"/>
          <w:color w:val="000000"/>
          <w:spacing w:val="0"/>
          <w:w w:val="100"/>
          <w:position w:val="0"/>
          <w:sz w:val="18"/>
          <w:szCs w:val="18"/>
          <w:lang w:val="en-US" w:eastAsia="en-US" w:bidi="en-US"/>
        </w:rPr>
        <w:t>-tags</w:t>
      </w:r>
      <w:r>
        <w:rPr>
          <w:rFonts w:ascii="宋体" w:hAnsi="宋体" w:eastAsia="宋体" w:cs="宋体"/>
          <w:color w:val="000000"/>
          <w:spacing w:val="0"/>
          <w:w w:val="100"/>
          <w:position w:val="0"/>
          <w:sz w:val="18"/>
          <w:szCs w:val="18"/>
          <w:lang w:val="zh-TW" w:eastAsia="zh-TW" w:bidi="zh-TW"/>
        </w:rPr>
        <w:t>选项将自定义标签分配给</w:t>
      </w:r>
      <w:r>
        <w:rPr>
          <w:rFonts w:ascii="Times New Roman" w:hAnsi="Times New Roman" w:eastAsia="Times New Roman" w:cs="Times New Roman"/>
          <w:color w:val="000000"/>
          <w:spacing w:val="0"/>
          <w:w w:val="100"/>
          <w:position w:val="0"/>
          <w:sz w:val="18"/>
          <w:szCs w:val="18"/>
          <w:lang w:val="en-US" w:eastAsia="en-US" w:bidi="en-US"/>
        </w:rPr>
        <w:t>pod,</w:t>
      </w:r>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pod</w:t>
      </w:r>
      <w:r>
        <w:rPr>
          <w:rFonts w:ascii="宋体" w:hAnsi="宋体" w:eastAsia="宋体" w:cs="宋体"/>
          <w:color w:val="000000"/>
          <w:spacing w:val="0"/>
          <w:w w:val="100"/>
          <w:position w:val="0"/>
          <w:sz w:val="18"/>
          <w:szCs w:val="18"/>
          <w:lang w:val="zh-TW" w:eastAsia="zh-TW" w:bidi="zh-TW"/>
        </w:rPr>
        <w:t>中启动规划应用程序</w:t>
      </w:r>
    </w:p>
    <w:p>
      <w:pPr>
        <w:pStyle w:val="5"/>
        <w:keepNext w:val="0"/>
        <w:keepLines w:val="0"/>
        <w:widowControl w:val="0"/>
        <w:numPr>
          <w:ilvl w:val="0"/>
          <w:numId w:val="186"/>
        </w:numPr>
        <w:shd w:val="clear" w:color="auto" w:fill="auto"/>
        <w:tabs>
          <w:tab w:val="left" w:pos="289"/>
        </w:tabs>
        <w:bidi w:val="0"/>
        <w:spacing w:before="0" w:after="0" w:line="202" w:lineRule="exact"/>
        <w:ind w:left="0" w:right="0" w:firstLine="0"/>
        <w:jc w:val="left"/>
        <w:rPr>
          <w:sz w:val="18"/>
          <w:szCs w:val="18"/>
        </w:rPr>
      </w:pPr>
      <w:bookmarkStart w:id="745" w:name="bookmark750"/>
      <w:bookmarkEnd w:id="745"/>
      <w:r>
        <w:rPr>
          <w:rFonts w:ascii="宋体" w:hAnsi="宋体" w:eastAsia="宋体" w:cs="宋体"/>
          <w:color w:val="000000"/>
          <w:spacing w:val="0"/>
          <w:w w:val="100"/>
          <w:position w:val="0"/>
          <w:sz w:val="18"/>
          <w:szCs w:val="18"/>
          <w:lang w:val="zh-TW" w:eastAsia="zh-TW" w:bidi="zh-TW"/>
        </w:rPr>
        <w:t xml:space="preserve">在 </w:t>
      </w:r>
      <w:r>
        <w:rPr>
          <w:rFonts w:ascii="Times New Roman" w:hAnsi="Times New Roman" w:eastAsia="Times New Roman" w:cs="Times New Roman"/>
          <w:color w:val="000000"/>
          <w:spacing w:val="0"/>
          <w:w w:val="100"/>
          <w:position w:val="0"/>
          <w:sz w:val="18"/>
          <w:szCs w:val="18"/>
          <w:lang w:val="en-US" w:eastAsia="en-US" w:bidi="en-US"/>
        </w:rPr>
        <w:t xml:space="preserve">AWS Fargate </w:t>
      </w:r>
      <w:r>
        <w:rPr>
          <w:rFonts w:ascii="宋体" w:hAnsi="宋体" w:eastAsia="宋体" w:cs="宋体"/>
          <w:color w:val="000000"/>
          <w:spacing w:val="0"/>
          <w:w w:val="100"/>
          <w:position w:val="0"/>
          <w:sz w:val="18"/>
          <w:szCs w:val="18"/>
          <w:lang w:val="zh-TW" w:eastAsia="zh-TW" w:bidi="zh-TW"/>
        </w:rPr>
        <w:t xml:space="preserve">上创建一个 </w:t>
      </w:r>
      <w:r>
        <w:rPr>
          <w:rFonts w:ascii="Times New Roman" w:hAnsi="Times New Roman" w:eastAsia="Times New Roman" w:cs="Times New Roman"/>
          <w:color w:val="000000"/>
          <w:spacing w:val="0"/>
          <w:w w:val="100"/>
          <w:position w:val="0"/>
          <w:sz w:val="18"/>
          <w:szCs w:val="18"/>
          <w:lang w:val="en-US" w:eastAsia="en-US" w:bidi="en-US"/>
        </w:rPr>
        <w:t>Amazon Elastic Kubernetes Service (Amazon EKS)</w:t>
      </w:r>
      <w:r>
        <w:rPr>
          <w:rFonts w:ascii="宋体" w:hAnsi="宋体" w:eastAsia="宋体" w:cs="宋体"/>
          <w:color w:val="000000"/>
          <w:spacing w:val="0"/>
          <w:w w:val="100"/>
          <w:position w:val="0"/>
          <w:sz w:val="18"/>
          <w:szCs w:val="18"/>
          <w:lang w:val="zh-TW" w:eastAsia="zh-TW" w:bidi="zh-TW"/>
        </w:rPr>
        <w:t xml:space="preserve">集群.使用 </w:t>
      </w:r>
      <w:r>
        <w:rPr>
          <w:rFonts w:ascii="Times New Roman" w:hAnsi="Times New Roman" w:eastAsia="Times New Roman" w:cs="Times New Roman"/>
          <w:color w:val="000000"/>
          <w:spacing w:val="0"/>
          <w:w w:val="100"/>
          <w:position w:val="0"/>
          <w:sz w:val="18"/>
          <w:szCs w:val="18"/>
          <w:lang w:val="en-US" w:eastAsia="en-US" w:bidi="en-US"/>
        </w:rPr>
        <w:t>Amazon EKS CLI!</w:t>
      </w:r>
      <w:r>
        <w:rPr>
          <w:rFonts w:ascii="宋体" w:hAnsi="宋体" w:eastAsia="宋体" w:cs="宋体"/>
          <w:color w:val="000000"/>
          <w:spacing w:val="0"/>
          <w:w w:val="100"/>
          <w:position w:val="0"/>
          <w:sz w:val="18"/>
          <w:szCs w:val="18"/>
          <w:lang w:val="zh-TW" w:eastAsia="zh-TW" w:bidi="zh-TW"/>
        </w:rPr>
        <w:t>启 动规划应用程序.使用</w:t>
      </w:r>
      <w:r>
        <w:rPr>
          <w:rFonts w:ascii="Times New Roman" w:hAnsi="Times New Roman" w:eastAsia="Times New Roman" w:cs="Times New Roman"/>
          <w:color w:val="000000"/>
          <w:spacing w:val="0"/>
          <w:w w:val="100"/>
          <w:position w:val="0"/>
          <w:sz w:val="18"/>
          <w:szCs w:val="18"/>
          <w:lang w:val="en-US" w:eastAsia="en-US" w:bidi="en-US"/>
        </w:rPr>
        <w:t>AWS CLI</w:t>
      </w:r>
      <w:r>
        <w:rPr>
          <w:rFonts w:ascii="宋体" w:hAnsi="宋体" w:eastAsia="宋体" w:cs="宋体"/>
          <w:color w:val="000000"/>
          <w:spacing w:val="0"/>
          <w:w w:val="100"/>
          <w:position w:val="0"/>
          <w:sz w:val="18"/>
          <w:szCs w:val="18"/>
          <w:lang w:val="zh-TW" w:eastAsia="zh-TW" w:bidi="zh-TW"/>
        </w:rPr>
        <w:t>标签资源</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调用将自定义标签分配给容器</w:t>
      </w:r>
    </w:p>
    <w:p>
      <w:pPr>
        <w:pStyle w:val="5"/>
        <w:keepNext w:val="0"/>
        <w:keepLines w:val="0"/>
        <w:widowControl w:val="0"/>
        <w:numPr>
          <w:ilvl w:val="0"/>
          <w:numId w:val="186"/>
        </w:numPr>
        <w:shd w:val="clear" w:color="auto" w:fill="auto"/>
        <w:tabs>
          <w:tab w:val="left" w:pos="289"/>
        </w:tabs>
        <w:bidi w:val="0"/>
        <w:spacing w:before="0" w:after="0" w:line="202" w:lineRule="exact"/>
        <w:ind w:left="0" w:right="0" w:firstLine="0"/>
        <w:jc w:val="left"/>
        <w:rPr>
          <w:sz w:val="18"/>
          <w:szCs w:val="18"/>
        </w:rPr>
      </w:pPr>
      <w:bookmarkStart w:id="746" w:name="bookmark751"/>
      <w:bookmarkEnd w:id="746"/>
      <w:r>
        <w:rPr>
          <w:rFonts w:ascii="宋体" w:hAnsi="宋体" w:eastAsia="宋体" w:cs="宋体"/>
          <w:color w:val="000000"/>
          <w:spacing w:val="0"/>
          <w:w w:val="100"/>
          <w:position w:val="0"/>
          <w:sz w:val="18"/>
          <w:szCs w:val="18"/>
          <w:lang w:val="zh-TW" w:eastAsia="zh-TW" w:bidi="zh-TW"/>
        </w:rPr>
        <w:t xml:space="preserve">在 </w:t>
      </w:r>
      <w:r>
        <w:rPr>
          <w:rFonts w:ascii="Times New Roman" w:hAnsi="Times New Roman" w:eastAsia="Times New Roman" w:cs="Times New Roman"/>
          <w:color w:val="000000"/>
          <w:spacing w:val="0"/>
          <w:w w:val="100"/>
          <w:position w:val="0"/>
          <w:sz w:val="18"/>
          <w:szCs w:val="18"/>
          <w:lang w:val="en-US" w:eastAsia="en-US" w:bidi="en-US"/>
        </w:rPr>
        <w:t xml:space="preserve">Amazon EC2 </w:t>
      </w:r>
      <w:r>
        <w:rPr>
          <w:rFonts w:ascii="宋体" w:hAnsi="宋体" w:eastAsia="宋体" w:cs="宋体"/>
          <w:color w:val="000000"/>
          <w:spacing w:val="0"/>
          <w:w w:val="100"/>
          <w:position w:val="0"/>
          <w:sz w:val="18"/>
          <w:szCs w:val="18"/>
          <w:lang w:val="zh-TW" w:eastAsia="zh-TW" w:bidi="zh-TW"/>
        </w:rPr>
        <w:t xml:space="preserve">±创建一个 </w:t>
      </w:r>
      <w:r>
        <w:rPr>
          <w:rFonts w:ascii="Times New Roman" w:hAnsi="Times New Roman" w:eastAsia="Times New Roman" w:cs="Times New Roman"/>
          <w:color w:val="000000"/>
          <w:spacing w:val="0"/>
          <w:w w:val="100"/>
          <w:position w:val="0"/>
          <w:sz w:val="18"/>
          <w:szCs w:val="18"/>
          <w:lang w:val="en-US" w:eastAsia="en-US" w:bidi="en-US"/>
        </w:rPr>
        <w:t>Amazon Elastic Container Service (Amazon ECS)</w:t>
      </w:r>
      <w:r>
        <w:rPr>
          <w:rFonts w:ascii="宋体" w:hAnsi="宋体" w:eastAsia="宋体" w:cs="宋体"/>
          <w:color w:val="000000"/>
          <w:spacing w:val="0"/>
          <w:w w:val="100"/>
          <w:position w:val="0"/>
          <w:sz w:val="18"/>
          <w:szCs w:val="18"/>
          <w:lang w:val="zh-TW" w:eastAsia="zh-TW" w:bidi="zh-TW"/>
        </w:rPr>
        <w:t xml:space="preserve">集群.使用 </w:t>
      </w:r>
      <w:r>
        <w:rPr>
          <w:rFonts w:ascii="Times New Roman" w:hAnsi="Times New Roman" w:eastAsia="Times New Roman" w:cs="Times New Roman"/>
          <w:color w:val="000000"/>
          <w:spacing w:val="0"/>
          <w:w w:val="100"/>
          <w:position w:val="0"/>
          <w:sz w:val="18"/>
          <w:szCs w:val="18"/>
          <w:lang w:val="en-US" w:eastAsia="en-US" w:bidi="en-US"/>
        </w:rPr>
        <w:t xml:space="preserve">run-tasks </w:t>
      </w:r>
      <w:r>
        <w:rPr>
          <w:rFonts w:ascii="宋体" w:hAnsi="宋体" w:eastAsia="宋体" w:cs="宋体"/>
          <w:color w:val="000000"/>
          <w:spacing w:val="0"/>
          <w:w w:val="100"/>
          <w:position w:val="0"/>
          <w:sz w:val="18"/>
          <w:szCs w:val="18"/>
          <w:lang w:val="zh-TW" w:eastAsia="zh-TW" w:bidi="zh-TW"/>
        </w:rPr>
        <w:t xml:space="preserve">设置为 </w:t>
      </w:r>
      <w:r>
        <w:rPr>
          <w:rFonts w:ascii="Times New Roman" w:hAnsi="Times New Roman" w:eastAsia="Times New Roman" w:cs="Times New Roman"/>
          <w:color w:val="000000"/>
          <w:spacing w:val="0"/>
          <w:w w:val="100"/>
          <w:position w:val="0"/>
          <w:sz w:val="18"/>
          <w:szCs w:val="18"/>
          <w:lang w:val="en-US" w:eastAsia="en-US" w:bidi="en-US"/>
        </w:rPr>
        <w:t xml:space="preserve">true </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AWS CLI</w:t>
      </w:r>
      <w:r>
        <w:rPr>
          <w:rFonts w:ascii="宋体" w:hAnsi="宋体" w:eastAsia="宋体" w:cs="宋体"/>
          <w:color w:val="000000"/>
          <w:spacing w:val="0"/>
          <w:w w:val="100"/>
          <w:position w:val="0"/>
          <w:sz w:val="18"/>
          <w:szCs w:val="18"/>
          <w:lang w:val="zh-TW" w:eastAsia="zh-TW" w:bidi="zh-TW"/>
        </w:rPr>
        <w:t>通过使用</w:t>
      </w:r>
      <w:r>
        <w:rPr>
          <w:rFonts w:ascii="Times New Roman" w:hAnsi="Times New Roman" w:eastAsia="Times New Roman" w:cs="Times New Roman"/>
          <w:color w:val="000000"/>
          <w:spacing w:val="0"/>
          <w:w w:val="100"/>
          <w:position w:val="0"/>
          <w:sz w:val="18"/>
          <w:szCs w:val="18"/>
          <w:lang w:val="en-US" w:eastAsia="en-US" w:bidi="en-US"/>
        </w:rPr>
        <w:t>-tags</w:t>
      </w:r>
      <w:r>
        <w:rPr>
          <w:rFonts w:ascii="宋体" w:hAnsi="宋体" w:eastAsia="宋体" w:cs="宋体"/>
          <w:color w:val="000000"/>
          <w:spacing w:val="0"/>
          <w:w w:val="100"/>
          <w:position w:val="0"/>
          <w:sz w:val="18"/>
          <w:szCs w:val="18"/>
          <w:lang w:val="zh-TW" w:eastAsia="zh-TW" w:bidi="zh-TW"/>
        </w:rPr>
        <w:t>选项将自定义标签分配给任务来启动规划应用程序</w:t>
      </w:r>
    </w:p>
    <w:p>
      <w:pPr>
        <w:pStyle w:val="5"/>
        <w:keepNext w:val="0"/>
        <w:keepLines w:val="0"/>
        <w:widowControl w:val="0"/>
        <w:numPr>
          <w:ilvl w:val="0"/>
          <w:numId w:val="186"/>
        </w:numPr>
        <w:shd w:val="clear" w:color="auto" w:fill="auto"/>
        <w:tabs>
          <w:tab w:val="left" w:pos="289"/>
        </w:tabs>
        <w:bidi w:val="0"/>
        <w:spacing w:before="0" w:after="0" w:line="202" w:lineRule="exact"/>
        <w:ind w:left="0" w:right="0" w:firstLine="0"/>
        <w:jc w:val="left"/>
        <w:rPr>
          <w:sz w:val="18"/>
          <w:szCs w:val="18"/>
        </w:rPr>
      </w:pPr>
      <w:bookmarkStart w:id="747" w:name="bookmark752"/>
      <w:bookmarkEnd w:id="747"/>
      <w:r>
        <w:rPr>
          <w:rFonts w:ascii="宋体" w:hAnsi="宋体" w:eastAsia="宋体" w:cs="宋体"/>
          <w:color w:val="000000"/>
          <w:spacing w:val="0"/>
          <w:w w:val="100"/>
          <w:position w:val="0"/>
          <w:sz w:val="18"/>
          <w:szCs w:val="18"/>
          <w:lang w:val="zh-TW" w:eastAsia="zh-TW" w:bidi="zh-TW"/>
        </w:rPr>
        <w:t xml:space="preserve">在 </w:t>
      </w:r>
      <w:r>
        <w:rPr>
          <w:rFonts w:ascii="Times New Roman" w:hAnsi="Times New Roman" w:eastAsia="Times New Roman" w:cs="Times New Roman"/>
          <w:color w:val="000000"/>
          <w:spacing w:val="0"/>
          <w:w w:val="100"/>
          <w:position w:val="0"/>
          <w:sz w:val="18"/>
          <w:szCs w:val="18"/>
          <w:lang w:val="en-US" w:eastAsia="en-US" w:bidi="en-US"/>
        </w:rPr>
        <w:t xml:space="preserve">AWS Fargate </w:t>
      </w:r>
      <w:r>
        <w:rPr>
          <w:rFonts w:ascii="宋体" w:hAnsi="宋体" w:eastAsia="宋体" w:cs="宋体"/>
          <w:color w:val="000000"/>
          <w:spacing w:val="0"/>
          <w:w w:val="100"/>
          <w:position w:val="0"/>
          <w:sz w:val="18"/>
          <w:szCs w:val="18"/>
          <w:lang w:val="zh-TW" w:eastAsia="zh-TW" w:bidi="zh-TW"/>
        </w:rPr>
        <w:t xml:space="preserve">上创建一个 </w:t>
      </w:r>
      <w:r>
        <w:rPr>
          <w:rFonts w:ascii="Times New Roman" w:hAnsi="Times New Roman" w:eastAsia="Times New Roman" w:cs="Times New Roman"/>
          <w:color w:val="000000"/>
          <w:spacing w:val="0"/>
          <w:w w:val="100"/>
          <w:position w:val="0"/>
          <w:sz w:val="18"/>
          <w:szCs w:val="18"/>
          <w:lang w:val="en-US" w:eastAsia="en-US" w:bidi="en-US"/>
        </w:rPr>
        <w:t>Amazon Elastic Container Service (Amazon ECS)</w:t>
      </w:r>
      <w:r>
        <w:rPr>
          <w:rFonts w:ascii="宋体" w:hAnsi="宋体" w:eastAsia="宋体" w:cs="宋体"/>
          <w:color w:val="000000"/>
          <w:spacing w:val="0"/>
          <w:w w:val="100"/>
          <w:position w:val="0"/>
          <w:sz w:val="18"/>
          <w:szCs w:val="18"/>
          <w:lang w:val="zh-TW" w:eastAsia="zh-TW" w:bidi="zh-TW"/>
        </w:rPr>
        <w:t xml:space="preserve">集群.使用 </w:t>
      </w:r>
      <w:r>
        <w:rPr>
          <w:rFonts w:ascii="Times New Roman" w:hAnsi="Times New Roman" w:eastAsia="Times New Roman" w:cs="Times New Roman"/>
          <w:color w:val="000000"/>
          <w:spacing w:val="0"/>
          <w:w w:val="100"/>
          <w:position w:val="0"/>
          <w:sz w:val="18"/>
          <w:szCs w:val="18"/>
          <w:lang w:val="en-US" w:eastAsia="en-US" w:bidi="en-US"/>
        </w:rPr>
        <w:t xml:space="preserve">AWS CLI run-task </w:t>
      </w:r>
      <w:r>
        <w:rPr>
          <w:rFonts w:ascii="宋体" w:hAnsi="宋体" w:eastAsia="宋体" w:cs="宋体"/>
          <w:color w:val="000000"/>
          <w:spacing w:val="0"/>
          <w:w w:val="100"/>
          <w:position w:val="0"/>
          <w:sz w:val="18"/>
          <w:szCs w:val="18"/>
          <w:lang w:val="zh-TW" w:eastAsia="zh-TW" w:bidi="zh-TW"/>
        </w:rPr>
        <w:t>命令 并将</w:t>
      </w:r>
      <w:r>
        <w:rPr>
          <w:rFonts w:ascii="Times New Roman" w:hAnsi="Times New Roman" w:eastAsia="Times New Roman" w:cs="Times New Roman"/>
          <w:color w:val="000000"/>
          <w:spacing w:val="0"/>
          <w:w w:val="100"/>
          <w:position w:val="0"/>
          <w:sz w:val="18"/>
          <w:szCs w:val="18"/>
          <w:lang w:val="en-US" w:eastAsia="en-US" w:bidi="en-US"/>
        </w:rPr>
        <w:t>enableECSManagedTags</w:t>
      </w:r>
      <w:r>
        <w:rPr>
          <w:rFonts w:ascii="宋体" w:hAnsi="宋体" w:eastAsia="宋体" w:cs="宋体"/>
          <w:color w:val="000000"/>
          <w:spacing w:val="0"/>
          <w:w w:val="100"/>
          <w:position w:val="0"/>
          <w:sz w:val="18"/>
          <w:szCs w:val="18"/>
          <w:lang w:val="zh-TW" w:eastAsia="zh-TW" w:bidi="zh-TW"/>
        </w:rPr>
        <w:t>设置为</w:t>
      </w:r>
      <w:r>
        <w:rPr>
          <w:rFonts w:ascii="Times New Roman" w:hAnsi="Times New Roman" w:eastAsia="Times New Roman" w:cs="Times New Roman"/>
          <w:color w:val="000000"/>
          <w:spacing w:val="0"/>
          <w:w w:val="100"/>
          <w:position w:val="0"/>
          <w:sz w:val="18"/>
          <w:szCs w:val="18"/>
          <w:lang w:val="en-US" w:eastAsia="en-US" w:bidi="en-US"/>
        </w:rPr>
        <w:t>true</w:t>
      </w:r>
      <w:r>
        <w:rPr>
          <w:rFonts w:ascii="宋体" w:hAnsi="宋体" w:eastAsia="宋体" w:cs="宋体"/>
          <w:color w:val="000000"/>
          <w:spacing w:val="0"/>
          <w:w w:val="100"/>
          <w:position w:val="0"/>
          <w:sz w:val="18"/>
          <w:szCs w:val="18"/>
          <w:lang w:val="zh-TW" w:eastAsia="zh-TW" w:bidi="zh-TW"/>
        </w:rPr>
        <w:t>以启动规划应用</w:t>
      </w:r>
      <w:r>
        <w:rPr>
          <w:rFonts w:ascii="宋体" w:hAnsi="宋体" w:eastAsia="宋体" w:cs="宋体"/>
          <w:color w:val="000000"/>
          <w:spacing w:val="0"/>
          <w:w w:val="100"/>
          <w:position w:val="0"/>
          <w:sz w:val="18"/>
          <w:szCs w:val="18"/>
          <w:lang w:val="zh-CN" w:eastAsia="zh-CN" w:bidi="zh-CN"/>
        </w:rPr>
        <w:t>程序.</w:t>
      </w:r>
    </w:p>
    <w:p>
      <w:pPr>
        <w:pStyle w:val="4"/>
        <w:keepNext w:val="0"/>
        <w:keepLines w:val="0"/>
        <w:widowControl w:val="0"/>
        <w:shd w:val="clear" w:color="auto" w:fill="auto"/>
        <w:bidi w:val="0"/>
        <w:spacing w:before="0" w:after="160" w:line="202" w:lineRule="exact"/>
        <w:ind w:left="0" w:right="0" w:firstLine="0"/>
        <w:jc w:val="left"/>
        <w:rPr>
          <w:sz w:val="18"/>
          <w:szCs w:val="18"/>
        </w:rPr>
      </w:pPr>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-tags</w:t>
      </w:r>
      <w:r>
        <w:rPr>
          <w:color w:val="000000"/>
          <w:spacing w:val="0"/>
          <w:w w:val="100"/>
          <w:position w:val="0"/>
          <w:sz w:val="18"/>
          <w:szCs w:val="18"/>
        </w:rPr>
        <w:t>选项为任务分配自定义标签</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0" w:lineRule="exact"/>
        <w:ind w:left="0" w:right="0" w:firstLine="0"/>
        <w:jc w:val="both"/>
        <w:rPr>
          <w:sz w:val="18"/>
          <w:szCs w:val="18"/>
        </w:rPr>
      </w:pPr>
      <w:r>
        <w:rPr>
          <w:rFonts w:ascii="Times New Roman" w:hAnsi="Times New Roman" w:eastAsia="Times New Roman" w:cs="Times New Roman"/>
          <w:color w:val="000000"/>
          <w:spacing w:val="0"/>
          <w:w w:val="100"/>
          <w:position w:val="0"/>
          <w:sz w:val="18"/>
          <w:szCs w:val="18"/>
          <w:lang w:val="en-US" w:eastAsia="en-US" w:bidi="en-US"/>
        </w:rPr>
        <w:t xml:space="preserve">Q164, </w:t>
      </w:r>
      <w:r>
        <w:rPr>
          <w:color w:val="000000"/>
          <w:spacing w:val="0"/>
          <w:w w:val="100"/>
          <w:position w:val="0"/>
          <w:sz w:val="18"/>
          <w:szCs w:val="18"/>
        </w:rPr>
        <w:t>•家公司在</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上运行•个应用程序，该公司从几个不同的来源整理数据</w:t>
      </w:r>
      <w:r>
        <w:rPr>
          <w:color w:val="000000"/>
          <w:spacing w:val="0"/>
          <w:w w:val="100"/>
          <w:position w:val="0"/>
          <w:sz w:val="18"/>
          <w:szCs w:val="18"/>
          <w:lang w:val="zh-CN" w:eastAsia="zh-CN" w:bidi="zh-CN"/>
        </w:rPr>
        <w:t>,该公</w:t>
      </w:r>
      <w:r>
        <w:rPr>
          <w:color w:val="000000"/>
          <w:spacing w:val="0"/>
          <w:w w:val="100"/>
          <w:position w:val="0"/>
          <w:sz w:val="18"/>
          <w:szCs w:val="18"/>
        </w:rPr>
        <w:t>司使用专有算法来执行数据转换和 聚合.公司执行</w:t>
      </w:r>
      <w:r>
        <w:rPr>
          <w:rFonts w:ascii="Times New Roman" w:hAnsi="Times New Roman" w:eastAsia="Times New Roman" w:cs="Times New Roman"/>
          <w:color w:val="000000"/>
          <w:spacing w:val="0"/>
          <w:w w:val="100"/>
          <w:position w:val="0"/>
          <w:sz w:val="18"/>
          <w:szCs w:val="18"/>
          <w:lang w:val="en-US" w:eastAsia="en-US" w:bidi="en-US"/>
        </w:rPr>
        <w:t>ETL</w:t>
      </w:r>
      <w:r>
        <w:rPr>
          <w:color w:val="000000"/>
          <w:spacing w:val="0"/>
          <w:w w:val="100"/>
          <w:position w:val="0"/>
          <w:sz w:val="18"/>
          <w:szCs w:val="18"/>
        </w:rPr>
        <w:t>流程后，将结果存储在</w:t>
      </w:r>
      <w:r>
        <w:rPr>
          <w:rFonts w:ascii="Times New Roman" w:hAnsi="Times New Roman" w:eastAsia="Times New Roman" w:cs="Times New Roman"/>
          <w:color w:val="000000"/>
          <w:spacing w:val="0"/>
          <w:w w:val="100"/>
          <w:position w:val="0"/>
          <w:sz w:val="18"/>
          <w:szCs w:val="18"/>
          <w:lang w:val="en-US" w:eastAsia="en-US" w:bidi="en-US"/>
        </w:rPr>
        <w:t>Amazon Redshift</w:t>
      </w:r>
      <w:r>
        <w:rPr>
          <w:color w:val="000000"/>
          <w:spacing w:val="0"/>
          <w:w w:val="100"/>
          <w:position w:val="0"/>
          <w:sz w:val="18"/>
          <w:szCs w:val="18"/>
        </w:rPr>
        <w:t>表中.该公司将这些数据出售给其他公司.公司从</w:t>
      </w:r>
      <w:r>
        <w:rPr>
          <w:rFonts w:ascii="Times New Roman" w:hAnsi="Times New Roman" w:eastAsia="Times New Roman" w:cs="Times New Roman"/>
          <w:color w:val="000000"/>
          <w:spacing w:val="0"/>
          <w:w w:val="100"/>
          <w:position w:val="0"/>
          <w:sz w:val="18"/>
          <w:szCs w:val="18"/>
          <w:lang w:val="en-US" w:eastAsia="en-US" w:bidi="en-US"/>
        </w:rPr>
        <w:t>Amazon Redshift</w:t>
      </w:r>
      <w:r>
        <w:rPr>
          <w:color w:val="000000"/>
          <w:spacing w:val="0"/>
          <w:w w:val="100"/>
          <w:position w:val="0"/>
          <w:sz w:val="18"/>
          <w:szCs w:val="18"/>
        </w:rPr>
        <w:t>表中以文件形式下载数据，并使用</w:t>
      </w:r>
      <w:r>
        <w:rPr>
          <w:rFonts w:ascii="Times New Roman" w:hAnsi="Times New Roman" w:eastAsia="Times New Roman" w:cs="Times New Roman"/>
          <w:color w:val="000000"/>
          <w:spacing w:val="0"/>
          <w:w w:val="100"/>
          <w:position w:val="0"/>
          <w:sz w:val="18"/>
          <w:szCs w:val="18"/>
          <w:lang w:val="en-US" w:eastAsia="en-US" w:bidi="en-US"/>
        </w:rPr>
        <w:t>FTP</w:t>
      </w:r>
      <w:r>
        <w:rPr>
          <w:color w:val="000000"/>
          <w:spacing w:val="0"/>
          <w:w w:val="100"/>
          <w:position w:val="0"/>
          <w:sz w:val="18"/>
          <w:szCs w:val="18"/>
        </w:rPr>
        <w:t>将文件传输给多个数据客户.数据客户的数量显着增长.数据客户的管理 变得困难</w:t>
      </w:r>
      <w:r>
        <w:rPr>
          <w:color w:val="000000"/>
          <w:spacing w:val="0"/>
          <w:w w:val="100"/>
          <w:position w:val="0"/>
          <w:sz w:val="18"/>
          <w:szCs w:val="18"/>
          <w:lang w:val="zh-CN" w:eastAsia="zh-CN" w:bidi="zh-CN"/>
        </w:rPr>
        <w:t>,该</w:t>
      </w:r>
      <w:r>
        <w:rPr>
          <w:color w:val="000000"/>
          <w:spacing w:val="0"/>
          <w:w w:val="100"/>
          <w:position w:val="0"/>
          <w:sz w:val="18"/>
          <w:szCs w:val="18"/>
        </w:rPr>
        <w:t>公司将使用</w:t>
      </w:r>
      <w:r>
        <w:rPr>
          <w:rFonts w:ascii="Times New Roman" w:hAnsi="Times New Roman" w:eastAsia="Times New Roman" w:cs="Times New Roman"/>
          <w:color w:val="000000"/>
          <w:spacing w:val="0"/>
          <w:w w:val="100"/>
          <w:position w:val="0"/>
          <w:sz w:val="18"/>
          <w:szCs w:val="18"/>
          <w:lang w:val="en-US" w:eastAsia="en-US" w:bidi="en-US"/>
        </w:rPr>
        <w:t>AWS Data Exchange</w:t>
      </w:r>
      <w:r>
        <w:rPr>
          <w:color w:val="000000"/>
          <w:spacing w:val="0"/>
          <w:w w:val="100"/>
          <w:position w:val="0"/>
          <w:sz w:val="18"/>
          <w:szCs w:val="18"/>
        </w:rPr>
        <w:t>创建一个数据产品，该公司可以使用该产品与客户共享数据，该公司希望在 公司共享数据之前确认客户的身份.当公司发布数据时，客户还需要访问最新的数据.</w:t>
      </w:r>
    </w:p>
    <w:p>
      <w:pPr>
        <w:pStyle w:val="4"/>
        <w:keepNext w:val="0"/>
        <w:keepLines w:val="0"/>
        <w:widowControl w:val="0"/>
        <w:shd w:val="clear" w:color="auto" w:fill="auto"/>
        <w:bidi w:val="0"/>
        <w:spacing w:before="0" w:after="160" w:line="200" w:lineRule="exact"/>
        <w:ind w:left="0" w:right="0" w:firstLine="0"/>
        <w:jc w:val="both"/>
        <w:rPr>
          <w:sz w:val="18"/>
          <w:szCs w:val="18"/>
        </w:rPr>
        <w:sectPr>
          <w:footnotePr>
            <w:numFmt w:val="decimal"/>
          </w:footnotePr>
          <w:pgSz w:w="11900" w:h="16840"/>
          <w:pgMar w:top="1601" w:right="1969" w:bottom="1601" w:left="1858" w:header="1173" w:footer="1173" w:gutter="0"/>
          <w:cols w:space="720" w:num="1"/>
          <w:rtlGutter w:val="0"/>
          <w:docGrid w:linePitch="360" w:charSpace="0"/>
        </w:sectPr>
      </w:pPr>
      <w:r>
        <w:rPr>
          <w:color w:val="000000"/>
          <w:spacing w:val="0"/>
          <w:w w:val="100"/>
          <w:position w:val="0"/>
          <w:sz w:val="18"/>
          <w:szCs w:val="18"/>
        </w:rPr>
        <w:t>哪种解决方案能够以最少的运营开销满足这些要求？</w:t>
      </w:r>
    </w:p>
    <w:p>
      <w:pPr>
        <w:pStyle w:val="5"/>
        <w:keepNext w:val="0"/>
        <w:keepLines w:val="0"/>
        <w:widowControl w:val="0"/>
        <w:numPr>
          <w:ilvl w:val="0"/>
          <w:numId w:val="187"/>
        </w:numPr>
        <w:shd w:val="clear" w:color="auto" w:fill="auto"/>
        <w:tabs>
          <w:tab w:val="left" w:pos="277"/>
        </w:tabs>
        <w:bidi w:val="0"/>
        <w:spacing w:before="0" w:after="0" w:line="193" w:lineRule="exact"/>
        <w:ind w:left="0" w:right="0" w:firstLine="0"/>
        <w:jc w:val="left"/>
        <w:rPr>
          <w:sz w:val="18"/>
          <w:szCs w:val="18"/>
        </w:rPr>
      </w:pPr>
      <w:bookmarkStart w:id="748" w:name="bookmark753"/>
      <w:bookmarkEnd w:id="748"/>
      <w:r>
        <w:rPr>
          <w:rFonts w:ascii="宋体" w:hAnsi="宋体" w:eastAsia="宋体" w:cs="宋体"/>
          <w:color w:val="000000"/>
          <w:spacing w:val="0"/>
          <w:w w:val="100"/>
          <w:position w:val="0"/>
          <w:sz w:val="18"/>
          <w:szCs w:val="18"/>
          <w:lang w:val="zh-TW" w:eastAsia="zh-TW" w:bidi="zh-TW"/>
        </w:rPr>
        <w:t>使用适用于</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AWS Data Exchange</w:t>
      </w:r>
      <w:r>
        <w:rPr>
          <w:rFonts w:ascii="宋体" w:hAnsi="宋体" w:eastAsia="宋体" w:cs="宋体"/>
          <w:color w:val="000000"/>
          <w:spacing w:val="0"/>
          <w:w w:val="100"/>
          <w:position w:val="0"/>
          <w:sz w:val="18"/>
          <w:szCs w:val="18"/>
          <w:lang w:val="zh-TW" w:eastAsia="zh-TW" w:bidi="zh-TW"/>
        </w:rPr>
        <w:t>与客户共享数据.配置订阅验证.在生产数据的公司的</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账户中，创建一 个</w:t>
      </w:r>
      <w:r>
        <w:rPr>
          <w:rFonts w:ascii="Times New Roman" w:hAnsi="Times New Roman" w:eastAsia="Times New Roman" w:cs="Times New Roman"/>
          <w:color w:val="000000"/>
          <w:spacing w:val="0"/>
          <w:w w:val="100"/>
          <w:position w:val="0"/>
          <w:sz w:val="18"/>
          <w:szCs w:val="18"/>
          <w:lang w:val="en-US" w:eastAsia="en-US" w:bidi="en-US"/>
        </w:rPr>
        <w:t>Amazon API Gateway</w:t>
      </w:r>
      <w:r>
        <w:rPr>
          <w:rFonts w:ascii="宋体" w:hAnsi="宋体" w:eastAsia="宋体" w:cs="宋体"/>
          <w:color w:val="000000"/>
          <w:spacing w:val="0"/>
          <w:w w:val="100"/>
          <w:position w:val="0"/>
          <w:sz w:val="18"/>
          <w:szCs w:val="18"/>
          <w:lang w:val="zh-TW" w:eastAsia="zh-TW" w:bidi="zh-TW"/>
        </w:rPr>
        <w:t>数据</w:t>
      </w:r>
      <w:r>
        <w:rPr>
          <w:rFonts w:ascii="Times New Roman" w:hAnsi="Times New Roman" w:eastAsia="Times New Roman" w:cs="Times New Roman"/>
          <w:color w:val="000000"/>
          <w:spacing w:val="0"/>
          <w:w w:val="100"/>
          <w:position w:val="0"/>
          <w:sz w:val="18"/>
          <w:szCs w:val="18"/>
          <w:lang w:val="en-US" w:eastAsia="en-US" w:bidi="en-US"/>
        </w:rPr>
        <w:t>API</w:t>
      </w:r>
      <w:r>
        <w:rPr>
          <w:rFonts w:ascii="宋体" w:hAnsi="宋体" w:eastAsia="宋体" w:cs="宋体"/>
          <w:color w:val="000000"/>
          <w:spacing w:val="0"/>
          <w:w w:val="100"/>
          <w:position w:val="0"/>
          <w:sz w:val="18"/>
          <w:szCs w:val="18"/>
          <w:lang w:val="zh-TW" w:eastAsia="zh-TW" w:bidi="zh-TW"/>
        </w:rPr>
        <w:t>服务集成</w:t>
      </w:r>
      <w:r>
        <w:rPr>
          <w:rFonts w:ascii="Times New Roman" w:hAnsi="Times New Roman" w:eastAsia="Times New Roman" w:cs="Times New Roman"/>
          <w:color w:val="000000"/>
          <w:spacing w:val="0"/>
          <w:w w:val="100"/>
          <w:position w:val="0"/>
          <w:sz w:val="18"/>
          <w:szCs w:val="18"/>
          <w:lang w:val="en-US" w:eastAsia="en-US" w:bidi="en-US"/>
        </w:rPr>
        <w:t>Amazon Redshift</w:t>
      </w:r>
      <w:r>
        <w:rPr>
          <w:rFonts w:ascii="宋体" w:hAnsi="宋体" w:eastAsia="宋体" w:cs="宋体"/>
          <w:color w:val="000000"/>
          <w:spacing w:val="0"/>
          <w:w w:val="100"/>
          <w:position w:val="0"/>
          <w:sz w:val="18"/>
          <w:szCs w:val="18"/>
          <w:lang w:val="zh-TW" w:eastAsia="zh-TW" w:bidi="zh-TW"/>
        </w:rPr>
        <w:t>要求数据客户订阅数据产品</w:t>
      </w:r>
    </w:p>
    <w:p>
      <w:pPr>
        <w:pStyle w:val="4"/>
        <w:keepNext w:val="0"/>
        <w:keepLines w:val="0"/>
        <w:widowControl w:val="0"/>
        <w:numPr>
          <w:ilvl w:val="0"/>
          <w:numId w:val="187"/>
        </w:numPr>
        <w:shd w:val="clear" w:color="auto" w:fill="auto"/>
        <w:tabs>
          <w:tab w:val="left" w:pos="277"/>
        </w:tabs>
        <w:bidi w:val="0"/>
        <w:spacing w:before="0" w:after="0" w:line="193" w:lineRule="exact"/>
        <w:ind w:left="0" w:right="0" w:firstLine="0"/>
        <w:jc w:val="left"/>
        <w:rPr>
          <w:sz w:val="18"/>
          <w:szCs w:val="18"/>
        </w:rPr>
      </w:pPr>
      <w:bookmarkStart w:id="749" w:name="bookmark754"/>
      <w:bookmarkEnd w:id="749"/>
      <w:r>
        <w:rPr>
          <w:color w:val="000000"/>
          <w:spacing w:val="0"/>
          <w:w w:val="100"/>
          <w:position w:val="0"/>
          <w:sz w:val="18"/>
          <w:szCs w:val="18"/>
        </w:rPr>
        <w:t>在生产数据的公司的</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账户中，通过将</w:t>
      </w:r>
      <w:r>
        <w:rPr>
          <w:rFonts w:ascii="Times New Roman" w:hAnsi="Times New Roman" w:eastAsia="Times New Roman" w:cs="Times New Roman"/>
          <w:color w:val="000000"/>
          <w:spacing w:val="0"/>
          <w:w w:val="100"/>
          <w:position w:val="0"/>
          <w:sz w:val="18"/>
          <w:szCs w:val="18"/>
          <w:lang w:val="en-US" w:eastAsia="en-US" w:bidi="en-US"/>
        </w:rPr>
        <w:t>AWS Data Exchange</w:t>
      </w:r>
      <w:r>
        <w:rPr>
          <w:color w:val="000000"/>
          <w:spacing w:val="0"/>
          <w:w w:val="100"/>
          <w:position w:val="0"/>
          <w:sz w:val="18"/>
          <w:szCs w:val="18"/>
        </w:rPr>
        <w:t>连接到</w:t>
      </w:r>
      <w:r>
        <w:rPr>
          <w:rFonts w:ascii="Times New Roman" w:hAnsi="Times New Roman" w:eastAsia="Times New Roman" w:cs="Times New Roman"/>
          <w:color w:val="000000"/>
          <w:spacing w:val="0"/>
          <w:w w:val="100"/>
          <w:position w:val="0"/>
          <w:sz w:val="18"/>
          <w:szCs w:val="18"/>
          <w:lang w:val="en-US" w:eastAsia="en-US" w:bidi="en-US"/>
        </w:rPr>
        <w:t>Redshift</w:t>
      </w:r>
      <w:r>
        <w:rPr>
          <w:color w:val="000000"/>
          <w:spacing w:val="0"/>
          <w:w w:val="100"/>
          <w:position w:val="0"/>
          <w:sz w:val="18"/>
          <w:szCs w:val="18"/>
        </w:rPr>
        <w:t>集群来创建一个</w:t>
      </w:r>
      <w:r>
        <w:rPr>
          <w:rFonts w:ascii="Times New Roman" w:hAnsi="Times New Roman" w:eastAsia="Times New Roman" w:cs="Times New Roman"/>
          <w:color w:val="000000"/>
          <w:spacing w:val="0"/>
          <w:w w:val="100"/>
          <w:position w:val="0"/>
          <w:sz w:val="18"/>
          <w:szCs w:val="18"/>
          <w:lang w:val="en-US" w:eastAsia="en-US" w:bidi="en-US"/>
        </w:rPr>
        <w:t>AWS Data Exchange</w:t>
      </w:r>
      <w:r>
        <w:rPr>
          <w:color w:val="000000"/>
          <w:spacing w:val="0"/>
          <w:w w:val="100"/>
          <w:position w:val="0"/>
          <w:sz w:val="18"/>
          <w:szCs w:val="18"/>
        </w:rPr>
        <w:t>数据共享.配置订阅验证.要求数据客户订阅数据产品</w:t>
      </w:r>
    </w:p>
    <w:p>
      <w:pPr>
        <w:pStyle w:val="5"/>
        <w:keepNext w:val="0"/>
        <w:keepLines w:val="0"/>
        <w:widowControl w:val="0"/>
        <w:numPr>
          <w:ilvl w:val="0"/>
          <w:numId w:val="187"/>
        </w:numPr>
        <w:shd w:val="clear" w:color="auto" w:fill="auto"/>
        <w:tabs>
          <w:tab w:val="left" w:pos="277"/>
        </w:tabs>
        <w:bidi w:val="0"/>
        <w:spacing w:before="0" w:after="0" w:line="193" w:lineRule="exact"/>
        <w:ind w:left="0" w:right="0" w:firstLine="0"/>
        <w:jc w:val="left"/>
        <w:rPr>
          <w:sz w:val="18"/>
          <w:szCs w:val="18"/>
        </w:rPr>
      </w:pPr>
      <w:bookmarkStart w:id="750" w:name="bookmark755"/>
      <w:bookmarkEnd w:id="750"/>
      <w:r>
        <w:rPr>
          <w:rFonts w:ascii="宋体" w:hAnsi="宋体" w:eastAsia="宋体" w:cs="宋体"/>
          <w:color w:val="000000"/>
          <w:spacing w:val="0"/>
          <w:w w:val="100"/>
          <w:position w:val="0"/>
          <w:sz w:val="18"/>
          <w:szCs w:val="18"/>
          <w:lang w:val="zh-TW" w:eastAsia="zh-TW" w:bidi="zh-TW"/>
        </w:rPr>
        <w:t>定期将数据从</w:t>
      </w:r>
      <w:r>
        <w:rPr>
          <w:rFonts w:ascii="Times New Roman" w:hAnsi="Times New Roman" w:eastAsia="Times New Roman" w:cs="Times New Roman"/>
          <w:color w:val="000000"/>
          <w:spacing w:val="0"/>
          <w:w w:val="100"/>
          <w:position w:val="0"/>
          <w:sz w:val="18"/>
          <w:szCs w:val="18"/>
          <w:lang w:val="en-US" w:eastAsia="en-US" w:bidi="en-US"/>
        </w:rPr>
        <w:t>Amazon Redshift</w:t>
      </w:r>
      <w:r>
        <w:rPr>
          <w:rFonts w:ascii="宋体" w:hAnsi="宋体" w:eastAsia="宋体" w:cs="宋体"/>
          <w:color w:val="000000"/>
          <w:spacing w:val="0"/>
          <w:w w:val="100"/>
          <w:position w:val="0"/>
          <w:sz w:val="18"/>
          <w:szCs w:val="18"/>
          <w:lang w:val="zh-TW" w:eastAsia="zh-TW" w:bidi="zh-TW"/>
        </w:rPr>
        <w:t>表下载到</w:t>
      </w:r>
      <w:r>
        <w:rPr>
          <w:rFonts w:ascii="Times New Roman" w:hAnsi="Times New Roman" w:eastAsia="Times New Roman" w:cs="Times New Roman"/>
          <w:color w:val="000000"/>
          <w:spacing w:val="0"/>
          <w:w w:val="100"/>
          <w:position w:val="0"/>
          <w:sz w:val="18"/>
          <w:szCs w:val="18"/>
          <w:lang w:val="en-US" w:eastAsia="en-US" w:bidi="en-US"/>
        </w:rPr>
        <w:t>Amazon S3</w:t>
      </w:r>
      <w:r>
        <w:rPr>
          <w:rFonts w:ascii="宋体" w:hAnsi="宋体" w:eastAsia="宋体" w:cs="宋体"/>
          <w:color w:val="000000"/>
          <w:spacing w:val="0"/>
          <w:w w:val="100"/>
          <w:position w:val="0"/>
          <w:sz w:val="18"/>
          <w:szCs w:val="18"/>
          <w:lang w:val="zh-TW" w:eastAsia="zh-TW" w:bidi="zh-TW"/>
        </w:rPr>
        <w:t>存储桶.使用</w:t>
      </w:r>
      <w:r>
        <w:rPr>
          <w:rFonts w:ascii="Times New Roman" w:hAnsi="Times New Roman" w:eastAsia="Times New Roman" w:cs="Times New Roman"/>
          <w:color w:val="000000"/>
          <w:spacing w:val="0"/>
          <w:w w:val="100"/>
          <w:position w:val="0"/>
          <w:sz w:val="18"/>
          <w:szCs w:val="18"/>
          <w:lang w:val="en-US" w:eastAsia="en-US" w:bidi="en-US"/>
        </w:rPr>
        <w:t>AWS Data Exchange for S3</w:t>
      </w:r>
      <w:r>
        <w:rPr>
          <w:rFonts w:ascii="宋体" w:hAnsi="宋体" w:eastAsia="宋体" w:cs="宋体"/>
          <w:color w:val="000000"/>
          <w:spacing w:val="0"/>
          <w:w w:val="100"/>
          <w:position w:val="0"/>
          <w:sz w:val="18"/>
          <w:szCs w:val="18"/>
          <w:lang w:val="zh-TW" w:eastAsia="zh-TW" w:bidi="zh-TW"/>
        </w:rPr>
        <w:t>与客户共享</w:t>
      </w:r>
      <w:r>
        <w:rPr>
          <w:rFonts w:ascii="宋体" w:hAnsi="宋体" w:eastAsia="宋体" w:cs="宋体"/>
          <w:color w:val="000000"/>
          <w:spacing w:val="0"/>
          <w:w w:val="100"/>
          <w:position w:val="0"/>
          <w:sz w:val="18"/>
          <w:szCs w:val="18"/>
          <w:lang w:val="zh-CN" w:eastAsia="zh-CN" w:bidi="zh-CN"/>
        </w:rPr>
        <w:t xml:space="preserve">数据. </w:t>
      </w:r>
      <w:r>
        <w:rPr>
          <w:rFonts w:ascii="宋体" w:hAnsi="宋体" w:eastAsia="宋体" w:cs="宋体"/>
          <w:color w:val="000000"/>
          <w:spacing w:val="0"/>
          <w:w w:val="100"/>
          <w:position w:val="0"/>
          <w:sz w:val="18"/>
          <w:szCs w:val="18"/>
          <w:lang w:val="zh-TW" w:eastAsia="zh-TW" w:bidi="zh-TW"/>
        </w:rPr>
        <w:t>配置订阅验证.要求数据客户订阅数据产品</w:t>
      </w:r>
    </w:p>
    <w:p>
      <w:pPr>
        <w:pStyle w:val="5"/>
        <w:keepNext w:val="0"/>
        <w:keepLines w:val="0"/>
        <w:widowControl w:val="0"/>
        <w:numPr>
          <w:ilvl w:val="0"/>
          <w:numId w:val="187"/>
        </w:numPr>
        <w:shd w:val="clear" w:color="auto" w:fill="auto"/>
        <w:tabs>
          <w:tab w:val="left" w:pos="277"/>
        </w:tabs>
        <w:bidi w:val="0"/>
        <w:spacing w:before="0" w:after="160" w:line="193" w:lineRule="exact"/>
        <w:ind w:left="0" w:right="0" w:firstLine="0"/>
        <w:jc w:val="left"/>
        <w:rPr>
          <w:sz w:val="18"/>
          <w:szCs w:val="18"/>
        </w:rPr>
      </w:pPr>
      <w:bookmarkStart w:id="751" w:name="bookmark756"/>
      <w:bookmarkEnd w:id="751"/>
      <w:r>
        <w:rPr>
          <w:rFonts w:ascii="宋体" w:hAnsi="宋体" w:eastAsia="宋体" w:cs="宋体"/>
          <w:color w:val="000000"/>
          <w:spacing w:val="0"/>
          <w:w w:val="100"/>
          <w:position w:val="0"/>
          <w:sz w:val="18"/>
          <w:szCs w:val="18"/>
          <w:lang w:val="zh-TW" w:eastAsia="zh-TW" w:bidi="zh-TW"/>
        </w:rPr>
        <w:t>将</w:t>
      </w:r>
      <w:r>
        <w:rPr>
          <w:rFonts w:ascii="Times New Roman" w:hAnsi="Times New Roman" w:eastAsia="Times New Roman" w:cs="Times New Roman"/>
          <w:color w:val="000000"/>
          <w:spacing w:val="0"/>
          <w:w w:val="100"/>
          <w:position w:val="0"/>
          <w:sz w:val="18"/>
          <w:szCs w:val="18"/>
          <w:lang w:val="en-US" w:eastAsia="en-US" w:bidi="en-US"/>
        </w:rPr>
        <w:t>Amazon Redshift</w:t>
      </w:r>
      <w:r>
        <w:rPr>
          <w:rFonts w:ascii="宋体" w:hAnsi="宋体" w:eastAsia="宋体" w:cs="宋体"/>
          <w:color w:val="000000"/>
          <w:spacing w:val="0"/>
          <w:w w:val="100"/>
          <w:position w:val="0"/>
          <w:sz w:val="18"/>
          <w:szCs w:val="18"/>
          <w:lang w:val="zh-TW" w:eastAsia="zh-TW" w:bidi="zh-TW"/>
        </w:rPr>
        <w:t>数据发布到</w:t>
      </w:r>
      <w:r>
        <w:rPr>
          <w:rFonts w:ascii="Times New Roman" w:hAnsi="Times New Roman" w:eastAsia="Times New Roman" w:cs="Times New Roman"/>
          <w:color w:val="000000"/>
          <w:spacing w:val="0"/>
          <w:w w:val="100"/>
          <w:position w:val="0"/>
          <w:sz w:val="18"/>
          <w:szCs w:val="18"/>
          <w:lang w:val="en-US" w:eastAsia="en-US" w:bidi="en-US"/>
        </w:rPr>
        <w:t>AWS Data Exchange</w:t>
      </w:r>
      <w:r>
        <w:rPr>
          <w:rFonts w:ascii="宋体" w:hAnsi="宋体" w:eastAsia="宋体" w:cs="宋体"/>
          <w:color w:val="000000"/>
          <w:spacing w:val="0"/>
          <w:w w:val="100"/>
          <w:position w:val="0"/>
          <w:sz w:val="18"/>
          <w:szCs w:val="18"/>
          <w:lang w:val="zh-TW" w:eastAsia="zh-TW" w:bidi="zh-TW"/>
        </w:rPr>
        <w:t>上的开放数据.要求客户订阅</w:t>
      </w:r>
      <w:r>
        <w:rPr>
          <w:rFonts w:ascii="Times New Roman" w:hAnsi="Times New Roman" w:eastAsia="Times New Roman" w:cs="Times New Roman"/>
          <w:color w:val="000000"/>
          <w:spacing w:val="0"/>
          <w:w w:val="100"/>
          <w:position w:val="0"/>
          <w:sz w:val="18"/>
          <w:szCs w:val="18"/>
          <w:lang w:val="en-US" w:eastAsia="en-US" w:bidi="en-US"/>
        </w:rPr>
        <w:t>AWS Data Exchange</w:t>
      </w:r>
      <w:r>
        <w:rPr>
          <w:rFonts w:ascii="宋体" w:hAnsi="宋体" w:eastAsia="宋体" w:cs="宋体"/>
          <w:color w:val="000000"/>
          <w:spacing w:val="0"/>
          <w:w w:val="100"/>
          <w:position w:val="0"/>
          <w:sz w:val="18"/>
          <w:szCs w:val="18"/>
          <w:lang w:val="zh-TW" w:eastAsia="zh-TW" w:bidi="zh-TW"/>
        </w:rPr>
        <w:t>中的数 据产品.在生成数据的公司的</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账户中，将基于</w:t>
      </w:r>
      <w:r>
        <w:rPr>
          <w:rFonts w:ascii="Times New Roman" w:hAnsi="Times New Roman" w:eastAsia="Times New Roman" w:cs="Times New Roman"/>
          <w:color w:val="000000"/>
          <w:spacing w:val="0"/>
          <w:w w:val="100"/>
          <w:position w:val="0"/>
          <w:sz w:val="18"/>
          <w:szCs w:val="18"/>
          <w:lang w:val="en-US" w:eastAsia="en-US" w:bidi="en-US"/>
        </w:rPr>
        <w:t>IAM</w:t>
      </w:r>
      <w:r>
        <w:rPr>
          <w:rFonts w:ascii="宋体" w:hAnsi="宋体" w:eastAsia="宋体" w:cs="宋体"/>
          <w:color w:val="000000"/>
          <w:spacing w:val="0"/>
          <w:w w:val="100"/>
          <w:position w:val="0"/>
          <w:sz w:val="18"/>
          <w:szCs w:val="18"/>
          <w:lang w:val="zh-TW" w:eastAsia="zh-TW" w:bidi="zh-TW"/>
        </w:rPr>
        <w:t>资源的策略附加到</w:t>
      </w:r>
      <w:r>
        <w:rPr>
          <w:rFonts w:ascii="Times New Roman" w:hAnsi="Times New Roman" w:eastAsia="Times New Roman" w:cs="Times New Roman"/>
          <w:color w:val="000000"/>
          <w:spacing w:val="0"/>
          <w:w w:val="100"/>
          <w:position w:val="0"/>
          <w:sz w:val="18"/>
          <w:szCs w:val="18"/>
          <w:lang w:val="en-US" w:eastAsia="en-US" w:bidi="en-US"/>
        </w:rPr>
        <w:t>Amazon Redshift</w:t>
      </w:r>
      <w:r>
        <w:rPr>
          <w:rFonts w:ascii="宋体" w:hAnsi="宋体" w:eastAsia="宋体" w:cs="宋体"/>
          <w:color w:val="000000"/>
          <w:spacing w:val="0"/>
          <w:w w:val="100"/>
          <w:position w:val="0"/>
          <w:sz w:val="18"/>
          <w:szCs w:val="18"/>
          <w:lang w:val="zh-TW" w:eastAsia="zh-TW" w:bidi="zh-TW"/>
        </w:rPr>
        <w:t>表以仅允许访问经过验证 的</w:t>
      </w:r>
      <w:r>
        <w:rPr>
          <w:rFonts w:ascii="Times New Roman" w:hAnsi="Times New Roman" w:eastAsia="Times New Roman" w:cs="Times New Roman"/>
          <w:color w:val="000000"/>
          <w:spacing w:val="0"/>
          <w:w w:val="100"/>
          <w:position w:val="0"/>
          <w:sz w:val="18"/>
          <w:szCs w:val="18"/>
          <w:lang w:val="en-US" w:eastAsia="en-US" w:bidi="en-US"/>
        </w:rPr>
        <w:t>AWS</w:t>
      </w:r>
      <w:r>
        <w:rPr>
          <w:rFonts w:ascii="宋体" w:hAnsi="宋体" w:eastAsia="宋体" w:cs="宋体"/>
          <w:color w:val="000000"/>
          <w:spacing w:val="0"/>
          <w:w w:val="100"/>
          <w:position w:val="0"/>
          <w:sz w:val="18"/>
          <w:szCs w:val="18"/>
          <w:lang w:val="zh-TW" w:eastAsia="zh-TW" w:bidi="zh-TW"/>
        </w:rPr>
        <w:t>账户</w:t>
      </w:r>
    </w:p>
    <w:p>
      <w:pPr>
        <w:pStyle w:val="4"/>
        <w:keepNext w:val="0"/>
        <w:keepLines w:val="0"/>
        <w:widowControl w:val="0"/>
        <w:shd w:val="clear" w:color="auto" w:fill="auto"/>
        <w:bidi w:val="0"/>
        <w:spacing w:before="0" w:after="0" w:line="194"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194"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1"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Q165</w:t>
      </w:r>
      <w:r>
        <w:rPr>
          <w:color w:val="000000"/>
          <w:spacing w:val="0"/>
          <w:w w:val="100"/>
          <w:position w:val="0"/>
          <w:sz w:val="18"/>
          <w:szCs w:val="18"/>
        </w:rPr>
        <w:t>.一家公司需要跨两个</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区域监控越来越多的</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存储桶.该公司还需要跟踪在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中加密的 对象的百分比.公司需要一个仪表板来为内部合规团队显示信息.哪种解决方案能够以最少的运营开销满足这些要求？</w:t>
      </w:r>
    </w:p>
    <w:p>
      <w:pPr>
        <w:pStyle w:val="4"/>
        <w:keepNext w:val="0"/>
        <w:keepLines w:val="0"/>
        <w:widowControl w:val="0"/>
        <w:numPr>
          <w:ilvl w:val="0"/>
          <w:numId w:val="188"/>
        </w:numPr>
        <w:shd w:val="clear" w:color="auto" w:fill="auto"/>
        <w:tabs>
          <w:tab w:val="left" w:pos="277"/>
        </w:tabs>
        <w:bidi w:val="0"/>
        <w:spacing w:before="0" w:after="0" w:line="196" w:lineRule="exact"/>
        <w:ind w:left="0" w:right="0" w:firstLine="0"/>
        <w:jc w:val="left"/>
        <w:rPr>
          <w:sz w:val="18"/>
          <w:szCs w:val="18"/>
        </w:rPr>
      </w:pPr>
      <w:bookmarkStart w:id="752" w:name="bookmark757"/>
      <w:bookmarkEnd w:id="752"/>
      <w:r>
        <w:rPr>
          <w:color w:val="000000"/>
          <w:spacing w:val="0"/>
          <w:w w:val="100"/>
          <w:position w:val="0"/>
          <w:sz w:val="18"/>
          <w:szCs w:val="18"/>
        </w:rPr>
        <w:t>在每个区域创建•个新的</w:t>
      </w:r>
      <w:r>
        <w:rPr>
          <w:rFonts w:ascii="Times New Roman" w:hAnsi="Times New Roman" w:eastAsia="Times New Roman" w:cs="Times New Roman"/>
          <w:color w:val="000000"/>
          <w:spacing w:val="0"/>
          <w:w w:val="100"/>
          <w:position w:val="0"/>
          <w:sz w:val="18"/>
          <w:szCs w:val="18"/>
          <w:lang w:val="en-US" w:eastAsia="en-US" w:bidi="en-US"/>
        </w:rPr>
        <w:t>S3 Storage Lens</w:t>
      </w:r>
      <w:r>
        <w:rPr>
          <w:color w:val="000000"/>
          <w:spacing w:val="0"/>
          <w:w w:val="100"/>
          <w:position w:val="0"/>
          <w:sz w:val="18"/>
          <w:szCs w:val="18"/>
        </w:rPr>
        <w:t>控制面板来跟踪存储桶和加密指标将来自两个区域控制面板的数据聚合 到</w:t>
      </w:r>
      <w:r>
        <w:rPr>
          <w:rFonts w:ascii="Times New Roman" w:hAnsi="Times New Roman" w:eastAsia="Times New Roman" w:cs="Times New Roman"/>
          <w:color w:val="000000"/>
          <w:spacing w:val="0"/>
          <w:w w:val="100"/>
          <w:position w:val="0"/>
          <w:sz w:val="18"/>
          <w:szCs w:val="18"/>
          <w:lang w:val="en-US" w:eastAsia="en-US" w:bidi="en-US"/>
        </w:rPr>
        <w:t>Amazon QuickSight</w:t>
      </w:r>
      <w:r>
        <w:rPr>
          <w:color w:val="000000"/>
          <w:spacing w:val="0"/>
          <w:w w:val="100"/>
          <w:position w:val="0"/>
          <w:sz w:val="18"/>
          <w:szCs w:val="18"/>
        </w:rPr>
        <w:t>中供合规团队使用的单个控制面板</w:t>
      </w:r>
    </w:p>
    <w:p>
      <w:pPr>
        <w:pStyle w:val="4"/>
        <w:keepNext w:val="0"/>
        <w:keepLines w:val="0"/>
        <w:widowControl w:val="0"/>
        <w:numPr>
          <w:ilvl w:val="0"/>
          <w:numId w:val="188"/>
        </w:numPr>
        <w:shd w:val="clear" w:color="auto" w:fill="auto"/>
        <w:tabs>
          <w:tab w:val="left" w:pos="277"/>
        </w:tabs>
        <w:bidi w:val="0"/>
        <w:spacing w:before="0" w:after="0" w:line="196" w:lineRule="exact"/>
        <w:ind w:left="0" w:right="0" w:firstLine="0"/>
        <w:jc w:val="left"/>
        <w:rPr>
          <w:sz w:val="18"/>
          <w:szCs w:val="18"/>
        </w:rPr>
      </w:pPr>
      <w:bookmarkStart w:id="753" w:name="bookmark758"/>
      <w:bookmarkEnd w:id="753"/>
      <w:r>
        <w:rPr>
          <w:color w:val="000000"/>
          <w:spacing w:val="0"/>
          <w:w w:val="100"/>
          <w:position w:val="0"/>
          <w:sz w:val="18"/>
          <w:szCs w:val="18"/>
        </w:rPr>
        <w:t>在每个区域部署•个</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函数来列出桶的数量和对象的加密状态.将此数据存储在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中.使用</w:t>
      </w:r>
    </w:p>
    <w:p>
      <w:pPr>
        <w:pStyle w:val="5"/>
        <w:keepNext w:val="0"/>
        <w:keepLines w:val="0"/>
        <w:widowControl w:val="0"/>
        <w:shd w:val="clear" w:color="auto" w:fill="auto"/>
        <w:bidi w:val="0"/>
        <w:spacing w:before="0" w:after="0" w:line="257"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Amazon Athena</w:t>
      </w:r>
      <w:r>
        <w:rPr>
          <w:rFonts w:ascii="宋体" w:hAnsi="宋体" w:eastAsia="宋体" w:cs="宋体"/>
          <w:color w:val="000000"/>
          <w:spacing w:val="0"/>
          <w:w w:val="100"/>
          <w:position w:val="0"/>
          <w:sz w:val="18"/>
          <w:szCs w:val="18"/>
          <w:lang w:val="zh-TW" w:eastAsia="zh-TW" w:bidi="zh-TW"/>
        </w:rPr>
        <w:t>查询在</w:t>
      </w:r>
      <w:r>
        <w:rPr>
          <w:rFonts w:ascii="Times New Roman" w:hAnsi="Times New Roman" w:eastAsia="Times New Roman" w:cs="Times New Roman"/>
          <w:color w:val="000000"/>
          <w:spacing w:val="0"/>
          <w:w w:val="100"/>
          <w:position w:val="0"/>
          <w:sz w:val="18"/>
          <w:szCs w:val="18"/>
          <w:lang w:val="en-US" w:eastAsia="en-US" w:bidi="en-US"/>
        </w:rPr>
        <w:t>Amazon QuickSight</w:t>
      </w:r>
      <w:r>
        <w:rPr>
          <w:rFonts w:ascii="宋体" w:hAnsi="宋体" w:eastAsia="宋体" w:cs="宋体"/>
          <w:color w:val="000000"/>
          <w:spacing w:val="0"/>
          <w:w w:val="100"/>
          <w:position w:val="0"/>
          <w:sz w:val="18"/>
          <w:szCs w:val="18"/>
          <w:lang w:val="zh-TW" w:eastAsia="zh-TW" w:bidi="zh-TW"/>
        </w:rPr>
        <w:t>中的自定义控制面板上为合规团队显示数据</w:t>
      </w:r>
    </w:p>
    <w:p>
      <w:pPr>
        <w:pStyle w:val="4"/>
        <w:keepNext w:val="0"/>
        <w:keepLines w:val="0"/>
        <w:widowControl w:val="0"/>
        <w:numPr>
          <w:ilvl w:val="0"/>
          <w:numId w:val="188"/>
        </w:numPr>
        <w:shd w:val="clear" w:color="auto" w:fill="auto"/>
        <w:tabs>
          <w:tab w:val="left" w:pos="277"/>
        </w:tabs>
        <w:bidi w:val="0"/>
        <w:spacing w:before="0" w:after="0" w:line="196" w:lineRule="exact"/>
        <w:ind w:left="0" w:right="0" w:firstLine="0"/>
        <w:jc w:val="left"/>
        <w:rPr>
          <w:sz w:val="18"/>
          <w:szCs w:val="18"/>
        </w:rPr>
      </w:pPr>
      <w:bookmarkStart w:id="754" w:name="bookmark759"/>
      <w:bookmarkEnd w:id="754"/>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S3 Storage Lens</w:t>
      </w:r>
      <w:r>
        <w:rPr>
          <w:color w:val="000000"/>
          <w:spacing w:val="0"/>
          <w:w w:val="100"/>
          <w:position w:val="0"/>
          <w:sz w:val="18"/>
          <w:szCs w:val="18"/>
        </w:rPr>
        <w:t>默认仪表板来跟踪存储桶和加密指标.授予合规团队直接在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控制台中访问仪表板的权限</w:t>
      </w:r>
    </w:p>
    <w:p>
      <w:pPr>
        <w:pStyle w:val="5"/>
        <w:keepNext w:val="0"/>
        <w:keepLines w:val="0"/>
        <w:widowControl w:val="0"/>
        <w:numPr>
          <w:ilvl w:val="0"/>
          <w:numId w:val="188"/>
        </w:numPr>
        <w:shd w:val="clear" w:color="auto" w:fill="auto"/>
        <w:tabs>
          <w:tab w:val="left" w:pos="277"/>
        </w:tabs>
        <w:bidi w:val="0"/>
        <w:spacing w:before="0" w:after="160" w:line="196" w:lineRule="exact"/>
        <w:ind w:left="0" w:right="0" w:firstLine="0"/>
        <w:jc w:val="left"/>
        <w:rPr>
          <w:sz w:val="18"/>
          <w:szCs w:val="18"/>
        </w:rPr>
      </w:pPr>
      <w:bookmarkStart w:id="755" w:name="bookmark760"/>
      <w:bookmarkEnd w:id="755"/>
      <w:r>
        <w:rPr>
          <w:rFonts w:ascii="宋体" w:hAnsi="宋体" w:eastAsia="宋体" w:cs="宋体"/>
          <w:color w:val="000000"/>
          <w:spacing w:val="0"/>
          <w:w w:val="100"/>
          <w:position w:val="0"/>
          <w:sz w:val="18"/>
          <w:szCs w:val="18"/>
          <w:lang w:val="zh-TW" w:eastAsia="zh-TW" w:bidi="zh-TW"/>
        </w:rPr>
        <w:t>创建•个</w:t>
      </w:r>
      <w:r>
        <w:rPr>
          <w:rFonts w:ascii="Times New Roman" w:hAnsi="Times New Roman" w:eastAsia="Times New Roman" w:cs="Times New Roman"/>
          <w:color w:val="000000"/>
          <w:spacing w:val="0"/>
          <w:w w:val="100"/>
          <w:position w:val="0"/>
          <w:sz w:val="18"/>
          <w:szCs w:val="18"/>
          <w:lang w:val="en-US" w:eastAsia="en-US" w:bidi="en-US"/>
        </w:rPr>
        <w:t>Amazon EventBridge</w:t>
      </w:r>
      <w:r>
        <w:rPr>
          <w:rFonts w:ascii="宋体" w:hAnsi="宋体" w:eastAsia="宋体" w:cs="宋体"/>
          <w:color w:val="000000"/>
          <w:spacing w:val="0"/>
          <w:w w:val="100"/>
          <w:position w:val="0"/>
          <w:sz w:val="18"/>
          <w:szCs w:val="18"/>
          <w:lang w:val="zh-TW" w:eastAsia="zh-TW" w:bidi="zh-TW"/>
        </w:rPr>
        <w:t>规则来检测</w:t>
      </w:r>
      <w:r>
        <w:rPr>
          <w:rFonts w:ascii="Times New Roman" w:hAnsi="Times New Roman" w:eastAsia="Times New Roman" w:cs="Times New Roman"/>
          <w:color w:val="000000"/>
          <w:spacing w:val="0"/>
          <w:w w:val="100"/>
          <w:position w:val="0"/>
          <w:sz w:val="18"/>
          <w:szCs w:val="18"/>
          <w:lang w:val="en-US" w:eastAsia="en-US" w:bidi="en-US"/>
        </w:rPr>
        <w:t>AWS CloudTrail</w:t>
      </w:r>
      <w:r>
        <w:rPr>
          <w:rFonts w:ascii="宋体" w:hAnsi="宋体" w:eastAsia="宋体" w:cs="宋体"/>
          <w:color w:val="000000"/>
          <w:spacing w:val="0"/>
          <w:w w:val="100"/>
          <w:position w:val="0"/>
          <w:sz w:val="18"/>
          <w:szCs w:val="18"/>
          <w:lang w:val="zh-TW" w:eastAsia="zh-TW" w:bidi="zh-TW"/>
        </w:rPr>
        <w:t>事件以创建</w:t>
      </w:r>
      <w:r>
        <w:rPr>
          <w:rFonts w:ascii="Times New Roman" w:hAnsi="Times New Roman" w:eastAsia="Times New Roman" w:cs="Times New Roman"/>
          <w:color w:val="000000"/>
          <w:spacing w:val="0"/>
          <w:w w:val="100"/>
          <w:position w:val="0"/>
          <w:sz w:val="18"/>
          <w:szCs w:val="18"/>
          <w:lang w:val="en-US" w:eastAsia="en-US" w:bidi="en-US"/>
        </w:rPr>
        <w:t>S3</w:t>
      </w:r>
      <w:r>
        <w:rPr>
          <w:rFonts w:ascii="宋体" w:hAnsi="宋体" w:eastAsia="宋体" w:cs="宋体"/>
          <w:color w:val="000000"/>
          <w:spacing w:val="0"/>
          <w:w w:val="100"/>
          <w:position w:val="0"/>
          <w:sz w:val="18"/>
          <w:szCs w:val="18"/>
          <w:lang w:val="zh-TW" w:eastAsia="zh-TW" w:bidi="zh-TW"/>
        </w:rPr>
        <w:t>对象.配置规则以调用</w:t>
      </w:r>
      <w:r>
        <w:rPr>
          <w:rFonts w:ascii="Times New Roman" w:hAnsi="Times New Roman" w:eastAsia="Times New Roman" w:cs="Times New Roman"/>
          <w:color w:val="000000"/>
          <w:spacing w:val="0"/>
          <w:w w:val="100"/>
          <w:position w:val="0"/>
          <w:sz w:val="18"/>
          <w:szCs w:val="18"/>
          <w:lang w:val="en-US" w:eastAsia="en-US" w:bidi="en-US"/>
        </w:rPr>
        <w:t xml:space="preserve">AWS Lambda </w:t>
      </w:r>
      <w:r>
        <w:rPr>
          <w:rFonts w:ascii="宋体" w:hAnsi="宋体" w:eastAsia="宋体" w:cs="宋体"/>
          <w:color w:val="000000"/>
          <w:spacing w:val="0"/>
          <w:w w:val="100"/>
          <w:position w:val="0"/>
          <w:sz w:val="18"/>
          <w:szCs w:val="18"/>
          <w:lang w:val="zh-TW" w:eastAsia="zh-TW" w:bidi="zh-TW"/>
        </w:rPr>
        <w:t>函数以在</w:t>
      </w:r>
      <w:r>
        <w:rPr>
          <w:rFonts w:ascii="Times New Roman" w:hAnsi="Times New Roman" w:eastAsia="Times New Roman" w:cs="Times New Roman"/>
          <w:color w:val="000000"/>
          <w:spacing w:val="0"/>
          <w:w w:val="100"/>
          <w:position w:val="0"/>
          <w:sz w:val="18"/>
          <w:szCs w:val="18"/>
          <w:lang w:val="en-US" w:eastAsia="en-US" w:bidi="en-US"/>
        </w:rPr>
        <w:t>Amazon DynamoDB</w:t>
      </w:r>
      <w:r>
        <w:rPr>
          <w:rFonts w:ascii="宋体" w:hAnsi="宋体" w:eastAsia="宋体" w:cs="宋体"/>
          <w:color w:val="000000"/>
          <w:spacing w:val="0"/>
          <w:w w:val="100"/>
          <w:position w:val="0"/>
          <w:sz w:val="18"/>
          <w:szCs w:val="18"/>
          <w:lang w:val="zh-TW" w:eastAsia="zh-TW" w:bidi="zh-TW"/>
        </w:rPr>
        <w:t>中记录加密指标.使用</w:t>
      </w:r>
      <w:r>
        <w:rPr>
          <w:rFonts w:ascii="Times New Roman" w:hAnsi="Times New Roman" w:eastAsia="Times New Roman" w:cs="Times New Roman"/>
          <w:color w:val="000000"/>
          <w:spacing w:val="0"/>
          <w:w w:val="100"/>
          <w:position w:val="0"/>
          <w:sz w:val="18"/>
          <w:szCs w:val="18"/>
          <w:lang w:val="en-US" w:eastAsia="en-US" w:bidi="en-US"/>
        </w:rPr>
        <w:t>Amazon QuickSight</w:t>
      </w:r>
      <w:r>
        <w:rPr>
          <w:rFonts w:ascii="宋体" w:hAnsi="宋体" w:eastAsia="宋体" w:cs="宋体"/>
          <w:color w:val="000000"/>
          <w:spacing w:val="0"/>
          <w:w w:val="100"/>
          <w:position w:val="0"/>
          <w:sz w:val="18"/>
          <w:szCs w:val="18"/>
          <w:lang w:val="zh-TW" w:eastAsia="zh-TW" w:bidi="zh-TW"/>
        </w:rPr>
        <w:t>在控制面板中为合规团队显示指标</w:t>
      </w:r>
    </w:p>
    <w:p>
      <w:pPr>
        <w:pStyle w:val="4"/>
        <w:keepNext w:val="0"/>
        <w:keepLines w:val="0"/>
        <w:widowControl w:val="0"/>
        <w:shd w:val="clear" w:color="auto" w:fill="auto"/>
        <w:bidi w:val="0"/>
        <w:spacing w:before="0" w:after="0" w:line="194"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360" w:line="194"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0"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Q166.</w:t>
      </w:r>
      <w:r>
        <w:rPr>
          <w:color w:val="000000"/>
          <w:spacing w:val="0"/>
          <w:w w:val="100"/>
          <w:position w:val="0"/>
          <w:sz w:val="18"/>
          <w:szCs w:val="18"/>
        </w:rPr>
        <w:t>一家公司正在使用</w:t>
      </w:r>
      <w:r>
        <w:rPr>
          <w:rFonts w:ascii="Times New Roman" w:hAnsi="Times New Roman" w:eastAsia="Times New Roman" w:cs="Times New Roman"/>
          <w:color w:val="000000"/>
          <w:spacing w:val="0"/>
          <w:w w:val="100"/>
          <w:position w:val="0"/>
          <w:sz w:val="18"/>
          <w:szCs w:val="18"/>
          <w:lang w:val="en-US" w:eastAsia="en-US" w:bidi="en-US"/>
        </w:rPr>
        <w:t>Amazon OpenSearch Service</w:t>
      </w:r>
      <w:r>
        <w:rPr>
          <w:color w:val="000000"/>
          <w:spacing w:val="0"/>
          <w:w w:val="100"/>
          <w:position w:val="0"/>
          <w:sz w:val="18"/>
          <w:szCs w:val="18"/>
        </w:rPr>
        <w:t>分析数据.该公司将数据从使用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标准存储的</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 储桶加载到具有</w:t>
      </w:r>
      <w:r>
        <w:rPr>
          <w:rFonts w:ascii="Times New Roman" w:hAnsi="Times New Roman" w:eastAsia="Times New Roman" w:cs="Times New Roman"/>
          <w:color w:val="000000"/>
          <w:spacing w:val="0"/>
          <w:w w:val="100"/>
          <w:position w:val="0"/>
          <w:sz w:val="18"/>
          <w:szCs w:val="18"/>
        </w:rPr>
        <w:t>10</w:t>
      </w:r>
      <w:r>
        <w:rPr>
          <w:color w:val="000000"/>
          <w:spacing w:val="0"/>
          <w:w w:val="100"/>
          <w:position w:val="0"/>
          <w:sz w:val="18"/>
          <w:szCs w:val="18"/>
        </w:rPr>
        <w:t>个数据节点的</w:t>
      </w:r>
      <w:r>
        <w:rPr>
          <w:rFonts w:ascii="Times New Roman" w:hAnsi="Times New Roman" w:eastAsia="Times New Roman" w:cs="Times New Roman"/>
          <w:color w:val="000000"/>
          <w:spacing w:val="0"/>
          <w:w w:val="100"/>
          <w:position w:val="0"/>
          <w:sz w:val="18"/>
          <w:szCs w:val="18"/>
          <w:lang w:val="en-US" w:eastAsia="en-US" w:bidi="en-US"/>
        </w:rPr>
        <w:t>OpenSearch</w:t>
      </w:r>
      <w:r>
        <w:rPr>
          <w:color w:val="000000"/>
          <w:spacing w:val="0"/>
          <w:w w:val="100"/>
          <w:position w:val="0"/>
          <w:sz w:val="18"/>
          <w:szCs w:val="18"/>
        </w:rPr>
        <w:t>服务集群中.数据在集群中驻留</w:t>
      </w:r>
      <w:r>
        <w:rPr>
          <w:rFonts w:ascii="Times New Roman" w:hAnsi="Times New Roman" w:eastAsia="Times New Roman" w:cs="Times New Roman"/>
          <w:color w:val="000000"/>
          <w:spacing w:val="0"/>
          <w:w w:val="100"/>
          <w:position w:val="0"/>
          <w:sz w:val="18"/>
          <w:szCs w:val="18"/>
        </w:rPr>
        <w:t>1</w:t>
      </w:r>
      <w:r>
        <w:rPr>
          <w:color w:val="000000"/>
          <w:spacing w:val="0"/>
          <w:w w:val="100"/>
          <w:position w:val="0"/>
          <w:sz w:val="18"/>
          <w:szCs w:val="18"/>
        </w:rPr>
        <w:t>个月以供读取.只有</w:t>
      </w:r>
      <w:r>
        <w:rPr>
          <w:color w:val="000000"/>
          <w:spacing w:val="0"/>
          <w:w w:val="100"/>
          <w:position w:val="0"/>
          <w:sz w:val="18"/>
          <w:szCs w:val="18"/>
          <w:lang w:val="zh-CN" w:eastAsia="zh-CN" w:bidi="zh-CN"/>
        </w:rPr>
        <w:t>分析.</w:t>
      </w:r>
      <w:r>
        <w:rPr>
          <w:rFonts w:ascii="Times New Roman" w:hAnsi="Times New Roman" w:eastAsia="Times New Roman" w:cs="Times New Roman"/>
          <w:color w:val="000000"/>
          <w:spacing w:val="0"/>
          <w:w w:val="100"/>
          <w:position w:val="0"/>
          <w:sz w:val="18"/>
          <w:szCs w:val="18"/>
        </w:rPr>
        <w:t>1</w:t>
      </w:r>
      <w:r>
        <w:rPr>
          <w:color w:val="000000"/>
          <w:spacing w:val="0"/>
          <w:w w:val="100"/>
          <w:position w:val="0"/>
          <w:sz w:val="18"/>
          <w:szCs w:val="18"/>
        </w:rPr>
        <w:t>个月后， 公司从集群中删除包含数据的索引</w:t>
      </w:r>
      <w:r>
        <w:rPr>
          <w:color w:val="000000"/>
          <w:spacing w:val="0"/>
          <w:w w:val="100"/>
          <w:position w:val="0"/>
          <w:sz w:val="18"/>
          <w:szCs w:val="18"/>
          <w:lang w:val="zh-CN" w:eastAsia="zh-CN" w:bidi="zh-CN"/>
        </w:rPr>
        <w:t>.出于</w:t>
      </w:r>
      <w:r>
        <w:rPr>
          <w:color w:val="000000"/>
          <w:spacing w:val="0"/>
          <w:w w:val="100"/>
          <w:position w:val="0"/>
          <w:sz w:val="18"/>
          <w:szCs w:val="18"/>
        </w:rPr>
        <w:t>合规性目的，公司必须保留所有输入数据的副本</w:t>
      </w:r>
      <w:r>
        <w:rPr>
          <w:color w:val="000000"/>
          <w:spacing w:val="0"/>
          <w:w w:val="100"/>
          <w:position w:val="0"/>
          <w:sz w:val="18"/>
          <w:szCs w:val="18"/>
          <w:lang w:val="zh-CN" w:eastAsia="zh-CN" w:bidi="zh-CN"/>
        </w:rPr>
        <w:t>.该</w:t>
      </w:r>
      <w:r>
        <w:rPr>
          <w:color w:val="000000"/>
          <w:spacing w:val="0"/>
          <w:w w:val="100"/>
          <w:position w:val="0"/>
          <w:sz w:val="18"/>
          <w:szCs w:val="18"/>
        </w:rPr>
        <w:t>公司担心持续成本，并要求解 决方案架构师推荐新的解决</w:t>
      </w:r>
      <w:r>
        <w:rPr>
          <w:color w:val="000000"/>
          <w:spacing w:val="0"/>
          <w:w w:val="100"/>
          <w:position w:val="0"/>
          <w:sz w:val="18"/>
          <w:szCs w:val="18"/>
          <w:lang w:val="zh-CN" w:eastAsia="zh-CN" w:bidi="zh-CN"/>
        </w:rPr>
        <w:t>方案.</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哪种解决方案能够最经济有效地满足这些要求？</w:t>
      </w:r>
    </w:p>
    <w:p>
      <w:pPr>
        <w:pStyle w:val="5"/>
        <w:keepNext w:val="0"/>
        <w:keepLines w:val="0"/>
        <w:widowControl w:val="0"/>
        <w:numPr>
          <w:ilvl w:val="0"/>
          <w:numId w:val="189"/>
        </w:numPr>
        <w:shd w:val="clear" w:color="auto" w:fill="auto"/>
        <w:tabs>
          <w:tab w:val="left" w:pos="277"/>
        </w:tabs>
        <w:bidi w:val="0"/>
        <w:spacing w:before="0" w:after="0" w:line="210" w:lineRule="exact"/>
        <w:ind w:left="0" w:right="0" w:firstLine="0"/>
        <w:jc w:val="left"/>
        <w:rPr>
          <w:sz w:val="18"/>
          <w:szCs w:val="18"/>
        </w:rPr>
      </w:pPr>
      <w:bookmarkStart w:id="756" w:name="bookmark761"/>
      <w:bookmarkEnd w:id="756"/>
      <w:r>
        <w:rPr>
          <w:rFonts w:ascii="宋体" w:hAnsi="宋体" w:eastAsia="宋体" w:cs="宋体"/>
          <w:color w:val="000000"/>
          <w:spacing w:val="0"/>
          <w:w w:val="100"/>
          <w:position w:val="0"/>
          <w:sz w:val="18"/>
          <w:szCs w:val="18"/>
          <w:lang w:val="zh-TW" w:eastAsia="zh-TW" w:bidi="zh-TW"/>
        </w:rPr>
        <w:t>将所有数据节点替換为</w:t>
      </w:r>
      <w:r>
        <w:rPr>
          <w:rFonts w:ascii="Times New Roman" w:hAnsi="Times New Roman" w:eastAsia="Times New Roman" w:cs="Times New Roman"/>
          <w:color w:val="000000"/>
          <w:spacing w:val="0"/>
          <w:w w:val="100"/>
          <w:position w:val="0"/>
          <w:sz w:val="18"/>
          <w:szCs w:val="18"/>
          <w:lang w:val="en-US" w:eastAsia="en-US" w:bidi="en-US"/>
        </w:rPr>
        <w:t>UltraWarm</w:t>
      </w:r>
      <w:r>
        <w:rPr>
          <w:rFonts w:ascii="宋体" w:hAnsi="宋体" w:eastAsia="宋体" w:cs="宋体"/>
          <w:color w:val="000000"/>
          <w:spacing w:val="0"/>
          <w:w w:val="100"/>
          <w:position w:val="0"/>
          <w:sz w:val="18"/>
          <w:szCs w:val="18"/>
          <w:lang w:val="zh-TW" w:eastAsia="zh-TW" w:bidi="zh-TW"/>
        </w:rPr>
        <w:t>节点以处理预期的容量.当公司将数据加载到集群中时，将输入数据从</w:t>
      </w:r>
      <w:r>
        <w:rPr>
          <w:rFonts w:ascii="Times New Roman" w:hAnsi="Times New Roman" w:eastAsia="Times New Roman" w:cs="Times New Roman"/>
          <w:color w:val="000000"/>
          <w:spacing w:val="0"/>
          <w:w w:val="100"/>
          <w:position w:val="0"/>
          <w:sz w:val="18"/>
          <w:szCs w:val="18"/>
          <w:lang w:val="en-US" w:eastAsia="en-US" w:bidi="en-US"/>
        </w:rPr>
        <w:t xml:space="preserve">S3 Standard </w:t>
      </w:r>
      <w:r>
        <w:rPr>
          <w:rFonts w:ascii="宋体" w:hAnsi="宋体" w:eastAsia="宋体" w:cs="宋体"/>
          <w:color w:val="000000"/>
          <w:spacing w:val="0"/>
          <w:w w:val="100"/>
          <w:position w:val="0"/>
          <w:sz w:val="18"/>
          <w:szCs w:val="18"/>
          <w:lang w:val="zh-TW" w:eastAsia="zh-TW" w:bidi="zh-TW"/>
        </w:rPr>
        <w:t xml:space="preserve">转换为 </w:t>
      </w:r>
      <w:r>
        <w:rPr>
          <w:rFonts w:ascii="Times New Roman" w:hAnsi="Times New Roman" w:eastAsia="Times New Roman" w:cs="Times New Roman"/>
          <w:color w:val="000000"/>
          <w:spacing w:val="0"/>
          <w:w w:val="100"/>
          <w:position w:val="0"/>
          <w:sz w:val="18"/>
          <w:szCs w:val="18"/>
          <w:lang w:val="en-US" w:eastAsia="en-US" w:bidi="en-US"/>
        </w:rPr>
        <w:t>S3 Glacier Deep Archive</w:t>
      </w:r>
    </w:p>
    <w:p>
      <w:pPr>
        <w:pStyle w:val="4"/>
        <w:keepNext w:val="0"/>
        <w:keepLines w:val="0"/>
        <w:widowControl w:val="0"/>
        <w:numPr>
          <w:ilvl w:val="0"/>
          <w:numId w:val="189"/>
        </w:numPr>
        <w:shd w:val="clear" w:color="auto" w:fill="auto"/>
        <w:tabs>
          <w:tab w:val="left" w:pos="277"/>
        </w:tabs>
        <w:bidi w:val="0"/>
        <w:spacing w:before="0" w:after="0" w:line="207" w:lineRule="exact"/>
        <w:ind w:left="0" w:right="0" w:firstLine="0"/>
        <w:jc w:val="left"/>
        <w:rPr>
          <w:sz w:val="18"/>
          <w:szCs w:val="18"/>
        </w:rPr>
      </w:pPr>
      <w:bookmarkStart w:id="757" w:name="bookmark762"/>
      <w:bookmarkEnd w:id="757"/>
      <w:r>
        <w:rPr>
          <w:color w:val="000000"/>
          <w:spacing w:val="0"/>
          <w:w w:val="100"/>
          <w:position w:val="0"/>
          <w:sz w:val="18"/>
          <w:szCs w:val="18"/>
        </w:rPr>
        <w:t>将集群中的数据节点数量减少到</w:t>
      </w:r>
      <w:r>
        <w:rPr>
          <w:rFonts w:ascii="Times New Roman" w:hAnsi="Times New Roman" w:eastAsia="Times New Roman" w:cs="Times New Roman"/>
          <w:color w:val="000000"/>
          <w:spacing w:val="0"/>
          <w:w w:val="100"/>
          <w:position w:val="0"/>
          <w:sz w:val="18"/>
          <w:szCs w:val="18"/>
        </w:rPr>
        <w:t>2</w:t>
      </w:r>
      <w:r>
        <w:rPr>
          <w:color w:val="000000"/>
          <w:spacing w:val="0"/>
          <w:w w:val="100"/>
          <w:position w:val="0"/>
          <w:sz w:val="18"/>
          <w:szCs w:val="18"/>
        </w:rPr>
        <w:t>个.添加</w:t>
      </w:r>
      <w:r>
        <w:rPr>
          <w:rFonts w:ascii="Times New Roman" w:hAnsi="Times New Roman" w:eastAsia="Times New Roman" w:cs="Times New Roman"/>
          <w:color w:val="000000"/>
          <w:spacing w:val="0"/>
          <w:w w:val="100"/>
          <w:position w:val="0"/>
          <w:sz w:val="18"/>
          <w:szCs w:val="18"/>
          <w:lang w:val="en-US" w:eastAsia="en-US" w:bidi="en-US"/>
        </w:rPr>
        <w:t>UltraWarm</w:t>
      </w:r>
      <w:r>
        <w:rPr>
          <w:color w:val="000000"/>
          <w:spacing w:val="0"/>
          <w:w w:val="100"/>
          <w:position w:val="0"/>
          <w:sz w:val="18"/>
          <w:szCs w:val="18"/>
        </w:rPr>
        <w:t>节点以处理预期的容量.配置索引以在</w:t>
      </w:r>
      <w:r>
        <w:rPr>
          <w:rFonts w:ascii="Times New Roman" w:hAnsi="Times New Roman" w:eastAsia="Times New Roman" w:cs="Times New Roman"/>
          <w:color w:val="000000"/>
          <w:spacing w:val="0"/>
          <w:w w:val="100"/>
          <w:position w:val="0"/>
          <w:sz w:val="18"/>
          <w:szCs w:val="18"/>
          <w:lang w:val="en-US" w:eastAsia="en-US" w:bidi="en-US"/>
        </w:rPr>
        <w:t>OpenSearch</w:t>
      </w:r>
      <w:r>
        <w:rPr>
          <w:color w:val="000000"/>
          <w:spacing w:val="0"/>
          <w:w w:val="100"/>
          <w:position w:val="0"/>
          <w:sz w:val="18"/>
          <w:szCs w:val="18"/>
        </w:rPr>
        <w:t>服务摄 取数据时转换为</w:t>
      </w:r>
      <w:r>
        <w:rPr>
          <w:rFonts w:ascii="Times New Roman" w:hAnsi="Times New Roman" w:eastAsia="Times New Roman" w:cs="Times New Roman"/>
          <w:color w:val="000000"/>
          <w:spacing w:val="0"/>
          <w:w w:val="100"/>
          <w:position w:val="0"/>
          <w:sz w:val="18"/>
          <w:szCs w:val="18"/>
          <w:lang w:val="en-US" w:eastAsia="en-US" w:bidi="en-US"/>
        </w:rPr>
        <w:t>UltraWarm</w:t>
      </w:r>
      <w:r>
        <w:rPr>
          <w:color w:val="000000"/>
          <w:spacing w:val="0"/>
          <w:w w:val="100"/>
          <w:position w:val="0"/>
          <w:sz w:val="18"/>
          <w:szCs w:val="18"/>
        </w:rPr>
        <w:t>.使用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生命周期策略在</w:t>
      </w:r>
      <w:r>
        <w:rPr>
          <w:rFonts w:ascii="Times New Roman" w:hAnsi="Times New Roman" w:eastAsia="Times New Roman" w:cs="Times New Roman"/>
          <w:color w:val="000000"/>
          <w:spacing w:val="0"/>
          <w:w w:val="100"/>
          <w:position w:val="0"/>
          <w:sz w:val="18"/>
          <w:szCs w:val="18"/>
        </w:rPr>
        <w:t>1</w:t>
      </w:r>
      <w:r>
        <w:rPr>
          <w:color w:val="000000"/>
          <w:spacing w:val="0"/>
          <w:w w:val="100"/>
          <w:position w:val="0"/>
          <w:sz w:val="18"/>
          <w:szCs w:val="18"/>
        </w:rPr>
        <w:t>个月后将输入数据转换为</w:t>
      </w:r>
      <w:r>
        <w:rPr>
          <w:rFonts w:ascii="Times New Roman" w:hAnsi="Times New Roman" w:eastAsia="Times New Roman" w:cs="Times New Roman"/>
          <w:color w:val="000000"/>
          <w:spacing w:val="0"/>
          <w:w w:val="100"/>
          <w:position w:val="0"/>
          <w:sz w:val="18"/>
          <w:szCs w:val="18"/>
          <w:lang w:val="en-US" w:eastAsia="en-US" w:bidi="en-US"/>
        </w:rPr>
        <w:t>S3 Glacier Deep Archive</w:t>
      </w:r>
    </w:p>
    <w:p>
      <w:pPr>
        <w:pStyle w:val="4"/>
        <w:keepNext w:val="0"/>
        <w:keepLines w:val="0"/>
        <w:widowControl w:val="0"/>
        <w:numPr>
          <w:ilvl w:val="0"/>
          <w:numId w:val="189"/>
        </w:numPr>
        <w:shd w:val="clear" w:color="auto" w:fill="auto"/>
        <w:tabs>
          <w:tab w:val="left" w:pos="277"/>
        </w:tabs>
        <w:bidi w:val="0"/>
        <w:spacing w:before="0" w:after="0" w:line="207" w:lineRule="exact"/>
        <w:ind w:left="0" w:right="0" w:firstLine="0"/>
        <w:jc w:val="left"/>
        <w:rPr>
          <w:sz w:val="18"/>
          <w:szCs w:val="18"/>
        </w:rPr>
      </w:pPr>
      <w:bookmarkStart w:id="758" w:name="bookmark763"/>
      <w:bookmarkEnd w:id="758"/>
      <w:r>
        <w:rPr>
          <w:color w:val="000000"/>
          <w:spacing w:val="0"/>
          <w:w w:val="100"/>
          <w:position w:val="0"/>
          <w:sz w:val="18"/>
          <w:szCs w:val="18"/>
        </w:rPr>
        <w:t>将集群中的数据节点数量减少到</w:t>
      </w:r>
      <w:r>
        <w:rPr>
          <w:rFonts w:ascii="Times New Roman" w:hAnsi="Times New Roman" w:eastAsia="Times New Roman" w:cs="Times New Roman"/>
          <w:color w:val="000000"/>
          <w:spacing w:val="0"/>
          <w:w w:val="100"/>
          <w:position w:val="0"/>
          <w:sz w:val="18"/>
          <w:szCs w:val="18"/>
        </w:rPr>
        <w:t>2</w:t>
      </w:r>
      <w:r>
        <w:rPr>
          <w:color w:val="000000"/>
          <w:spacing w:val="0"/>
          <w:w w:val="100"/>
          <w:position w:val="0"/>
          <w:sz w:val="18"/>
          <w:szCs w:val="18"/>
        </w:rPr>
        <w:t>个.添加</w:t>
      </w:r>
      <w:r>
        <w:rPr>
          <w:rFonts w:ascii="Times New Roman" w:hAnsi="Times New Roman" w:eastAsia="Times New Roman" w:cs="Times New Roman"/>
          <w:color w:val="000000"/>
          <w:spacing w:val="0"/>
          <w:w w:val="100"/>
          <w:position w:val="0"/>
          <w:sz w:val="18"/>
          <w:szCs w:val="18"/>
          <w:lang w:val="en-US" w:eastAsia="en-US" w:bidi="en-US"/>
        </w:rPr>
        <w:t>UltraWarm</w:t>
      </w:r>
      <w:r>
        <w:rPr>
          <w:color w:val="000000"/>
          <w:spacing w:val="0"/>
          <w:w w:val="100"/>
          <w:position w:val="0"/>
          <w:sz w:val="18"/>
          <w:szCs w:val="18"/>
        </w:rPr>
        <w:t>节点以处理预期的容量.将索引配置为在</w:t>
      </w:r>
      <w:r>
        <w:rPr>
          <w:rFonts w:ascii="Times New Roman" w:hAnsi="Times New Roman" w:eastAsia="Times New Roman" w:cs="Times New Roman"/>
          <w:color w:val="000000"/>
          <w:spacing w:val="0"/>
          <w:w w:val="100"/>
          <w:position w:val="0"/>
          <w:sz w:val="18"/>
          <w:szCs w:val="18"/>
          <w:lang w:val="en-US" w:eastAsia="en-US" w:bidi="en-US"/>
        </w:rPr>
        <w:t>OpenSearch</w:t>
      </w:r>
      <w:r>
        <w:rPr>
          <w:color w:val="000000"/>
          <w:spacing w:val="0"/>
          <w:w w:val="100"/>
          <w:position w:val="0"/>
          <w:sz w:val="18"/>
          <w:szCs w:val="18"/>
        </w:rPr>
        <w:t>服务 摄取数据时转换为</w:t>
      </w:r>
      <w:r>
        <w:rPr>
          <w:rFonts w:ascii="Times New Roman" w:hAnsi="Times New Roman" w:eastAsia="Times New Roman" w:cs="Times New Roman"/>
          <w:color w:val="000000"/>
          <w:spacing w:val="0"/>
          <w:w w:val="100"/>
          <w:position w:val="0"/>
          <w:sz w:val="18"/>
          <w:szCs w:val="18"/>
          <w:lang w:val="en-US" w:eastAsia="en-US" w:bidi="en-US"/>
        </w:rPr>
        <w:t>UltraWarm.</w:t>
      </w:r>
    </w:p>
    <w:p>
      <w:pPr>
        <w:pStyle w:val="4"/>
        <w:keepNext w:val="0"/>
        <w:keepLines w:val="0"/>
        <w:widowControl w:val="0"/>
        <w:shd w:val="clear" w:color="auto" w:fill="auto"/>
        <w:bidi w:val="0"/>
        <w:spacing w:before="0" w:after="0" w:line="207" w:lineRule="exact"/>
        <w:ind w:left="0" w:right="0" w:firstLine="0"/>
        <w:jc w:val="left"/>
        <w:rPr>
          <w:sz w:val="18"/>
          <w:szCs w:val="18"/>
        </w:rPr>
      </w:pPr>
      <w:r>
        <w:rPr>
          <w:color w:val="000000"/>
          <w:spacing w:val="0"/>
          <w:w w:val="100"/>
          <w:position w:val="0"/>
          <w:sz w:val="18"/>
          <w:szCs w:val="18"/>
        </w:rPr>
        <w:t>向集群添加冷存储节点.将索引从</w:t>
      </w:r>
      <w:r>
        <w:rPr>
          <w:rFonts w:ascii="Times New Roman" w:hAnsi="Times New Roman" w:eastAsia="Times New Roman" w:cs="Times New Roman"/>
          <w:color w:val="000000"/>
          <w:spacing w:val="0"/>
          <w:w w:val="100"/>
          <w:position w:val="0"/>
          <w:sz w:val="18"/>
          <w:szCs w:val="18"/>
          <w:lang w:val="en-US" w:eastAsia="en-US" w:bidi="en-US"/>
        </w:rPr>
        <w:t>UltraWarm</w:t>
      </w:r>
      <w:r>
        <w:rPr>
          <w:color w:val="000000"/>
          <w:spacing w:val="0"/>
          <w:w w:val="100"/>
          <w:position w:val="0"/>
          <w:sz w:val="18"/>
          <w:szCs w:val="18"/>
        </w:rPr>
        <w:t>转换为冷存储.使用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生命周期策略在</w:t>
      </w:r>
      <w:r>
        <w:rPr>
          <w:rFonts w:ascii="Times New Roman" w:hAnsi="Times New Roman" w:eastAsia="Times New Roman" w:cs="Times New Roman"/>
          <w:color w:val="000000"/>
          <w:spacing w:val="0"/>
          <w:w w:val="100"/>
          <w:position w:val="0"/>
          <w:sz w:val="18"/>
          <w:szCs w:val="18"/>
        </w:rPr>
        <w:t>1</w:t>
      </w:r>
      <w:r>
        <w:rPr>
          <w:color w:val="000000"/>
          <w:spacing w:val="0"/>
          <w:w w:val="100"/>
          <w:position w:val="0"/>
          <w:sz w:val="18"/>
          <w:szCs w:val="18"/>
        </w:rPr>
        <w:t>个月后从</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存储桶中删除输 入数据</w:t>
      </w:r>
    </w:p>
    <w:p>
      <w:pPr>
        <w:pStyle w:val="4"/>
        <w:keepNext w:val="0"/>
        <w:keepLines w:val="0"/>
        <w:widowControl w:val="0"/>
        <w:numPr>
          <w:ilvl w:val="0"/>
          <w:numId w:val="189"/>
        </w:numPr>
        <w:shd w:val="clear" w:color="auto" w:fill="auto"/>
        <w:tabs>
          <w:tab w:val="left" w:pos="277"/>
        </w:tabs>
        <w:bidi w:val="0"/>
        <w:spacing w:before="0" w:after="160" w:line="201" w:lineRule="exact"/>
        <w:ind w:left="0" w:right="0" w:firstLine="0"/>
        <w:jc w:val="left"/>
        <w:rPr>
          <w:sz w:val="18"/>
          <w:szCs w:val="18"/>
        </w:rPr>
      </w:pPr>
      <w:bookmarkStart w:id="759" w:name="bookmark764"/>
      <w:bookmarkEnd w:id="759"/>
      <w:r>
        <w:rPr>
          <w:color w:val="000000"/>
          <w:spacing w:val="0"/>
          <w:w w:val="100"/>
          <w:position w:val="0"/>
          <w:sz w:val="18"/>
          <w:szCs w:val="18"/>
        </w:rPr>
        <w:t>将集群中的数据节点数量减少到</w:t>
      </w:r>
      <w:r>
        <w:rPr>
          <w:rFonts w:ascii="Times New Roman" w:hAnsi="Times New Roman" w:eastAsia="Times New Roman" w:cs="Times New Roman"/>
          <w:color w:val="000000"/>
          <w:spacing w:val="0"/>
          <w:w w:val="100"/>
          <w:position w:val="0"/>
          <w:sz w:val="18"/>
          <w:szCs w:val="18"/>
        </w:rPr>
        <w:t>2</w:t>
      </w:r>
      <w:r>
        <w:rPr>
          <w:color w:val="000000"/>
          <w:spacing w:val="0"/>
          <w:w w:val="100"/>
          <w:position w:val="0"/>
          <w:sz w:val="18"/>
          <w:szCs w:val="18"/>
        </w:rPr>
        <w:t xml:space="preserve">个.添加实例文持的数据节点以处理预期的容量.当公司将数据加载到集群中时，将 输入数据从 </w:t>
      </w:r>
      <w:r>
        <w:rPr>
          <w:rFonts w:ascii="Times New Roman" w:hAnsi="Times New Roman" w:eastAsia="Times New Roman" w:cs="Times New Roman"/>
          <w:color w:val="000000"/>
          <w:spacing w:val="0"/>
          <w:w w:val="100"/>
          <w:position w:val="0"/>
          <w:sz w:val="18"/>
          <w:szCs w:val="18"/>
          <w:lang w:val="en-US" w:eastAsia="en-US" w:bidi="en-US"/>
        </w:rPr>
        <w:t xml:space="preserve">S3 Standard </w:t>
      </w:r>
      <w:r>
        <w:rPr>
          <w:color w:val="000000"/>
          <w:spacing w:val="0"/>
          <w:w w:val="100"/>
          <w:position w:val="0"/>
          <w:sz w:val="18"/>
          <w:szCs w:val="18"/>
        </w:rPr>
        <w:t xml:space="preserve">转换为 </w:t>
      </w:r>
      <w:r>
        <w:rPr>
          <w:rFonts w:ascii="Times New Roman" w:hAnsi="Times New Roman" w:eastAsia="Times New Roman" w:cs="Times New Roman"/>
          <w:color w:val="000000"/>
          <w:spacing w:val="0"/>
          <w:w w:val="100"/>
          <w:position w:val="0"/>
          <w:sz w:val="18"/>
          <w:szCs w:val="18"/>
          <w:lang w:val="en-US" w:eastAsia="en-US" w:bidi="en-US"/>
        </w:rPr>
        <w:t>S3 Glacier Deep Archive</w:t>
      </w:r>
    </w:p>
    <w:p>
      <w:pPr>
        <w:pStyle w:val="4"/>
        <w:keepNext w:val="0"/>
        <w:keepLines w:val="0"/>
        <w:widowControl w:val="0"/>
        <w:shd w:val="clear" w:color="auto" w:fill="auto"/>
        <w:bidi w:val="0"/>
        <w:spacing w:before="0" w:after="0" w:line="200"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00"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0"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Q167.</w:t>
      </w:r>
      <w:r>
        <w:rPr>
          <w:color w:val="000000"/>
          <w:spacing w:val="0"/>
          <w:w w:val="100"/>
          <w:position w:val="0"/>
          <w:sz w:val="18"/>
          <w:szCs w:val="18"/>
        </w:rPr>
        <w:t>公司使用服务从公司内部托管的应用程序中收集元数据.电视和互联网收音机等消费设备可以访问这些应用程序.许 多旧设备不支持某些</w:t>
      </w:r>
      <w:r>
        <w:rPr>
          <w:rFonts w:ascii="Times New Roman" w:hAnsi="Times New Roman" w:eastAsia="Times New Roman" w:cs="Times New Roman"/>
          <w:color w:val="000000"/>
          <w:spacing w:val="0"/>
          <w:w w:val="100"/>
          <w:position w:val="0"/>
          <w:sz w:val="18"/>
          <w:szCs w:val="18"/>
          <w:lang w:val="en-US" w:eastAsia="en-US" w:bidi="en-US"/>
        </w:rPr>
        <w:t>HTTP</w:t>
      </w:r>
      <w:r>
        <w:rPr>
          <w:color w:val="000000"/>
          <w:spacing w:val="0"/>
          <w:w w:val="100"/>
          <w:position w:val="0"/>
          <w:sz w:val="18"/>
          <w:szCs w:val="18"/>
        </w:rPr>
        <w:t>标头，并且当这些标头出现在响应中时会出现错误.该公司配置了一个本地负载平衡器，以从 发送到</w:t>
      </w:r>
      <w:r>
        <w:rPr>
          <w:rFonts w:ascii="Times New Roman" w:hAnsi="Times New Roman" w:eastAsia="Times New Roman" w:cs="Times New Roman"/>
          <w:color w:val="000000"/>
          <w:spacing w:val="0"/>
          <w:w w:val="100"/>
          <w:position w:val="0"/>
          <w:sz w:val="18"/>
          <w:szCs w:val="18"/>
          <w:lang w:val="en-US" w:eastAsia="en-US" w:bidi="en-US"/>
        </w:rPr>
        <w:t>III</w:t>
      </w:r>
      <w:r>
        <w:rPr>
          <w:color w:val="000000"/>
          <w:spacing w:val="0"/>
          <w:w w:val="100"/>
          <w:position w:val="0"/>
          <w:sz w:val="18"/>
          <w:szCs w:val="18"/>
        </w:rPr>
        <w:t>设备的响应中删除不受支持的标头，该公司通过</w:t>
      </w:r>
      <w:r>
        <w:rPr>
          <w:rFonts w:ascii="Times New Roman" w:hAnsi="Times New Roman" w:eastAsia="Times New Roman" w:cs="Times New Roman"/>
          <w:color w:val="000000"/>
          <w:spacing w:val="0"/>
          <w:w w:val="100"/>
          <w:position w:val="0"/>
          <w:sz w:val="18"/>
          <w:szCs w:val="18"/>
          <w:lang w:val="en-US" w:eastAsia="en-US" w:bidi="en-US"/>
        </w:rPr>
        <w:t>User-Agent</w:t>
      </w:r>
      <w:r>
        <w:rPr>
          <w:color w:val="000000"/>
          <w:spacing w:val="0"/>
          <w:w w:val="100"/>
          <w:position w:val="0"/>
          <w:sz w:val="18"/>
          <w:szCs w:val="18"/>
        </w:rPr>
        <w:t xml:space="preserve">标头识别这些标头.该公司希望将服务迁移到 </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采用无服务器技术.并保留支持旧设备的能力.该公司已经将应用程序迁移到一组</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函数中.</w:t>
      </w:r>
    </w:p>
    <w:p>
      <w:pPr>
        <w:pStyle w:val="4"/>
        <w:keepNext w:val="0"/>
        <w:keepLines w:val="0"/>
        <w:widowControl w:val="0"/>
        <w:shd w:val="clear" w:color="auto" w:fill="auto"/>
        <w:bidi w:val="0"/>
        <w:spacing w:before="0" w:after="160" w:line="200" w:lineRule="exact"/>
        <w:ind w:left="0" w:right="0" w:firstLine="0"/>
        <w:jc w:val="left"/>
        <w:rPr>
          <w:sz w:val="18"/>
          <w:szCs w:val="18"/>
        </w:rPr>
        <w:sectPr>
          <w:footnotePr>
            <w:numFmt w:val="decimal"/>
          </w:footnotePr>
          <w:pgSz w:w="11900" w:h="16840"/>
          <w:pgMar w:top="1653" w:right="1940" w:bottom="1653" w:left="1849" w:header="1225" w:footer="1225" w:gutter="0"/>
          <w:cols w:space="720" w:num="1"/>
          <w:rtlGutter w:val="0"/>
          <w:docGrid w:linePitch="360" w:charSpace="0"/>
        </w:sectPr>
      </w:pPr>
      <w:r>
        <w:rPr>
          <w:color w:val="000000"/>
          <w:spacing w:val="0"/>
          <w:w w:val="100"/>
          <w:position w:val="0"/>
          <w:sz w:val="18"/>
          <w:szCs w:val="18"/>
        </w:rPr>
        <w:t>哪种解决方案可以满足这些要求？</w:t>
      </w:r>
    </w:p>
    <w:p>
      <w:pPr>
        <w:pStyle w:val="4"/>
        <w:keepNext w:val="0"/>
        <w:keepLines w:val="0"/>
        <w:widowControl w:val="0"/>
        <w:numPr>
          <w:ilvl w:val="0"/>
          <w:numId w:val="190"/>
        </w:numPr>
        <w:shd w:val="clear" w:color="auto" w:fill="auto"/>
        <w:tabs>
          <w:tab w:val="left" w:pos="272"/>
        </w:tabs>
        <w:bidi w:val="0"/>
        <w:spacing w:before="0" w:after="0" w:line="201" w:lineRule="exact"/>
        <w:ind w:left="0" w:right="0" w:firstLine="0"/>
        <w:jc w:val="left"/>
        <w:rPr>
          <w:sz w:val="18"/>
          <w:szCs w:val="18"/>
        </w:rPr>
      </w:pPr>
      <w:bookmarkStart w:id="760" w:name="bookmark765"/>
      <w:bookmarkEnd w:id="760"/>
      <w:r>
        <w:rPr>
          <w:color w:val="000000"/>
          <w:spacing w:val="0"/>
          <w:w w:val="100"/>
          <w:position w:val="0"/>
          <w:sz w:val="18"/>
          <w:szCs w:val="18"/>
        </w:rPr>
        <w:t>为元数据服务创建一个</w:t>
      </w:r>
      <w:r>
        <w:rPr>
          <w:rFonts w:ascii="Times New Roman" w:hAnsi="Times New Roman" w:eastAsia="Times New Roman" w:cs="Times New Roman"/>
          <w:color w:val="000000"/>
          <w:spacing w:val="0"/>
          <w:w w:val="100"/>
          <w:position w:val="0"/>
          <w:sz w:val="18"/>
          <w:szCs w:val="18"/>
          <w:lang w:val="en-US" w:eastAsia="en-US" w:bidi="en-US"/>
        </w:rPr>
        <w:t>Amazon CloudFront</w:t>
      </w:r>
      <w:r>
        <w:rPr>
          <w:color w:val="000000"/>
          <w:spacing w:val="0"/>
          <w:w w:val="100"/>
          <w:position w:val="0"/>
          <w:sz w:val="18"/>
          <w:szCs w:val="18"/>
        </w:rPr>
        <w:t>分配.创建应用程序负载均衡器</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配</w:t>
      </w:r>
      <w:r>
        <w:rPr>
          <w:i/>
          <w:iCs/>
          <w:color w:val="000000"/>
          <w:spacing w:val="0"/>
          <w:w w:val="100"/>
          <w:position w:val="0"/>
          <w:sz w:val="18"/>
          <w:szCs w:val="18"/>
        </w:rPr>
        <w:t>置</w:t>
      </w:r>
      <w:r>
        <w:rPr>
          <w:rFonts w:ascii="Times New Roman" w:hAnsi="Times New Roman" w:eastAsia="Times New Roman" w:cs="Times New Roman"/>
          <w:color w:val="000000"/>
          <w:spacing w:val="0"/>
          <w:w w:val="100"/>
          <w:position w:val="0"/>
          <w:sz w:val="18"/>
          <w:szCs w:val="18"/>
          <w:lang w:val="en-US" w:eastAsia="en-US" w:bidi="en-US"/>
        </w:rPr>
        <w:t>CloudFront</w:t>
      </w:r>
      <w:r>
        <w:rPr>
          <w:color w:val="000000"/>
          <w:spacing w:val="0"/>
          <w:w w:val="100"/>
          <w:position w:val="0"/>
          <w:sz w:val="18"/>
          <w:szCs w:val="18"/>
        </w:rPr>
        <w:t>分配以将请求 转发到</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配置</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以针对每种类型的请求调用正确的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函数.创建</w:t>
      </w:r>
      <w:r>
        <w:rPr>
          <w:rFonts w:ascii="Times New Roman" w:hAnsi="Times New Roman" w:eastAsia="Times New Roman" w:cs="Times New Roman"/>
          <w:color w:val="000000"/>
          <w:spacing w:val="0"/>
          <w:w w:val="100"/>
          <w:position w:val="0"/>
          <w:sz w:val="18"/>
          <w:szCs w:val="18"/>
          <w:lang w:val="en-US" w:eastAsia="en-US" w:bidi="en-US"/>
        </w:rPr>
        <w:t>CloudFront</w:t>
      </w:r>
      <w:r>
        <w:rPr>
          <w:color w:val="000000"/>
          <w:spacing w:val="0"/>
          <w:w w:val="100"/>
          <w:position w:val="0"/>
          <w:sz w:val="18"/>
          <w:szCs w:val="18"/>
        </w:rPr>
        <w:t>函数以根据</w:t>
      </w:r>
      <w:r>
        <w:rPr>
          <w:rFonts w:ascii="Times New Roman" w:hAnsi="Times New Roman" w:eastAsia="Times New Roman" w:cs="Times New Roman"/>
          <w:color w:val="000000"/>
          <w:spacing w:val="0"/>
          <w:w w:val="100"/>
          <w:position w:val="0"/>
          <w:sz w:val="18"/>
          <w:szCs w:val="18"/>
          <w:lang w:val="en-US" w:eastAsia="en-US" w:bidi="en-US"/>
        </w:rPr>
        <w:t>User-Agent</w:t>
      </w:r>
      <w:r>
        <w:rPr>
          <w:color w:val="000000"/>
          <w:spacing w:val="0"/>
          <w:w w:val="100"/>
          <w:position w:val="0"/>
          <w:sz w:val="18"/>
          <w:szCs w:val="18"/>
        </w:rPr>
        <w:t>标 头的值删除有问题的标头</w:t>
      </w:r>
    </w:p>
    <w:p>
      <w:pPr>
        <w:pStyle w:val="4"/>
        <w:keepNext w:val="0"/>
        <w:keepLines w:val="0"/>
        <w:widowControl w:val="0"/>
        <w:numPr>
          <w:ilvl w:val="0"/>
          <w:numId w:val="190"/>
        </w:numPr>
        <w:shd w:val="clear" w:color="auto" w:fill="auto"/>
        <w:tabs>
          <w:tab w:val="left" w:pos="272"/>
        </w:tabs>
        <w:bidi w:val="0"/>
        <w:spacing w:before="0" w:after="0" w:line="201" w:lineRule="exact"/>
        <w:ind w:left="0" w:right="0" w:firstLine="0"/>
        <w:jc w:val="left"/>
        <w:rPr>
          <w:sz w:val="18"/>
          <w:szCs w:val="18"/>
        </w:rPr>
      </w:pPr>
      <w:bookmarkStart w:id="761" w:name="bookmark766"/>
      <w:bookmarkEnd w:id="761"/>
      <w:r>
        <w:rPr>
          <w:color w:val="000000"/>
          <w:spacing w:val="0"/>
          <w:w w:val="100"/>
          <w:position w:val="0"/>
          <w:sz w:val="18"/>
          <w:szCs w:val="18"/>
        </w:rPr>
        <w:t>为元数据服务创建一个</w:t>
      </w:r>
      <w:r>
        <w:rPr>
          <w:rFonts w:ascii="Times New Roman" w:hAnsi="Times New Roman" w:eastAsia="Times New Roman" w:cs="Times New Roman"/>
          <w:color w:val="000000"/>
          <w:spacing w:val="0"/>
          <w:w w:val="100"/>
          <w:position w:val="0"/>
          <w:sz w:val="18"/>
          <w:szCs w:val="18"/>
          <w:lang w:val="en-US" w:eastAsia="en-US" w:bidi="en-US"/>
        </w:rPr>
        <w:t>Amazon API Gateway REST API.</w:t>
      </w:r>
      <w:r>
        <w:rPr>
          <w:color w:val="000000"/>
          <w:spacing w:val="0"/>
          <w:w w:val="100"/>
          <w:position w:val="0"/>
          <w:sz w:val="18"/>
          <w:szCs w:val="18"/>
        </w:rPr>
        <w:t>配置</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网关为每种类型的请求调用正确的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 数.修改默认网美响应以根据</w:t>
      </w:r>
      <w:r>
        <w:rPr>
          <w:rFonts w:ascii="Times New Roman" w:hAnsi="Times New Roman" w:eastAsia="Times New Roman" w:cs="Times New Roman"/>
          <w:color w:val="000000"/>
          <w:spacing w:val="0"/>
          <w:w w:val="100"/>
          <w:position w:val="0"/>
          <w:sz w:val="18"/>
          <w:szCs w:val="18"/>
          <w:lang w:val="en-US" w:eastAsia="en-US" w:bidi="en-US"/>
        </w:rPr>
        <w:t>User-Agent</w:t>
      </w:r>
      <w:r>
        <w:rPr>
          <w:color w:val="000000"/>
          <w:spacing w:val="0"/>
          <w:w w:val="100"/>
          <w:position w:val="0"/>
          <w:sz w:val="18"/>
          <w:szCs w:val="18"/>
        </w:rPr>
        <w:t>标头的值删除有问题的标头</w:t>
      </w:r>
    </w:p>
    <w:p>
      <w:pPr>
        <w:pStyle w:val="4"/>
        <w:keepNext w:val="0"/>
        <w:keepLines w:val="0"/>
        <w:widowControl w:val="0"/>
        <w:numPr>
          <w:ilvl w:val="0"/>
          <w:numId w:val="190"/>
        </w:numPr>
        <w:shd w:val="clear" w:color="auto" w:fill="auto"/>
        <w:tabs>
          <w:tab w:val="left" w:pos="272"/>
        </w:tabs>
        <w:bidi w:val="0"/>
        <w:spacing w:before="0" w:after="0" w:line="201" w:lineRule="exact"/>
        <w:ind w:left="0" w:right="0" w:firstLine="0"/>
        <w:jc w:val="left"/>
        <w:rPr>
          <w:sz w:val="18"/>
          <w:szCs w:val="18"/>
        </w:rPr>
      </w:pPr>
      <w:bookmarkStart w:id="762" w:name="bookmark767"/>
      <w:bookmarkEnd w:id="762"/>
      <w:r>
        <w:rPr>
          <w:color w:val="000000"/>
          <w:spacing w:val="0"/>
          <w:w w:val="100"/>
          <w:position w:val="0"/>
          <w:sz w:val="18"/>
          <w:szCs w:val="18"/>
        </w:rPr>
        <w:t>为元数据服务创建•个</w:t>
      </w:r>
      <w:r>
        <w:rPr>
          <w:rFonts w:ascii="Times New Roman" w:hAnsi="Times New Roman" w:eastAsia="Times New Roman" w:cs="Times New Roman"/>
          <w:color w:val="000000"/>
          <w:spacing w:val="0"/>
          <w:w w:val="100"/>
          <w:position w:val="0"/>
          <w:sz w:val="18"/>
          <w:szCs w:val="18"/>
          <w:lang w:val="en-US" w:eastAsia="en-US" w:bidi="en-US"/>
        </w:rPr>
        <w:t>Amazon API Gateway HTTP API.fit!</w:t>
      </w:r>
      <w:r>
        <w:rPr>
          <w:color w:val="000000"/>
          <w:spacing w:val="0"/>
          <w:w w:val="100"/>
          <w:position w:val="0"/>
          <w:sz w:val="18"/>
          <w:szCs w:val="18"/>
        </w:rPr>
        <w:t>置</w:t>
      </w:r>
      <w:r>
        <w:rPr>
          <w:rFonts w:ascii="Times New Roman" w:hAnsi="Times New Roman" w:eastAsia="Times New Roman" w:cs="Times New Roman"/>
          <w:color w:val="000000"/>
          <w:spacing w:val="0"/>
          <w:w w:val="100"/>
          <w:position w:val="0"/>
          <w:sz w:val="18"/>
          <w:szCs w:val="18"/>
          <w:lang w:val="en-US" w:eastAsia="en-US" w:bidi="en-US"/>
        </w:rPr>
        <w:t>API</w:t>
      </w:r>
      <w:r>
        <w:rPr>
          <w:color w:val="000000"/>
          <w:spacing w:val="0"/>
          <w:w w:val="100"/>
          <w:position w:val="0"/>
          <w:sz w:val="18"/>
          <w:szCs w:val="18"/>
        </w:rPr>
        <w:t>网关为每种类型的请求调用正确的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 数.创建响应映射模板以根据</w:t>
      </w:r>
      <w:r>
        <w:rPr>
          <w:rFonts w:ascii="Times New Roman" w:hAnsi="Times New Roman" w:eastAsia="Times New Roman" w:cs="Times New Roman"/>
          <w:color w:val="000000"/>
          <w:spacing w:val="0"/>
          <w:w w:val="100"/>
          <w:position w:val="0"/>
          <w:sz w:val="18"/>
          <w:szCs w:val="18"/>
          <w:lang w:val="en-US" w:eastAsia="en-US" w:bidi="en-US"/>
        </w:rPr>
        <w:t>User-Agent</w:t>
      </w:r>
      <w:r>
        <w:rPr>
          <w:color w:val="000000"/>
          <w:spacing w:val="0"/>
          <w:w w:val="100"/>
          <w:position w:val="0"/>
          <w:sz w:val="18"/>
          <w:szCs w:val="18"/>
        </w:rPr>
        <w:t>的值删除有问题的标头.将响应数据映射与</w:t>
      </w:r>
      <w:r>
        <w:rPr>
          <w:rFonts w:ascii="Times New Roman" w:hAnsi="Times New Roman" w:eastAsia="Times New Roman" w:cs="Times New Roman"/>
          <w:color w:val="000000"/>
          <w:spacing w:val="0"/>
          <w:w w:val="100"/>
          <w:position w:val="0"/>
          <w:sz w:val="18"/>
          <w:szCs w:val="18"/>
          <w:lang w:val="en-US" w:eastAsia="en-US" w:bidi="en-US"/>
        </w:rPr>
        <w:t>HTTP API</w:t>
      </w:r>
      <w:r>
        <w:rPr>
          <w:color w:val="000000"/>
          <w:spacing w:val="0"/>
          <w:w w:val="100"/>
          <w:position w:val="0"/>
          <w:sz w:val="18"/>
          <w:szCs w:val="18"/>
        </w:rPr>
        <w:t>相关联</w:t>
      </w:r>
    </w:p>
    <w:p>
      <w:pPr>
        <w:pStyle w:val="4"/>
        <w:keepNext w:val="0"/>
        <w:keepLines w:val="0"/>
        <w:widowControl w:val="0"/>
        <w:numPr>
          <w:ilvl w:val="0"/>
          <w:numId w:val="190"/>
        </w:numPr>
        <w:shd w:val="clear" w:color="auto" w:fill="auto"/>
        <w:tabs>
          <w:tab w:val="left" w:pos="272"/>
        </w:tabs>
        <w:bidi w:val="0"/>
        <w:spacing w:before="0" w:after="160" w:line="201" w:lineRule="exact"/>
        <w:ind w:left="0" w:right="0" w:firstLine="0"/>
        <w:jc w:val="left"/>
        <w:rPr>
          <w:sz w:val="18"/>
          <w:szCs w:val="18"/>
        </w:rPr>
      </w:pPr>
      <w:bookmarkStart w:id="763" w:name="bookmark768"/>
      <w:bookmarkEnd w:id="763"/>
      <w:r>
        <w:rPr>
          <w:color w:val="000000"/>
          <w:spacing w:val="0"/>
          <w:w w:val="100"/>
          <w:position w:val="0"/>
          <w:sz w:val="18"/>
          <w:szCs w:val="18"/>
        </w:rPr>
        <w:t>为元数据服务创建•个</w:t>
      </w:r>
      <w:r>
        <w:rPr>
          <w:rFonts w:ascii="Times New Roman" w:hAnsi="Times New Roman" w:eastAsia="Times New Roman" w:cs="Times New Roman"/>
          <w:color w:val="000000"/>
          <w:spacing w:val="0"/>
          <w:w w:val="100"/>
          <w:position w:val="0"/>
          <w:sz w:val="18"/>
          <w:szCs w:val="18"/>
          <w:lang w:val="en-US" w:eastAsia="en-US" w:bidi="en-US"/>
        </w:rPr>
        <w:t>Amazon CloudFront</w:t>
      </w:r>
      <w:r>
        <w:rPr>
          <w:color w:val="000000"/>
          <w:spacing w:val="0"/>
          <w:w w:val="100"/>
          <w:position w:val="0"/>
          <w:sz w:val="18"/>
          <w:szCs w:val="18"/>
        </w:rPr>
        <w:t>分配.创建应用程序负载均衡器</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配置</w:t>
      </w:r>
      <w:r>
        <w:rPr>
          <w:rFonts w:ascii="Times New Roman" w:hAnsi="Times New Roman" w:eastAsia="Times New Roman" w:cs="Times New Roman"/>
          <w:color w:val="000000"/>
          <w:spacing w:val="0"/>
          <w:w w:val="100"/>
          <w:position w:val="0"/>
          <w:sz w:val="18"/>
          <w:szCs w:val="18"/>
          <w:lang w:val="en-US" w:eastAsia="en-US" w:bidi="en-US"/>
        </w:rPr>
        <w:t>CloudFront</w:t>
      </w:r>
      <w:r>
        <w:rPr>
          <w:color w:val="000000"/>
          <w:spacing w:val="0"/>
          <w:w w:val="100"/>
          <w:position w:val="0"/>
          <w:sz w:val="18"/>
          <w:szCs w:val="18"/>
        </w:rPr>
        <w:t>分配以将请求 转发到</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配置</w:t>
      </w:r>
      <w:r>
        <w:rPr>
          <w:rFonts w:ascii="Times New Roman" w:hAnsi="Times New Roman" w:eastAsia="Times New Roman" w:cs="Times New Roman"/>
          <w:color w:val="000000"/>
          <w:spacing w:val="0"/>
          <w:w w:val="100"/>
          <w:position w:val="0"/>
          <w:sz w:val="18"/>
          <w:szCs w:val="18"/>
          <w:lang w:val="en-US" w:eastAsia="en-US" w:bidi="en-US"/>
        </w:rPr>
        <w:t>ALB</w:t>
      </w:r>
      <w:r>
        <w:rPr>
          <w:color w:val="000000"/>
          <w:spacing w:val="0"/>
          <w:w w:val="100"/>
          <w:position w:val="0"/>
          <w:sz w:val="18"/>
          <w:szCs w:val="18"/>
        </w:rPr>
        <w:t>以针对每种类型的请求调用正确的</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函数.创建•个</w:t>
      </w:r>
      <w:r>
        <w:rPr>
          <w:rFonts w:ascii="Times New Roman" w:hAnsi="Times New Roman" w:eastAsia="Times New Roman" w:cs="Times New Roman"/>
          <w:color w:val="000000"/>
          <w:spacing w:val="0"/>
          <w:w w:val="100"/>
          <w:position w:val="0"/>
          <w:sz w:val="18"/>
          <w:szCs w:val="18"/>
          <w:lang w:val="en-US" w:eastAsia="en-US" w:bidi="en-US"/>
        </w:rPr>
        <w:t>Lambda@Edge</w:t>
      </w:r>
      <w:r>
        <w:rPr>
          <w:color w:val="000000"/>
          <w:spacing w:val="0"/>
          <w:w w:val="100"/>
          <w:position w:val="0"/>
          <w:sz w:val="18"/>
          <w:szCs w:val="18"/>
        </w:rPr>
        <w:t>函数，该函数将根 据</w:t>
      </w:r>
      <w:r>
        <w:rPr>
          <w:rFonts w:ascii="Times New Roman" w:hAnsi="Times New Roman" w:eastAsia="Times New Roman" w:cs="Times New Roman"/>
          <w:color w:val="000000"/>
          <w:spacing w:val="0"/>
          <w:w w:val="100"/>
          <w:position w:val="0"/>
          <w:sz w:val="18"/>
          <w:szCs w:val="18"/>
          <w:lang w:val="en-US" w:eastAsia="en-US" w:bidi="en-US"/>
        </w:rPr>
        <w:t>User-Agent</w:t>
      </w:r>
      <w:r>
        <w:rPr>
          <w:color w:val="000000"/>
          <w:spacing w:val="0"/>
          <w:w w:val="100"/>
          <w:position w:val="0"/>
          <w:sz w:val="18"/>
          <w:szCs w:val="18"/>
        </w:rPr>
        <w:t>标头的值删除有问题的标头以响应査看器请求</w:t>
      </w:r>
    </w:p>
    <w:p>
      <w:pPr>
        <w:pStyle w:val="4"/>
        <w:keepNext w:val="0"/>
        <w:keepLines w:val="0"/>
        <w:widowControl w:val="0"/>
        <w:shd w:val="clear" w:color="auto" w:fill="auto"/>
        <w:bidi w:val="0"/>
        <w:spacing w:before="0" w:after="0" w:line="201"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A</w:t>
      </w:r>
    </w:p>
    <w:p>
      <w:pPr>
        <w:pStyle w:val="4"/>
        <w:keepNext w:val="0"/>
        <w:keepLines w:val="0"/>
        <w:widowControl w:val="0"/>
        <w:shd w:val="clear" w:color="auto" w:fill="auto"/>
        <w:bidi w:val="0"/>
        <w:spacing w:before="0" w:after="160" w:line="201"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0" w:line="202"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Q168.</w:t>
      </w:r>
      <w:r>
        <w:rPr>
          <w:color w:val="000000"/>
          <w:spacing w:val="0"/>
          <w:w w:val="100"/>
          <w:position w:val="0"/>
          <w:sz w:val="18"/>
          <w:szCs w:val="18"/>
        </w:rPr>
        <w:t>基于软件即服务</w:t>
      </w:r>
      <w:r>
        <w:rPr>
          <w:rFonts w:ascii="Times New Roman" w:hAnsi="Times New Roman" w:eastAsia="Times New Roman" w:cs="Times New Roman"/>
          <w:color w:val="000000"/>
          <w:spacing w:val="0"/>
          <w:w w:val="100"/>
          <w:position w:val="0"/>
          <w:sz w:val="18"/>
          <w:szCs w:val="18"/>
          <w:lang w:val="en-US" w:eastAsia="en-US" w:bidi="en-US"/>
        </w:rPr>
        <w:t>(SaaS)</w:t>
      </w:r>
      <w:r>
        <w:rPr>
          <w:color w:val="000000"/>
          <w:spacing w:val="0"/>
          <w:w w:val="100"/>
          <w:position w:val="0"/>
          <w:sz w:val="18"/>
          <w:szCs w:val="18"/>
        </w:rPr>
        <w:t>的公司为客户提供案例管理解决方案.作为该解决方案的一部分，该公司使用独立的简单 邮件传输协议</w:t>
      </w:r>
      <w:r>
        <w:rPr>
          <w:rFonts w:ascii="Times New Roman" w:hAnsi="Times New Roman" w:eastAsia="Times New Roman" w:cs="Times New Roman"/>
          <w:color w:val="000000"/>
          <w:spacing w:val="0"/>
          <w:w w:val="100"/>
          <w:position w:val="0"/>
          <w:sz w:val="18"/>
          <w:szCs w:val="18"/>
          <w:lang w:val="en-US" w:eastAsia="en-US" w:bidi="en-US"/>
        </w:rPr>
        <w:t>(SMTP)</w:t>
      </w:r>
      <w:r>
        <w:rPr>
          <w:color w:val="000000"/>
          <w:spacing w:val="0"/>
          <w:w w:val="100"/>
          <w:position w:val="0"/>
          <w:sz w:val="18"/>
          <w:szCs w:val="18"/>
        </w:rPr>
        <w:t>服务器从应用程序发送电子邮件.该应用程序还存储用于确认电子邮件的电子邮件模板，该模板在 应用程序将电子邮件消息发送到之前填充客户数据客户.</w:t>
      </w:r>
    </w:p>
    <w:p>
      <w:pPr>
        <w:pStyle w:val="4"/>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该公司计划将此消息传递功能迁移到</w:t>
      </w:r>
      <w:r>
        <w:rPr>
          <w:rFonts w:ascii="Times New Roman" w:hAnsi="Times New Roman" w:eastAsia="Times New Roman" w:cs="Times New Roman"/>
          <w:color w:val="000000"/>
          <w:spacing w:val="0"/>
          <w:w w:val="100"/>
          <w:position w:val="0"/>
          <w:sz w:val="18"/>
          <w:szCs w:val="18"/>
          <w:lang w:val="en-US" w:eastAsia="en-US" w:bidi="en-US"/>
        </w:rPr>
        <w:t>AWS</w:t>
      </w:r>
      <w:r>
        <w:rPr>
          <w:color w:val="000000"/>
          <w:spacing w:val="0"/>
          <w:w w:val="100"/>
          <w:position w:val="0"/>
          <w:sz w:val="18"/>
          <w:szCs w:val="18"/>
        </w:rPr>
        <w:t>云，并需要最大限度地减少运营开销.</w:t>
      </w:r>
      <w:bookmarkStart w:id="777" w:name="_GoBack"/>
      <w:bookmarkEnd w:id="777"/>
    </w:p>
    <w:p>
      <w:pPr>
        <w:pStyle w:val="4"/>
        <w:keepNext w:val="0"/>
        <w:keepLines w:val="0"/>
        <w:widowControl w:val="0"/>
        <w:shd w:val="clear" w:color="auto" w:fill="auto"/>
        <w:bidi w:val="0"/>
        <w:spacing w:before="0" w:after="160" w:line="202" w:lineRule="exact"/>
        <w:ind w:left="0" w:right="0" w:firstLine="0"/>
        <w:jc w:val="left"/>
        <w:rPr>
          <w:sz w:val="18"/>
          <w:szCs w:val="18"/>
        </w:rPr>
      </w:pPr>
      <w:r>
        <w:rPr>
          <w:color w:val="000000"/>
          <w:spacing w:val="0"/>
          <w:w w:val="100"/>
          <w:position w:val="0"/>
          <w:sz w:val="18"/>
          <w:szCs w:val="18"/>
        </w:rPr>
        <w:t>哪种解决方案能够最经济有效地满足这些要求？</w:t>
      </w:r>
    </w:p>
    <w:p>
      <w:pPr>
        <w:pStyle w:val="4"/>
        <w:keepNext w:val="0"/>
        <w:keepLines w:val="0"/>
        <w:widowControl w:val="0"/>
        <w:numPr>
          <w:ilvl w:val="0"/>
          <w:numId w:val="191"/>
        </w:numPr>
        <w:shd w:val="clear" w:color="auto" w:fill="auto"/>
        <w:tabs>
          <w:tab w:val="left" w:pos="272"/>
        </w:tabs>
        <w:bidi w:val="0"/>
        <w:spacing w:before="0" w:after="0" w:line="198" w:lineRule="exact"/>
        <w:ind w:left="0" w:right="0" w:firstLine="0"/>
        <w:jc w:val="left"/>
        <w:rPr>
          <w:sz w:val="18"/>
          <w:szCs w:val="18"/>
        </w:rPr>
      </w:pPr>
      <w:bookmarkStart w:id="764" w:name="bookmark769"/>
      <w:bookmarkEnd w:id="764"/>
      <w:r>
        <w:rPr>
          <w:color w:val="000000"/>
          <w:spacing w:val="0"/>
          <w:w w:val="100"/>
          <w:position w:val="0"/>
          <w:sz w:val="18"/>
          <w:szCs w:val="18"/>
        </w:rPr>
        <w:t>使用来自</w:t>
      </w:r>
      <w:r>
        <w:rPr>
          <w:rFonts w:ascii="Times New Roman" w:hAnsi="Times New Roman" w:eastAsia="Times New Roman" w:cs="Times New Roman"/>
          <w:color w:val="000000"/>
          <w:spacing w:val="0"/>
          <w:w w:val="100"/>
          <w:position w:val="0"/>
          <w:sz w:val="18"/>
          <w:szCs w:val="18"/>
          <w:lang w:val="en-US" w:eastAsia="en-US" w:bidi="en-US"/>
        </w:rPr>
        <w:t>AWS Marketplace</w:t>
      </w:r>
      <w:r>
        <w:rPr>
          <w:color w:val="000000"/>
          <w:spacing w:val="0"/>
          <w:w w:val="100"/>
          <w:position w:val="0"/>
          <w:sz w:val="18"/>
          <w:szCs w:val="18"/>
        </w:rPr>
        <w:t>的</w:t>
      </w:r>
      <w:r>
        <w:rPr>
          <w:rFonts w:ascii="Times New Roman" w:hAnsi="Times New Roman" w:eastAsia="Times New Roman" w:cs="Times New Roman"/>
          <w:color w:val="000000"/>
          <w:spacing w:val="0"/>
          <w:w w:val="100"/>
          <w:position w:val="0"/>
          <w:sz w:val="18"/>
          <w:szCs w:val="18"/>
          <w:lang w:val="en-US" w:eastAsia="en-US" w:bidi="en-US"/>
        </w:rPr>
        <w:t>AMI</w:t>
      </w:r>
      <w:r>
        <w:rPr>
          <w:color w:val="000000"/>
          <w:spacing w:val="0"/>
          <w:w w:val="100"/>
          <w:position w:val="0"/>
          <w:sz w:val="18"/>
          <w:szCs w:val="18"/>
        </w:rPr>
        <w:t>在</w:t>
      </w:r>
      <w:r>
        <w:rPr>
          <w:rFonts w:ascii="Times New Roman" w:hAnsi="Times New Roman" w:eastAsia="Times New Roman" w:cs="Times New Roman"/>
          <w:color w:val="000000"/>
          <w:spacing w:val="0"/>
          <w:w w:val="100"/>
          <w:position w:val="0"/>
          <w:sz w:val="18"/>
          <w:szCs w:val="18"/>
          <w:lang w:val="en-US" w:eastAsia="en-US" w:bidi="en-US"/>
        </w:rPr>
        <w:t>Amazon EC2</w:t>
      </w:r>
      <w:r>
        <w:rPr>
          <w:color w:val="000000"/>
          <w:spacing w:val="0"/>
          <w:w w:val="100"/>
          <w:position w:val="0"/>
          <w:sz w:val="18"/>
          <w:szCs w:val="18"/>
        </w:rPr>
        <w:t>实例上设置</w:t>
      </w:r>
      <w:r>
        <w:rPr>
          <w:rFonts w:ascii="Times New Roman" w:hAnsi="Times New Roman" w:eastAsia="Times New Roman" w:cs="Times New Roman"/>
          <w:color w:val="000000"/>
          <w:spacing w:val="0"/>
          <w:w w:val="100"/>
          <w:position w:val="0"/>
          <w:sz w:val="18"/>
          <w:szCs w:val="18"/>
          <w:lang w:val="en-US" w:eastAsia="en-US" w:bidi="en-US"/>
        </w:rPr>
        <w:t>SMTP</w:t>
      </w:r>
      <w:r>
        <w:rPr>
          <w:color w:val="000000"/>
          <w:spacing w:val="0"/>
          <w:w w:val="100"/>
          <w:position w:val="0"/>
          <w:sz w:val="18"/>
          <w:szCs w:val="18"/>
        </w:rPr>
        <w:t>服务器.将电子邮件模板存储在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存储桶中.创建•个</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函数以从</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 xml:space="preserve">存储桶中检索模板并将来自应用程序的客户数据与模板合并.在 </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函数中使用</w:t>
      </w:r>
      <w:r>
        <w:rPr>
          <w:rFonts w:ascii="Times New Roman" w:hAnsi="Times New Roman" w:eastAsia="Times New Roman" w:cs="Times New Roman"/>
          <w:color w:val="000000"/>
          <w:spacing w:val="0"/>
          <w:w w:val="100"/>
          <w:position w:val="0"/>
          <w:sz w:val="18"/>
          <w:szCs w:val="18"/>
          <w:lang w:val="en-US" w:eastAsia="en-US" w:bidi="en-US"/>
        </w:rPr>
        <w:t>SDK</w:t>
      </w:r>
      <w:r>
        <w:rPr>
          <w:color w:val="000000"/>
          <w:spacing w:val="0"/>
          <w:w w:val="100"/>
          <w:position w:val="0"/>
          <w:sz w:val="18"/>
          <w:szCs w:val="18"/>
        </w:rPr>
        <w:t>发送电子邮件</w:t>
      </w:r>
    </w:p>
    <w:p>
      <w:pPr>
        <w:pStyle w:val="4"/>
        <w:keepNext w:val="0"/>
        <w:keepLines w:val="0"/>
        <w:widowControl w:val="0"/>
        <w:numPr>
          <w:ilvl w:val="0"/>
          <w:numId w:val="191"/>
        </w:numPr>
        <w:shd w:val="clear" w:color="auto" w:fill="auto"/>
        <w:tabs>
          <w:tab w:val="left" w:pos="272"/>
        </w:tabs>
        <w:bidi w:val="0"/>
        <w:spacing w:before="0" w:after="260" w:line="198" w:lineRule="exact"/>
        <w:ind w:left="0" w:right="0" w:firstLine="0"/>
        <w:jc w:val="left"/>
        <w:rPr>
          <w:sz w:val="18"/>
          <w:szCs w:val="18"/>
        </w:rPr>
      </w:pPr>
      <w:bookmarkStart w:id="765" w:name="bookmark770"/>
      <w:bookmarkEnd w:id="765"/>
      <w:r>
        <w:rPr>
          <w:color w:val="000000"/>
          <w:spacing w:val="0"/>
          <w:w w:val="100"/>
          <w:position w:val="0"/>
          <w:sz w:val="18"/>
          <w:szCs w:val="18"/>
        </w:rPr>
        <w:t>设置</w:t>
      </w:r>
      <w:r>
        <w:rPr>
          <w:rFonts w:ascii="Times New Roman" w:hAnsi="Times New Roman" w:eastAsia="Times New Roman" w:cs="Times New Roman"/>
          <w:color w:val="000000"/>
          <w:spacing w:val="0"/>
          <w:w w:val="100"/>
          <w:position w:val="0"/>
          <w:sz w:val="18"/>
          <w:szCs w:val="18"/>
          <w:lang w:val="en-US" w:eastAsia="en-US" w:bidi="en-US"/>
        </w:rPr>
        <w:t>Amazon Simple Email Service (Amazon SES)</w:t>
      </w:r>
      <w:r>
        <w:rPr>
          <w:color w:val="000000"/>
          <w:spacing w:val="0"/>
          <w:w w:val="100"/>
          <w:position w:val="0"/>
          <w:sz w:val="18"/>
          <w:szCs w:val="18"/>
        </w:rPr>
        <w:t>发送电了邮件.将电子邮件模板存储在</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存储桶中.创 建•个</w:t>
      </w:r>
      <w:r>
        <w:rPr>
          <w:rFonts w:ascii="Times New Roman" w:hAnsi="Times New Roman" w:eastAsia="Times New Roman" w:cs="Times New Roman"/>
          <w:color w:val="000000"/>
          <w:spacing w:val="0"/>
          <w:w w:val="100"/>
          <w:position w:val="0"/>
          <w:sz w:val="18"/>
          <w:szCs w:val="18"/>
          <w:lang w:val="en-US" w:eastAsia="en-US" w:bidi="en-US"/>
        </w:rPr>
        <w:t>AWS Lambda</w:t>
      </w:r>
      <w:r>
        <w:rPr>
          <w:color w:val="000000"/>
          <w:spacing w:val="0"/>
          <w:w w:val="100"/>
          <w:position w:val="0"/>
          <w:sz w:val="18"/>
          <w:szCs w:val="18"/>
        </w:rPr>
        <w:t>函数以从</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存储桶中检索模板并将来自应用程序的客户数据与模板合并.在</w:t>
      </w:r>
      <w:r>
        <w:rPr>
          <w:rFonts w:ascii="Times New Roman" w:hAnsi="Times New Roman" w:eastAsia="Times New Roman" w:cs="Times New Roman"/>
          <w:color w:val="000000"/>
          <w:spacing w:val="0"/>
          <w:w w:val="100"/>
          <w:position w:val="0"/>
          <w:sz w:val="18"/>
          <w:szCs w:val="18"/>
          <w:lang w:val="en-US" w:eastAsia="en-US" w:bidi="en-US"/>
        </w:rPr>
        <w:t>Lambda</w:t>
      </w:r>
      <w:r>
        <w:rPr>
          <w:color w:val="000000"/>
          <w:spacing w:val="0"/>
          <w:w w:val="100"/>
          <w:position w:val="0"/>
          <w:sz w:val="18"/>
          <w:szCs w:val="18"/>
        </w:rPr>
        <w:t>函数中使 用</w:t>
      </w:r>
      <w:r>
        <w:rPr>
          <w:rFonts w:ascii="Times New Roman" w:hAnsi="Times New Roman" w:eastAsia="Times New Roman" w:cs="Times New Roman"/>
          <w:color w:val="000000"/>
          <w:spacing w:val="0"/>
          <w:w w:val="100"/>
          <w:position w:val="0"/>
          <w:sz w:val="18"/>
          <w:szCs w:val="18"/>
          <w:lang w:val="en-US" w:eastAsia="en-US" w:bidi="en-US"/>
        </w:rPr>
        <w:t>SDK</w:t>
      </w:r>
      <w:r>
        <w:rPr>
          <w:color w:val="000000"/>
          <w:spacing w:val="0"/>
          <w:w w:val="100"/>
          <w:position w:val="0"/>
          <w:sz w:val="18"/>
          <w:szCs w:val="18"/>
        </w:rPr>
        <w:t>发送电子邮件</w:t>
      </w:r>
    </w:p>
    <w:p>
      <w:pPr>
        <w:pStyle w:val="5"/>
        <w:keepNext w:val="0"/>
        <w:keepLines w:val="0"/>
        <w:widowControl w:val="0"/>
        <w:numPr>
          <w:ilvl w:val="0"/>
          <w:numId w:val="191"/>
        </w:numPr>
        <w:shd w:val="clear" w:color="auto" w:fill="auto"/>
        <w:tabs>
          <w:tab w:val="left" w:pos="272"/>
        </w:tabs>
        <w:bidi w:val="0"/>
        <w:spacing w:before="0" w:after="0" w:line="200" w:lineRule="exact"/>
        <w:ind w:left="0" w:right="0" w:firstLine="0"/>
        <w:jc w:val="left"/>
        <w:rPr>
          <w:sz w:val="18"/>
          <w:szCs w:val="18"/>
        </w:rPr>
      </w:pPr>
      <w:bookmarkStart w:id="766" w:name="bookmark771"/>
      <w:bookmarkEnd w:id="766"/>
      <w:r>
        <w:rPr>
          <w:rFonts w:ascii="宋体" w:hAnsi="宋体" w:eastAsia="宋体" w:cs="宋体"/>
          <w:color w:val="000000"/>
          <w:spacing w:val="0"/>
          <w:w w:val="100"/>
          <w:position w:val="0"/>
          <w:sz w:val="18"/>
          <w:szCs w:val="18"/>
          <w:lang w:val="zh-TW" w:eastAsia="zh-TW" w:bidi="zh-TW"/>
        </w:rPr>
        <w:t>使用来自</w:t>
      </w:r>
      <w:r>
        <w:rPr>
          <w:rFonts w:ascii="Times New Roman" w:hAnsi="Times New Roman" w:eastAsia="Times New Roman" w:cs="Times New Roman"/>
          <w:color w:val="000000"/>
          <w:spacing w:val="0"/>
          <w:w w:val="100"/>
          <w:position w:val="0"/>
          <w:sz w:val="18"/>
          <w:szCs w:val="18"/>
          <w:lang w:val="en-US" w:eastAsia="en-US" w:bidi="en-US"/>
        </w:rPr>
        <w:t>AWS Marketplace</w:t>
      </w:r>
      <w:r>
        <w:rPr>
          <w:rFonts w:ascii="宋体" w:hAnsi="宋体" w:eastAsia="宋体" w:cs="宋体"/>
          <w:color w:val="000000"/>
          <w:spacing w:val="0"/>
          <w:w w:val="100"/>
          <w:position w:val="0"/>
          <w:sz w:val="18"/>
          <w:szCs w:val="18"/>
          <w:lang w:val="zh-TW" w:eastAsia="zh-TW" w:bidi="zh-TW"/>
        </w:rPr>
        <w:t>的</w:t>
      </w:r>
      <w:r>
        <w:rPr>
          <w:rFonts w:ascii="Times New Roman" w:hAnsi="Times New Roman" w:eastAsia="Times New Roman" w:cs="Times New Roman"/>
          <w:color w:val="000000"/>
          <w:spacing w:val="0"/>
          <w:w w:val="100"/>
          <w:position w:val="0"/>
          <w:sz w:val="18"/>
          <w:szCs w:val="18"/>
          <w:lang w:val="en-US" w:eastAsia="en-US" w:bidi="en-US"/>
        </w:rPr>
        <w:t>AMI</w:t>
      </w:r>
      <w:r>
        <w:rPr>
          <w:rFonts w:ascii="宋体" w:hAnsi="宋体" w:eastAsia="宋体" w:cs="宋体"/>
          <w:color w:val="000000"/>
          <w:spacing w:val="0"/>
          <w:w w:val="100"/>
          <w:position w:val="0"/>
          <w:sz w:val="18"/>
          <w:szCs w:val="18"/>
          <w:lang w:val="zh-TW" w:eastAsia="zh-TW" w:bidi="zh-TW"/>
        </w:rPr>
        <w:t>在</w:t>
      </w:r>
      <w:r>
        <w:rPr>
          <w:rFonts w:ascii="Times New Roman" w:hAnsi="Times New Roman" w:eastAsia="Times New Roman" w:cs="Times New Roman"/>
          <w:color w:val="000000"/>
          <w:spacing w:val="0"/>
          <w:w w:val="100"/>
          <w:position w:val="0"/>
          <w:sz w:val="18"/>
          <w:szCs w:val="18"/>
          <w:lang w:val="en-US" w:eastAsia="en-US" w:bidi="en-US"/>
        </w:rPr>
        <w:t>Amazon EC2</w:t>
      </w:r>
      <w:r>
        <w:rPr>
          <w:rFonts w:ascii="宋体" w:hAnsi="宋体" w:eastAsia="宋体" w:cs="宋体"/>
          <w:color w:val="000000"/>
          <w:spacing w:val="0"/>
          <w:w w:val="100"/>
          <w:position w:val="0"/>
          <w:sz w:val="18"/>
          <w:szCs w:val="18"/>
          <w:lang w:val="zh-TW" w:eastAsia="zh-TW" w:bidi="zh-TW"/>
        </w:rPr>
        <w:t>实例上设置</w:t>
      </w:r>
      <w:r>
        <w:rPr>
          <w:rFonts w:ascii="Times New Roman" w:hAnsi="Times New Roman" w:eastAsia="Times New Roman" w:cs="Times New Roman"/>
          <w:color w:val="000000"/>
          <w:spacing w:val="0"/>
          <w:w w:val="100"/>
          <w:position w:val="0"/>
          <w:sz w:val="18"/>
          <w:szCs w:val="18"/>
          <w:lang w:val="en-US" w:eastAsia="en-US" w:bidi="en-US"/>
        </w:rPr>
        <w:t>SMTP</w:t>
      </w:r>
      <w:r>
        <w:rPr>
          <w:rFonts w:ascii="宋体" w:hAnsi="宋体" w:eastAsia="宋体" w:cs="宋体"/>
          <w:color w:val="000000"/>
          <w:spacing w:val="0"/>
          <w:w w:val="100"/>
          <w:position w:val="0"/>
          <w:sz w:val="18"/>
          <w:szCs w:val="18"/>
          <w:lang w:val="zh-TW" w:eastAsia="zh-TW" w:bidi="zh-TW"/>
        </w:rPr>
        <w:t>服务器.使用客户数据参数将电子邮件模 板存储在</w:t>
      </w:r>
      <w:r>
        <w:rPr>
          <w:rFonts w:ascii="Times New Roman" w:hAnsi="Times New Roman" w:eastAsia="Times New Roman" w:cs="Times New Roman"/>
          <w:color w:val="000000"/>
          <w:spacing w:val="0"/>
          <w:w w:val="100"/>
          <w:position w:val="0"/>
          <w:sz w:val="18"/>
          <w:szCs w:val="18"/>
          <w:lang w:val="en-US" w:eastAsia="en-US" w:bidi="en-US"/>
        </w:rPr>
        <w:t>Amazon Simple Email Service (Amazon SES)</w:t>
      </w:r>
      <w:r>
        <w:rPr>
          <w:rFonts w:ascii="宋体" w:hAnsi="宋体" w:eastAsia="宋体" w:cs="宋体"/>
          <w:color w:val="000000"/>
          <w:spacing w:val="0"/>
          <w:w w:val="100"/>
          <w:position w:val="0"/>
          <w:sz w:val="18"/>
          <w:szCs w:val="18"/>
          <w:lang w:val="zh-TW" w:eastAsia="zh-TW" w:bidi="zh-TW"/>
        </w:rPr>
        <w:t>中.创建•个</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函数来调用</w:t>
      </w:r>
      <w:r>
        <w:rPr>
          <w:rFonts w:ascii="Times New Roman" w:hAnsi="Times New Roman" w:eastAsia="Times New Roman" w:cs="Times New Roman"/>
          <w:color w:val="000000"/>
          <w:spacing w:val="0"/>
          <w:w w:val="100"/>
          <w:position w:val="0"/>
          <w:sz w:val="18"/>
          <w:szCs w:val="18"/>
          <w:lang w:val="en-US" w:eastAsia="en-US" w:bidi="en-US"/>
        </w:rPr>
        <w:t>SES</w:t>
      </w:r>
      <w:r>
        <w:rPr>
          <w:rFonts w:ascii="宋体" w:hAnsi="宋体" w:eastAsia="宋体" w:cs="宋体"/>
          <w:color w:val="000000"/>
          <w:spacing w:val="0"/>
          <w:w w:val="100"/>
          <w:position w:val="0"/>
          <w:sz w:val="18"/>
          <w:szCs w:val="18"/>
          <w:lang w:val="zh-TW" w:eastAsia="zh-TW" w:bidi="zh-TW"/>
        </w:rPr>
        <w:t>模板并传递客户 数据以替换参数.使用</w:t>
      </w:r>
      <w:r>
        <w:rPr>
          <w:rFonts w:ascii="Times New Roman" w:hAnsi="Times New Roman" w:eastAsia="Times New Roman" w:cs="Times New Roman"/>
          <w:color w:val="000000"/>
          <w:spacing w:val="0"/>
          <w:w w:val="100"/>
          <w:position w:val="0"/>
          <w:sz w:val="18"/>
          <w:szCs w:val="18"/>
          <w:lang w:val="en-US" w:eastAsia="en-US" w:bidi="en-US"/>
        </w:rPr>
        <w:t>AWS Marketplace SMTP</w:t>
      </w:r>
      <w:r>
        <w:rPr>
          <w:rFonts w:ascii="宋体" w:hAnsi="宋体" w:eastAsia="宋体" w:cs="宋体"/>
          <w:color w:val="000000"/>
          <w:spacing w:val="0"/>
          <w:w w:val="100"/>
          <w:position w:val="0"/>
          <w:sz w:val="18"/>
          <w:szCs w:val="18"/>
          <w:lang w:val="zh-TW" w:eastAsia="zh-TW" w:bidi="zh-TW"/>
        </w:rPr>
        <w:t>服务器发送电子邮件</w:t>
      </w:r>
    </w:p>
    <w:p>
      <w:pPr>
        <w:pStyle w:val="5"/>
        <w:keepNext w:val="0"/>
        <w:keepLines w:val="0"/>
        <w:widowControl w:val="0"/>
        <w:numPr>
          <w:ilvl w:val="0"/>
          <w:numId w:val="191"/>
        </w:numPr>
        <w:shd w:val="clear" w:color="auto" w:fill="auto"/>
        <w:tabs>
          <w:tab w:val="left" w:pos="281"/>
        </w:tabs>
        <w:bidi w:val="0"/>
        <w:spacing w:before="0" w:after="160" w:line="200" w:lineRule="exact"/>
        <w:ind w:left="0" w:right="0" w:firstLine="0"/>
        <w:jc w:val="left"/>
        <w:rPr>
          <w:sz w:val="18"/>
          <w:szCs w:val="18"/>
        </w:rPr>
      </w:pPr>
      <w:bookmarkStart w:id="767" w:name="bookmark772"/>
      <w:bookmarkEnd w:id="767"/>
      <w:r>
        <w:rPr>
          <w:rFonts w:ascii="宋体" w:hAnsi="宋体" w:eastAsia="宋体" w:cs="宋体"/>
          <w:color w:val="000000"/>
          <w:spacing w:val="0"/>
          <w:w w:val="100"/>
          <w:position w:val="0"/>
          <w:sz w:val="18"/>
          <w:szCs w:val="18"/>
          <w:lang w:val="zh-TW" w:eastAsia="zh-TW" w:bidi="zh-TW"/>
        </w:rPr>
        <w:t>设置</w:t>
      </w:r>
      <w:r>
        <w:rPr>
          <w:rFonts w:ascii="Times New Roman" w:hAnsi="Times New Roman" w:eastAsia="Times New Roman" w:cs="Times New Roman"/>
          <w:color w:val="000000"/>
          <w:spacing w:val="0"/>
          <w:w w:val="100"/>
          <w:position w:val="0"/>
          <w:sz w:val="18"/>
          <w:szCs w:val="18"/>
          <w:lang w:val="en-US" w:eastAsia="en-US" w:bidi="en-US"/>
        </w:rPr>
        <w:t>Amazon Simple Email Service (Amazon SES)</w:t>
      </w:r>
      <w:r>
        <w:rPr>
          <w:rFonts w:ascii="宋体" w:hAnsi="宋体" w:eastAsia="宋体" w:cs="宋体"/>
          <w:color w:val="000000"/>
          <w:spacing w:val="0"/>
          <w:w w:val="100"/>
          <w:position w:val="0"/>
          <w:sz w:val="18"/>
          <w:szCs w:val="18"/>
          <w:lang w:val="zh-TW" w:eastAsia="zh-TW" w:bidi="zh-TW"/>
        </w:rPr>
        <w:t xml:space="preserve">以发送电子邮件.使用客户数据参数将电子邮件模板存储在 </w:t>
      </w:r>
      <w:r>
        <w:rPr>
          <w:rFonts w:ascii="Times New Roman" w:hAnsi="Times New Roman" w:eastAsia="Times New Roman" w:cs="Times New Roman"/>
          <w:color w:val="000000"/>
          <w:spacing w:val="0"/>
          <w:w w:val="100"/>
          <w:position w:val="0"/>
          <w:sz w:val="18"/>
          <w:szCs w:val="18"/>
          <w:lang w:val="en-US" w:eastAsia="en-US" w:bidi="en-US"/>
        </w:rPr>
        <w:t>Amazon SES</w:t>
      </w:r>
      <w:r>
        <w:rPr>
          <w:rFonts w:ascii="宋体" w:hAnsi="宋体" w:eastAsia="宋体" w:cs="宋体"/>
          <w:color w:val="000000"/>
          <w:spacing w:val="0"/>
          <w:w w:val="100"/>
          <w:position w:val="0"/>
          <w:sz w:val="18"/>
          <w:szCs w:val="18"/>
          <w:lang w:val="zh-TW" w:eastAsia="zh-TW" w:bidi="zh-TW"/>
        </w:rPr>
        <w:t>上.创建•个</w:t>
      </w:r>
      <w:r>
        <w:rPr>
          <w:rFonts w:ascii="Times New Roman" w:hAnsi="Times New Roman" w:eastAsia="Times New Roman" w:cs="Times New Roman"/>
          <w:color w:val="000000"/>
          <w:spacing w:val="0"/>
          <w:w w:val="100"/>
          <w:position w:val="0"/>
          <w:sz w:val="18"/>
          <w:szCs w:val="18"/>
          <w:lang w:val="en-US" w:eastAsia="en-US" w:bidi="en-US"/>
        </w:rPr>
        <w:t>AWS Lambda</w:t>
      </w:r>
      <w:r>
        <w:rPr>
          <w:rFonts w:ascii="宋体" w:hAnsi="宋体" w:eastAsia="宋体" w:cs="宋体"/>
          <w:color w:val="000000"/>
          <w:spacing w:val="0"/>
          <w:w w:val="100"/>
          <w:position w:val="0"/>
          <w:sz w:val="18"/>
          <w:szCs w:val="18"/>
          <w:lang w:val="zh-TW" w:eastAsia="zh-TW" w:bidi="zh-TW"/>
        </w:rPr>
        <w:t>函数来调用</w:t>
      </w:r>
      <w:r>
        <w:rPr>
          <w:rFonts w:ascii="Times New Roman" w:hAnsi="Times New Roman" w:eastAsia="Times New Roman" w:cs="Times New Roman"/>
          <w:color w:val="000000"/>
          <w:spacing w:val="0"/>
          <w:w w:val="100"/>
          <w:position w:val="0"/>
          <w:sz w:val="18"/>
          <w:szCs w:val="18"/>
          <w:lang w:val="en-US" w:eastAsia="en-US" w:bidi="en-US"/>
        </w:rPr>
        <w:t>SendTemplatedEmail API</w:t>
      </w:r>
      <w:r>
        <w:rPr>
          <w:rFonts w:ascii="宋体" w:hAnsi="宋体" w:eastAsia="宋体" w:cs="宋体"/>
          <w:color w:val="000000"/>
          <w:spacing w:val="0"/>
          <w:w w:val="100"/>
          <w:position w:val="0"/>
          <w:sz w:val="18"/>
          <w:szCs w:val="18"/>
          <w:lang w:val="zh-TW" w:eastAsia="zh-TW" w:bidi="zh-TW"/>
        </w:rPr>
        <w:t>操作并传递客户数据以替换参数和电 子邮件目的地</w:t>
      </w:r>
    </w:p>
    <w:p>
      <w:pPr>
        <w:pStyle w:val="4"/>
        <w:keepNext w:val="0"/>
        <w:keepLines w:val="0"/>
        <w:widowControl w:val="0"/>
        <w:shd w:val="clear" w:color="auto" w:fill="auto"/>
        <w:bidi w:val="0"/>
        <w:spacing w:before="0" w:after="0" w:line="203"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D</w:t>
      </w:r>
    </w:p>
    <w:p>
      <w:pPr>
        <w:pStyle w:val="4"/>
        <w:keepNext w:val="0"/>
        <w:keepLines w:val="0"/>
        <w:widowControl w:val="0"/>
        <w:shd w:val="clear" w:color="auto" w:fill="auto"/>
        <w:bidi w:val="0"/>
        <w:spacing w:before="0" w:after="160" w:line="203" w:lineRule="exact"/>
        <w:ind w:left="0" w:right="0" w:firstLine="0"/>
        <w:jc w:val="left"/>
        <w:rPr>
          <w:sz w:val="18"/>
          <w:szCs w:val="18"/>
        </w:rPr>
      </w:pPr>
      <w:r>
        <w:rPr>
          <w:color w:val="000000"/>
          <w:spacing w:val="0"/>
          <w:w w:val="100"/>
          <w:position w:val="0"/>
          <w:sz w:val="18"/>
          <w:szCs w:val="18"/>
        </w:rPr>
        <w:t>解析：</w:t>
      </w:r>
    </w:p>
    <w:p>
      <w:pPr>
        <w:pStyle w:val="4"/>
        <w:keepNext w:val="0"/>
        <w:keepLines w:val="0"/>
        <w:widowControl w:val="0"/>
        <w:shd w:val="clear" w:color="auto" w:fill="auto"/>
        <w:bidi w:val="0"/>
        <w:spacing w:before="0" w:after="160" w:line="207" w:lineRule="exact"/>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Q169</w:t>
      </w:r>
      <w:r>
        <w:rPr>
          <w:color w:val="000000"/>
          <w:spacing w:val="0"/>
          <w:w w:val="100"/>
          <w:position w:val="0"/>
          <w:sz w:val="18"/>
          <w:szCs w:val="18"/>
        </w:rPr>
        <w:t>.一家公司有一个应用程序作为</w:t>
      </w:r>
      <w:r>
        <w:rPr>
          <w:rFonts w:ascii="Times New Roman" w:hAnsi="Times New Roman" w:eastAsia="Times New Roman" w:cs="Times New Roman"/>
          <w:color w:val="000000"/>
          <w:spacing w:val="0"/>
          <w:w w:val="100"/>
          <w:position w:val="0"/>
          <w:sz w:val="18"/>
          <w:szCs w:val="18"/>
          <w:lang w:val="en-US" w:eastAsia="en-US" w:bidi="en-US"/>
        </w:rPr>
        <w:t>Amazon Elastic Kubernetes Service (Amazon EKS)</w:t>
      </w:r>
      <w:r>
        <w:rPr>
          <w:color w:val="000000"/>
          <w:spacing w:val="0"/>
          <w:w w:val="100"/>
          <w:position w:val="0"/>
          <w:sz w:val="18"/>
          <w:szCs w:val="18"/>
        </w:rPr>
        <w:t>集群中多个</w:t>
      </w:r>
      <w:r>
        <w:rPr>
          <w:rFonts w:ascii="Times New Roman" w:hAnsi="Times New Roman" w:eastAsia="Times New Roman" w:cs="Times New Roman"/>
          <w:color w:val="000000"/>
          <w:spacing w:val="0"/>
          <w:w w:val="100"/>
          <w:position w:val="0"/>
          <w:sz w:val="18"/>
          <w:szCs w:val="18"/>
          <w:lang w:val="en-US" w:eastAsia="en-US" w:bidi="en-US"/>
        </w:rPr>
        <w:t>pod</w:t>
      </w:r>
      <w:r>
        <w:rPr>
          <w:color w:val="000000"/>
          <w:spacing w:val="0"/>
          <w:w w:val="100"/>
          <w:position w:val="0"/>
          <w:sz w:val="18"/>
          <w:szCs w:val="18"/>
        </w:rPr>
        <w:t xml:space="preserve">的 </w:t>
      </w:r>
      <w:r>
        <w:rPr>
          <w:rFonts w:ascii="Times New Roman" w:hAnsi="Times New Roman" w:eastAsia="Times New Roman" w:cs="Times New Roman"/>
          <w:color w:val="000000"/>
          <w:spacing w:val="0"/>
          <w:w w:val="100"/>
          <w:position w:val="0"/>
          <w:sz w:val="18"/>
          <w:szCs w:val="18"/>
          <w:lang w:val="en-US" w:eastAsia="en-US" w:bidi="en-US"/>
        </w:rPr>
        <w:t>ReplicaSet</w:t>
      </w:r>
      <w:r>
        <w:rPr>
          <w:color w:val="000000"/>
          <w:spacing w:val="0"/>
          <w:w w:val="100"/>
          <w:position w:val="0"/>
          <w:sz w:val="18"/>
          <w:szCs w:val="18"/>
        </w:rPr>
        <w:t>运行</w:t>
      </w:r>
      <w:r>
        <w:rPr>
          <w:color w:val="000000"/>
          <w:spacing w:val="0"/>
          <w:w w:val="100"/>
          <w:position w:val="0"/>
          <w:sz w:val="18"/>
          <w:szCs w:val="18"/>
          <w:lang w:val="en-US" w:eastAsia="en-US" w:bidi="en-US"/>
        </w:rPr>
        <w:t>.</w:t>
      </w:r>
      <w:r>
        <w:rPr>
          <w:rFonts w:ascii="Times New Roman" w:hAnsi="Times New Roman" w:eastAsia="Times New Roman" w:cs="Times New Roman"/>
          <w:color w:val="000000"/>
          <w:spacing w:val="0"/>
          <w:w w:val="100"/>
          <w:position w:val="0"/>
          <w:sz w:val="18"/>
          <w:szCs w:val="18"/>
          <w:lang w:val="en-US" w:eastAsia="en-US" w:bidi="en-US"/>
        </w:rPr>
        <w:t>EKS</w:t>
      </w:r>
      <w:r>
        <w:rPr>
          <w:color w:val="000000"/>
          <w:spacing w:val="0"/>
          <w:w w:val="100"/>
          <w:position w:val="0"/>
          <w:sz w:val="18"/>
          <w:szCs w:val="18"/>
        </w:rPr>
        <w:t>集群在多个可用区中有节点.应用程序生成许多小文件，这些文件必须在应用程序的所有运行实例 中都可以访问.公司需要备份这些文件并将备份保留</w:t>
      </w:r>
      <w:r>
        <w:rPr>
          <w:rFonts w:ascii="Times New Roman" w:hAnsi="Times New Roman" w:eastAsia="Times New Roman" w:cs="Times New Roman"/>
          <w:color w:val="000000"/>
          <w:spacing w:val="0"/>
          <w:w w:val="100"/>
          <w:position w:val="0"/>
          <w:sz w:val="18"/>
          <w:szCs w:val="18"/>
        </w:rPr>
        <w:t>1</w:t>
      </w:r>
      <w:r>
        <w:rPr>
          <w:color w:val="000000"/>
          <w:spacing w:val="0"/>
          <w:w w:val="100"/>
          <w:position w:val="0"/>
          <w:sz w:val="18"/>
          <w:szCs w:val="18"/>
        </w:rPr>
        <w:t>年.哪种解决方案能够满足这些要求，同时提供最快的存储性能？</w:t>
      </w:r>
    </w:p>
    <w:p>
      <w:pPr>
        <w:pStyle w:val="4"/>
        <w:keepNext w:val="0"/>
        <w:keepLines w:val="0"/>
        <w:widowControl w:val="0"/>
        <w:numPr>
          <w:ilvl w:val="0"/>
          <w:numId w:val="192"/>
        </w:numPr>
        <w:shd w:val="clear" w:color="auto" w:fill="auto"/>
        <w:tabs>
          <w:tab w:val="left" w:pos="272"/>
        </w:tabs>
        <w:bidi w:val="0"/>
        <w:spacing w:before="0" w:after="0" w:line="203" w:lineRule="exact"/>
        <w:ind w:left="0" w:right="0" w:firstLine="0"/>
        <w:jc w:val="left"/>
        <w:rPr>
          <w:sz w:val="18"/>
          <w:szCs w:val="18"/>
        </w:rPr>
      </w:pPr>
      <w:bookmarkStart w:id="768" w:name="bookmark773"/>
      <w:bookmarkEnd w:id="768"/>
      <w:r>
        <w:rPr>
          <w:color w:val="000000"/>
          <w:spacing w:val="0"/>
          <w:w w:val="100"/>
          <w:position w:val="0"/>
          <w:sz w:val="18"/>
          <w:szCs w:val="18"/>
        </w:rPr>
        <w:t>为包含</w:t>
      </w:r>
      <w:r>
        <w:rPr>
          <w:rFonts w:ascii="Times New Roman" w:hAnsi="Times New Roman" w:eastAsia="Times New Roman" w:cs="Times New Roman"/>
          <w:color w:val="000000"/>
          <w:spacing w:val="0"/>
          <w:w w:val="100"/>
          <w:position w:val="0"/>
          <w:sz w:val="18"/>
          <w:szCs w:val="18"/>
          <w:lang w:val="en-US" w:eastAsia="en-US" w:bidi="en-US"/>
        </w:rPr>
        <w:t>EKS</w:t>
      </w:r>
      <w:r>
        <w:rPr>
          <w:color w:val="000000"/>
          <w:spacing w:val="0"/>
          <w:w w:val="100"/>
          <w:position w:val="0"/>
          <w:sz w:val="18"/>
          <w:szCs w:val="18"/>
        </w:rPr>
        <w:t>集群中的节点的每个子网创建一个</w:t>
      </w:r>
      <w:r>
        <w:rPr>
          <w:rFonts w:ascii="Times New Roman" w:hAnsi="Times New Roman" w:eastAsia="Times New Roman" w:cs="Times New Roman"/>
          <w:color w:val="000000"/>
          <w:spacing w:val="0"/>
          <w:w w:val="100"/>
          <w:position w:val="0"/>
          <w:sz w:val="18"/>
          <w:szCs w:val="18"/>
          <w:lang w:val="en-US" w:eastAsia="en-US" w:bidi="en-US"/>
        </w:rPr>
        <w:t>Amazon Elastic File System (Amazon EFS)</w:t>
      </w:r>
      <w:r>
        <w:rPr>
          <w:color w:val="000000"/>
          <w:spacing w:val="0"/>
          <w:w w:val="100"/>
          <w:position w:val="0"/>
          <w:sz w:val="18"/>
          <w:szCs w:val="18"/>
        </w:rPr>
        <w:t>文件系统和一个挂载 目标.配置</w:t>
      </w:r>
      <w:r>
        <w:rPr>
          <w:rFonts w:ascii="Times New Roman" w:hAnsi="Times New Roman" w:eastAsia="Times New Roman" w:cs="Times New Roman"/>
          <w:color w:val="000000"/>
          <w:spacing w:val="0"/>
          <w:w w:val="100"/>
          <w:position w:val="0"/>
          <w:sz w:val="18"/>
          <w:szCs w:val="18"/>
          <w:lang w:val="en-US" w:eastAsia="en-US" w:bidi="en-US"/>
        </w:rPr>
        <w:t>ReplicaSet</w:t>
      </w:r>
      <w:r>
        <w:rPr>
          <w:color w:val="000000"/>
          <w:spacing w:val="0"/>
          <w:w w:val="100"/>
          <w:position w:val="0"/>
          <w:sz w:val="18"/>
          <w:szCs w:val="18"/>
        </w:rPr>
        <w:t>挂载文件系统.指示应用程序将文件存储在文件系统中配置</w:t>
      </w:r>
      <w:r>
        <w:rPr>
          <w:rFonts w:ascii="Times New Roman" w:hAnsi="Times New Roman" w:eastAsia="Times New Roman" w:cs="Times New Roman"/>
          <w:color w:val="000000"/>
          <w:spacing w:val="0"/>
          <w:w w:val="100"/>
          <w:position w:val="0"/>
          <w:sz w:val="18"/>
          <w:szCs w:val="18"/>
          <w:lang w:val="en-US" w:eastAsia="en-US" w:bidi="en-US"/>
        </w:rPr>
        <w:t>AWS Backup</w:t>
      </w:r>
      <w:r>
        <w:rPr>
          <w:color w:val="000000"/>
          <w:spacing w:val="0"/>
          <w:w w:val="100"/>
          <w:position w:val="0"/>
          <w:sz w:val="18"/>
          <w:szCs w:val="18"/>
        </w:rPr>
        <w:t>以备份数据副本并将 其保留</w:t>
      </w:r>
      <w:r>
        <w:rPr>
          <w:rFonts w:ascii="Times New Roman" w:hAnsi="Times New Roman" w:eastAsia="Times New Roman" w:cs="Times New Roman"/>
          <w:color w:val="000000"/>
          <w:spacing w:val="0"/>
          <w:w w:val="100"/>
          <w:position w:val="0"/>
          <w:sz w:val="18"/>
          <w:szCs w:val="18"/>
        </w:rPr>
        <w:t>1</w:t>
      </w:r>
      <w:r>
        <w:rPr>
          <w:color w:val="000000"/>
          <w:spacing w:val="0"/>
          <w:w w:val="100"/>
          <w:position w:val="0"/>
          <w:sz w:val="18"/>
          <w:szCs w:val="18"/>
        </w:rPr>
        <w:t>年</w:t>
      </w:r>
    </w:p>
    <w:p>
      <w:pPr>
        <w:pStyle w:val="5"/>
        <w:keepNext w:val="0"/>
        <w:keepLines w:val="0"/>
        <w:widowControl w:val="0"/>
        <w:numPr>
          <w:ilvl w:val="0"/>
          <w:numId w:val="192"/>
        </w:numPr>
        <w:shd w:val="clear" w:color="auto" w:fill="auto"/>
        <w:tabs>
          <w:tab w:val="left" w:pos="272"/>
        </w:tabs>
        <w:bidi w:val="0"/>
        <w:spacing w:before="0" w:after="0" w:line="203" w:lineRule="exact"/>
        <w:ind w:left="0" w:right="0" w:firstLine="0"/>
        <w:jc w:val="left"/>
        <w:rPr>
          <w:sz w:val="18"/>
          <w:szCs w:val="18"/>
        </w:rPr>
      </w:pPr>
      <w:bookmarkStart w:id="769" w:name="bookmark774"/>
      <w:bookmarkEnd w:id="769"/>
      <w:r>
        <w:rPr>
          <w:rFonts w:ascii="宋体" w:hAnsi="宋体" w:eastAsia="宋体" w:cs="宋体"/>
          <w:color w:val="000000"/>
          <w:spacing w:val="0"/>
          <w:w w:val="100"/>
          <w:position w:val="0"/>
          <w:sz w:val="18"/>
          <w:szCs w:val="18"/>
          <w:lang w:val="zh-TW" w:eastAsia="zh-TW" w:bidi="zh-TW"/>
        </w:rPr>
        <w:t xml:space="preserve">创建一个 </w:t>
      </w:r>
      <w:r>
        <w:rPr>
          <w:rFonts w:ascii="Times New Roman" w:hAnsi="Times New Roman" w:eastAsia="Times New Roman" w:cs="Times New Roman"/>
          <w:color w:val="000000"/>
          <w:spacing w:val="0"/>
          <w:w w:val="100"/>
          <w:position w:val="0"/>
          <w:sz w:val="18"/>
          <w:szCs w:val="18"/>
          <w:lang w:val="en-US" w:eastAsia="en-US" w:bidi="en-US"/>
        </w:rPr>
        <w:t>Amazon Elastic Block Store (Amazon EBS)</w:t>
      </w:r>
      <w:r>
        <w:rPr>
          <w:rFonts w:ascii="宋体" w:hAnsi="宋体" w:eastAsia="宋体" w:cs="宋体"/>
          <w:color w:val="000000"/>
          <w:spacing w:val="0"/>
          <w:w w:val="100"/>
          <w:position w:val="0"/>
          <w:sz w:val="18"/>
          <w:szCs w:val="18"/>
          <w:lang w:val="zh-TW" w:eastAsia="zh-TW" w:bidi="zh-TW"/>
        </w:rPr>
        <w:t xml:space="preserve">卷.启用 </w:t>
      </w:r>
      <w:r>
        <w:rPr>
          <w:rFonts w:ascii="Times New Roman" w:hAnsi="Times New Roman" w:eastAsia="Times New Roman" w:cs="Times New Roman"/>
          <w:color w:val="000000"/>
          <w:spacing w:val="0"/>
          <w:w w:val="100"/>
          <w:position w:val="0"/>
          <w:sz w:val="18"/>
          <w:szCs w:val="18"/>
          <w:lang w:val="en-US" w:eastAsia="en-US" w:bidi="en-US"/>
        </w:rPr>
        <w:t xml:space="preserve">EBS </w:t>
      </w:r>
      <w:r>
        <w:rPr>
          <w:rFonts w:ascii="宋体" w:hAnsi="宋体" w:eastAsia="宋体" w:cs="宋体"/>
          <w:color w:val="000000"/>
          <w:spacing w:val="0"/>
          <w:w w:val="100"/>
          <w:position w:val="0"/>
          <w:sz w:val="18"/>
          <w:szCs w:val="18"/>
          <w:lang w:val="zh-TW" w:eastAsia="zh-TW" w:bidi="zh-TW"/>
        </w:rPr>
        <w:t>多重附加</w:t>
      </w:r>
      <w:r>
        <w:rPr>
          <w:rFonts w:ascii="宋体" w:hAnsi="宋体" w:eastAsia="宋体" w:cs="宋体"/>
          <w:color w:val="000000"/>
          <w:spacing w:val="0"/>
          <w:w w:val="100"/>
          <w:position w:val="0"/>
          <w:sz w:val="18"/>
          <w:szCs w:val="18"/>
          <w:lang w:val="zh-CN" w:eastAsia="zh-CN" w:bidi="zh-CN"/>
        </w:rPr>
        <w:t>功能.</w:t>
      </w:r>
    </w:p>
    <w:p>
      <w:pPr>
        <w:pStyle w:val="4"/>
        <w:keepNext w:val="0"/>
        <w:keepLines w:val="0"/>
        <w:widowControl w:val="0"/>
        <w:shd w:val="clear" w:color="auto" w:fill="auto"/>
        <w:bidi w:val="0"/>
        <w:spacing w:before="0" w:after="0" w:line="203" w:lineRule="exact"/>
        <w:ind w:left="0" w:right="0" w:firstLine="0"/>
        <w:jc w:val="left"/>
        <w:rPr>
          <w:sz w:val="18"/>
          <w:szCs w:val="18"/>
        </w:rPr>
      </w:pPr>
      <w:r>
        <w:rPr>
          <w:color w:val="000000"/>
          <w:spacing w:val="0"/>
          <w:w w:val="100"/>
          <w:position w:val="0"/>
          <w:sz w:val="18"/>
          <w:szCs w:val="18"/>
        </w:rPr>
        <w:t>配置</w:t>
      </w:r>
      <w:r>
        <w:rPr>
          <w:rFonts w:ascii="Times New Roman" w:hAnsi="Times New Roman" w:eastAsia="Times New Roman" w:cs="Times New Roman"/>
          <w:color w:val="000000"/>
          <w:spacing w:val="0"/>
          <w:w w:val="100"/>
          <w:position w:val="0"/>
          <w:sz w:val="18"/>
          <w:szCs w:val="18"/>
          <w:lang w:val="en-US" w:eastAsia="en-US" w:bidi="en-US"/>
        </w:rPr>
        <w:t>ReplicaSet</w:t>
      </w:r>
      <w:r>
        <w:rPr>
          <w:color w:val="000000"/>
          <w:spacing w:val="0"/>
          <w:w w:val="100"/>
          <w:position w:val="0"/>
          <w:sz w:val="18"/>
          <w:szCs w:val="18"/>
        </w:rPr>
        <w:t>以挂载</w:t>
      </w:r>
      <w:r>
        <w:rPr>
          <w:rFonts w:ascii="Times New Roman" w:hAnsi="Times New Roman" w:eastAsia="Times New Roman" w:cs="Times New Roman"/>
          <w:color w:val="000000"/>
          <w:spacing w:val="0"/>
          <w:w w:val="100"/>
          <w:position w:val="0"/>
          <w:sz w:val="18"/>
          <w:szCs w:val="18"/>
          <w:lang w:val="en-US" w:eastAsia="en-US" w:bidi="en-US"/>
        </w:rPr>
        <w:t>EBS</w:t>
      </w:r>
      <w:r>
        <w:rPr>
          <w:color w:val="000000"/>
          <w:spacing w:val="0"/>
          <w:w w:val="100"/>
          <w:position w:val="0"/>
          <w:sz w:val="18"/>
          <w:szCs w:val="18"/>
        </w:rPr>
        <w:t>卷.指示应用程序将文件存储在</w:t>
      </w:r>
      <w:r>
        <w:rPr>
          <w:rFonts w:ascii="Times New Roman" w:hAnsi="Times New Roman" w:eastAsia="Times New Roman" w:cs="Times New Roman"/>
          <w:color w:val="000000"/>
          <w:spacing w:val="0"/>
          <w:w w:val="100"/>
          <w:position w:val="0"/>
          <w:sz w:val="18"/>
          <w:szCs w:val="18"/>
          <w:lang w:val="en-US" w:eastAsia="en-US" w:bidi="en-US"/>
        </w:rPr>
        <w:t>EBS</w:t>
      </w:r>
      <w:r>
        <w:rPr>
          <w:color w:val="000000"/>
          <w:spacing w:val="0"/>
          <w:w w:val="100"/>
          <w:position w:val="0"/>
          <w:sz w:val="18"/>
          <w:szCs w:val="18"/>
        </w:rPr>
        <w:t>卷中.配置</w:t>
      </w:r>
      <w:r>
        <w:rPr>
          <w:rFonts w:ascii="Times New Roman" w:hAnsi="Times New Roman" w:eastAsia="Times New Roman" w:cs="Times New Roman"/>
          <w:color w:val="000000"/>
          <w:spacing w:val="0"/>
          <w:w w:val="100"/>
          <w:position w:val="0"/>
          <w:sz w:val="18"/>
          <w:szCs w:val="18"/>
          <w:lang w:val="en-US" w:eastAsia="en-US" w:bidi="en-US"/>
        </w:rPr>
        <w:t>AWS Backup</w:t>
      </w:r>
      <w:r>
        <w:rPr>
          <w:color w:val="000000"/>
          <w:spacing w:val="0"/>
          <w:w w:val="100"/>
          <w:position w:val="0"/>
          <w:sz w:val="18"/>
          <w:szCs w:val="18"/>
        </w:rPr>
        <w:t>以备份数据副本并将其保 留</w:t>
      </w:r>
      <w:r>
        <w:rPr>
          <w:rFonts w:ascii="Times New Roman" w:hAnsi="Times New Roman" w:eastAsia="Times New Roman" w:cs="Times New Roman"/>
          <w:color w:val="000000"/>
          <w:spacing w:val="0"/>
          <w:w w:val="100"/>
          <w:position w:val="0"/>
          <w:sz w:val="18"/>
          <w:szCs w:val="18"/>
        </w:rPr>
        <w:t>1</w:t>
      </w:r>
      <w:r>
        <w:rPr>
          <w:color w:val="000000"/>
          <w:spacing w:val="0"/>
          <w:w w:val="100"/>
          <w:position w:val="0"/>
          <w:sz w:val="18"/>
          <w:szCs w:val="18"/>
        </w:rPr>
        <w:t>年</w:t>
      </w:r>
    </w:p>
    <w:p>
      <w:pPr>
        <w:pStyle w:val="4"/>
        <w:keepNext w:val="0"/>
        <w:keepLines w:val="0"/>
        <w:widowControl w:val="0"/>
        <w:numPr>
          <w:ilvl w:val="0"/>
          <w:numId w:val="192"/>
        </w:numPr>
        <w:shd w:val="clear" w:color="auto" w:fill="auto"/>
        <w:tabs>
          <w:tab w:val="left" w:pos="272"/>
        </w:tabs>
        <w:bidi w:val="0"/>
        <w:spacing w:before="0" w:after="0" w:line="203" w:lineRule="exact"/>
        <w:ind w:left="0" w:right="0" w:firstLine="0"/>
        <w:jc w:val="left"/>
        <w:rPr>
          <w:sz w:val="18"/>
          <w:szCs w:val="18"/>
        </w:rPr>
      </w:pPr>
      <w:bookmarkStart w:id="770" w:name="bookmark775"/>
      <w:bookmarkEnd w:id="770"/>
      <w:r>
        <w:rPr>
          <w:color w:val="000000"/>
          <w:spacing w:val="0"/>
          <w:w w:val="100"/>
          <w:position w:val="0"/>
          <w:sz w:val="18"/>
          <w:szCs w:val="18"/>
        </w:rPr>
        <w:t>创建一个</w:t>
      </w:r>
      <w:r>
        <w:rPr>
          <w:rFonts w:ascii="Times New Roman" w:hAnsi="Times New Roman" w:eastAsia="Times New Roman" w:cs="Times New Roman"/>
          <w:color w:val="000000"/>
          <w:spacing w:val="0"/>
          <w:w w:val="100"/>
          <w:position w:val="0"/>
          <w:sz w:val="18"/>
          <w:szCs w:val="18"/>
          <w:lang w:val="en-US" w:eastAsia="en-US" w:bidi="en-US"/>
        </w:rPr>
        <w:t>Amazon S3</w:t>
      </w:r>
      <w:r>
        <w:rPr>
          <w:color w:val="000000"/>
          <w:spacing w:val="0"/>
          <w:w w:val="100"/>
          <w:position w:val="0"/>
          <w:sz w:val="18"/>
          <w:szCs w:val="18"/>
        </w:rPr>
        <w:t>存储桶.配置</w:t>
      </w:r>
      <w:r>
        <w:rPr>
          <w:rFonts w:ascii="Times New Roman" w:hAnsi="Times New Roman" w:eastAsia="Times New Roman" w:cs="Times New Roman"/>
          <w:color w:val="000000"/>
          <w:spacing w:val="0"/>
          <w:w w:val="100"/>
          <w:position w:val="0"/>
          <w:sz w:val="18"/>
          <w:szCs w:val="18"/>
          <w:lang w:val="en-US" w:eastAsia="en-US" w:bidi="en-US"/>
        </w:rPr>
        <w:t>ReplicaSet</w:t>
      </w:r>
      <w:r>
        <w:rPr>
          <w:color w:val="000000"/>
          <w:spacing w:val="0"/>
          <w:w w:val="100"/>
          <w:position w:val="0"/>
          <w:sz w:val="18"/>
          <w:szCs w:val="18"/>
        </w:rPr>
        <w:t>以挂载</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存储桶.指示应用程序将文件存储在</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 xml:space="preserve">存储桶中.配置 </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版本控制以保留数据副本.配置</w:t>
      </w:r>
      <w:r>
        <w:rPr>
          <w:rFonts w:ascii="Times New Roman" w:hAnsi="Times New Roman" w:eastAsia="Times New Roman" w:cs="Times New Roman"/>
          <w:color w:val="000000"/>
          <w:spacing w:val="0"/>
          <w:w w:val="100"/>
          <w:position w:val="0"/>
          <w:sz w:val="18"/>
          <w:szCs w:val="18"/>
          <w:lang w:val="en-US" w:eastAsia="en-US" w:bidi="en-US"/>
        </w:rPr>
        <w:t>S3</w:t>
      </w:r>
      <w:r>
        <w:rPr>
          <w:color w:val="000000"/>
          <w:spacing w:val="0"/>
          <w:w w:val="100"/>
          <w:position w:val="0"/>
          <w:sz w:val="18"/>
          <w:szCs w:val="18"/>
        </w:rPr>
        <w:t>生命周期策略以在</w:t>
      </w:r>
      <w:r>
        <w:rPr>
          <w:rFonts w:ascii="Times New Roman" w:hAnsi="Times New Roman" w:eastAsia="Times New Roman" w:cs="Times New Roman"/>
          <w:color w:val="000000"/>
          <w:spacing w:val="0"/>
          <w:w w:val="100"/>
          <w:position w:val="0"/>
          <w:sz w:val="18"/>
          <w:szCs w:val="18"/>
        </w:rPr>
        <w:t>1</w:t>
      </w:r>
      <w:r>
        <w:rPr>
          <w:color w:val="000000"/>
          <w:spacing w:val="0"/>
          <w:w w:val="100"/>
          <w:position w:val="0"/>
          <w:sz w:val="18"/>
          <w:szCs w:val="18"/>
        </w:rPr>
        <w:t>年后删除对象</w:t>
      </w:r>
    </w:p>
    <w:p>
      <w:pPr>
        <w:pStyle w:val="4"/>
        <w:keepNext w:val="0"/>
        <w:keepLines w:val="0"/>
        <w:widowControl w:val="0"/>
        <w:numPr>
          <w:ilvl w:val="0"/>
          <w:numId w:val="192"/>
        </w:numPr>
        <w:shd w:val="clear" w:color="auto" w:fill="auto"/>
        <w:tabs>
          <w:tab w:val="left" w:pos="272"/>
        </w:tabs>
        <w:bidi w:val="0"/>
        <w:spacing w:before="0" w:after="160" w:line="203" w:lineRule="exact"/>
        <w:ind w:left="0" w:right="0" w:firstLine="0"/>
        <w:jc w:val="left"/>
        <w:rPr>
          <w:sz w:val="18"/>
          <w:szCs w:val="18"/>
        </w:rPr>
      </w:pPr>
      <w:bookmarkStart w:id="771" w:name="bookmark776"/>
      <w:bookmarkEnd w:id="771"/>
      <w:r>
        <w:rPr>
          <w:color w:val="000000"/>
          <w:spacing w:val="0"/>
          <w:w w:val="100"/>
          <w:position w:val="0"/>
          <w:sz w:val="18"/>
          <w:szCs w:val="18"/>
        </w:rPr>
        <w:t>配置</w:t>
      </w:r>
      <w:r>
        <w:rPr>
          <w:rFonts w:ascii="Times New Roman" w:hAnsi="Times New Roman" w:eastAsia="Times New Roman" w:cs="Times New Roman"/>
          <w:color w:val="000000"/>
          <w:spacing w:val="0"/>
          <w:w w:val="100"/>
          <w:position w:val="0"/>
          <w:sz w:val="18"/>
          <w:szCs w:val="18"/>
          <w:lang w:val="en-US" w:eastAsia="en-US" w:bidi="en-US"/>
        </w:rPr>
        <w:t>ReplicaSet</w:t>
      </w:r>
      <w:r>
        <w:rPr>
          <w:color w:val="000000"/>
          <w:spacing w:val="0"/>
          <w:w w:val="100"/>
          <w:position w:val="0"/>
          <w:sz w:val="18"/>
          <w:szCs w:val="18"/>
        </w:rPr>
        <w:t>以使用每个正在运行的应用程序</w:t>
      </w:r>
      <w:r>
        <w:rPr>
          <w:rFonts w:ascii="Times New Roman" w:hAnsi="Times New Roman" w:eastAsia="Times New Roman" w:cs="Times New Roman"/>
          <w:color w:val="000000"/>
          <w:spacing w:val="0"/>
          <w:w w:val="100"/>
          <w:position w:val="0"/>
          <w:sz w:val="18"/>
          <w:szCs w:val="18"/>
          <w:lang w:val="en-US" w:eastAsia="en-US" w:bidi="en-US"/>
        </w:rPr>
        <w:t>pod t:</w:t>
      </w:r>
      <w:r>
        <w:rPr>
          <w:color w:val="000000"/>
          <w:spacing w:val="0"/>
          <w:w w:val="100"/>
          <w:position w:val="0"/>
          <w:sz w:val="18"/>
          <w:szCs w:val="18"/>
        </w:rPr>
        <w:t>可用的存储在本地存储文件.使用第三方工具备份</w:t>
      </w:r>
      <w:r>
        <w:rPr>
          <w:rFonts w:ascii="Times New Roman" w:hAnsi="Times New Roman" w:eastAsia="Times New Roman" w:cs="Times New Roman"/>
          <w:color w:val="000000"/>
          <w:spacing w:val="0"/>
          <w:w w:val="100"/>
          <w:position w:val="0"/>
          <w:sz w:val="18"/>
          <w:szCs w:val="18"/>
          <w:lang w:val="en-US" w:eastAsia="en-US" w:bidi="en-US"/>
        </w:rPr>
        <w:t>EKS</w:t>
      </w:r>
      <w:r>
        <w:rPr>
          <w:color w:val="000000"/>
          <w:spacing w:val="0"/>
          <w:w w:val="100"/>
          <w:position w:val="0"/>
          <w:sz w:val="18"/>
          <w:szCs w:val="18"/>
        </w:rPr>
        <w:t>集 群</w:t>
      </w:r>
      <w:r>
        <w:rPr>
          <w:rFonts w:ascii="Times New Roman" w:hAnsi="Times New Roman" w:eastAsia="Times New Roman" w:cs="Times New Roman"/>
          <w:color w:val="000000"/>
          <w:spacing w:val="0"/>
          <w:w w:val="100"/>
          <w:position w:val="0"/>
          <w:sz w:val="18"/>
          <w:szCs w:val="18"/>
        </w:rPr>
        <w:t>1</w:t>
      </w:r>
      <w:r>
        <w:rPr>
          <w:color w:val="000000"/>
          <w:spacing w:val="0"/>
          <w:w w:val="100"/>
          <w:position w:val="0"/>
          <w:sz w:val="18"/>
          <w:szCs w:val="18"/>
        </w:rPr>
        <w:t>年</w:t>
      </w:r>
    </w:p>
    <w:p>
      <w:pPr>
        <w:pStyle w:val="4"/>
        <w:keepNext w:val="0"/>
        <w:keepLines w:val="0"/>
        <w:widowControl w:val="0"/>
        <w:shd w:val="clear" w:color="auto" w:fill="auto"/>
        <w:bidi w:val="0"/>
        <w:spacing w:before="0" w:after="0" w:line="203" w:lineRule="exact"/>
        <w:ind w:left="0" w:right="0" w:firstLine="0"/>
        <w:jc w:val="left"/>
        <w:rPr>
          <w:sz w:val="18"/>
          <w:szCs w:val="18"/>
        </w:rPr>
      </w:pPr>
      <w:r>
        <w:rPr>
          <w:color w:val="000000"/>
          <w:spacing w:val="0"/>
          <w:w w:val="100"/>
          <w:position w:val="0"/>
          <w:sz w:val="18"/>
          <w:szCs w:val="18"/>
        </w:rPr>
        <w:t>答案:</w:t>
      </w:r>
      <w:r>
        <w:rPr>
          <w:rFonts w:ascii="Times New Roman" w:hAnsi="Times New Roman" w:eastAsia="Times New Roman" w:cs="Times New Roman"/>
          <w:color w:val="000000"/>
          <w:spacing w:val="0"/>
          <w:w w:val="100"/>
          <w:position w:val="0"/>
          <w:sz w:val="18"/>
          <w:szCs w:val="18"/>
          <w:lang w:val="en-US" w:eastAsia="en-US" w:bidi="en-US"/>
        </w:rPr>
        <w:t>C</w:t>
      </w:r>
    </w:p>
    <w:p>
      <w:pPr>
        <w:pStyle w:val="4"/>
        <w:keepNext w:val="0"/>
        <w:keepLines w:val="0"/>
        <w:widowControl w:val="0"/>
        <w:shd w:val="clear" w:color="auto" w:fill="auto"/>
        <w:bidi w:val="0"/>
        <w:spacing w:before="0" w:after="160" w:line="203" w:lineRule="exact"/>
        <w:ind w:left="0" w:right="0" w:firstLine="0"/>
        <w:jc w:val="left"/>
        <w:rPr>
          <w:rFonts w:hint="eastAsia" w:eastAsia="宋体"/>
          <w:sz w:val="18"/>
          <w:szCs w:val="18"/>
          <w:lang w:val="en-US" w:eastAsia="zh-CN"/>
        </w:rPr>
      </w:pPr>
      <w:r>
        <w:rPr>
          <w:color w:val="000000"/>
          <w:spacing w:val="0"/>
          <w:w w:val="100"/>
          <w:position w:val="0"/>
          <w:sz w:val="18"/>
          <w:szCs w:val="18"/>
        </w:rPr>
        <w:t>解析：</w:t>
      </w:r>
      <w:r>
        <w:rPr>
          <w:rFonts w:hint="eastAsia"/>
          <w:color w:val="000000"/>
          <w:spacing w:val="0"/>
          <w:w w:val="100"/>
          <w:position w:val="0"/>
          <w:sz w:val="18"/>
          <w:szCs w:val="18"/>
          <w:lang w:val="en-US" w:eastAsia="zh-CN"/>
        </w:rPr>
        <w:t>a</w:t>
      </w:r>
    </w:p>
    <w:p>
      <w:pPr>
        <w:rPr>
          <w:sz w:val="18"/>
          <w:szCs w:val="18"/>
        </w:rPr>
      </w:pPr>
    </w:p>
    <w:sectPr>
      <w:footnotePr>
        <w:numFmt w:val="decimal"/>
      </w:footnotePr>
      <w:pgSz w:w="11900" w:h="16840"/>
      <w:pgMar w:top="1498" w:right="1908" w:bottom="1498" w:left="1880" w:header="1070" w:footer="1070"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1205865</wp:posOffset>
              </wp:positionH>
              <wp:positionV relativeFrom="page">
                <wp:posOffset>7572375</wp:posOffset>
              </wp:positionV>
              <wp:extent cx="274955" cy="83820"/>
              <wp:effectExtent l="0" t="0" r="0" b="0"/>
              <wp:wrapNone/>
              <wp:docPr id="5" name="Shape 5"/>
              <wp:cNvGraphicFramePr/>
              <a:graphic xmlns:a="http://schemas.openxmlformats.org/drawingml/2006/main">
                <a:graphicData uri="http://schemas.microsoft.com/office/word/2010/wordprocessingShape">
                  <wps:wsp>
                    <wps:cNvSpPr txBox="1"/>
                    <wps:spPr>
                      <a:xfrm>
                        <a:off x="0" y="0"/>
                        <a:ext cx="274955" cy="8382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color w:val="000000"/>
                              <w:spacing w:val="0"/>
                              <w:w w:val="100"/>
                              <w:position w:val="0"/>
                              <w:sz w:val="15"/>
                              <w:szCs w:val="15"/>
                            </w:rPr>
                            <w:t>答案:</w:t>
                          </w:r>
                          <w:r>
                            <w:rPr>
                              <w:rFonts w:ascii="Times New Roman" w:hAnsi="Times New Roman" w:eastAsia="Times New Roman" w:cs="Times New Roman"/>
                              <w:color w:val="000000"/>
                              <w:spacing w:val="0"/>
                              <w:w w:val="100"/>
                              <w:position w:val="0"/>
                              <w:sz w:val="16"/>
                              <w:szCs w:val="16"/>
                              <w:lang w:val="en-US" w:eastAsia="en-US" w:bidi="en-US"/>
                            </w:rPr>
                            <w:t>B</w:t>
                          </w:r>
                        </w:p>
                      </w:txbxContent>
                    </wps:txbx>
                    <wps:bodyPr wrap="none" lIns="0" tIns="0" rIns="0" bIns="0">
                      <a:spAutoFit/>
                    </wps:bodyPr>
                  </wps:wsp>
                </a:graphicData>
              </a:graphic>
            </wp:anchor>
          </w:drawing>
        </mc:Choice>
        <mc:Fallback>
          <w:pict>
            <v:shape id="Shape 5" o:spid="_x0000_s1026" o:spt="202" type="#_x0000_t202" style="position:absolute;left:0pt;margin-left:94.95pt;margin-top:596.25pt;height:6.6pt;width:21.65pt;mso-position-horizontal-relative:page;mso-position-vertical-relative:page;mso-wrap-style:none;z-index:-251657216;mso-width-relative:page;mso-height-relative:page;" filled="f" stroked="f" coordsize="21600,21600" o:gfxdata="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n3aHTZ&#10;AAAADQEAAA8AAAAAAAAAAQAgAAAAIgAAAGRycy9kb3ducmV2LnhtbFBLAQIUABQAAAAIAIdO4kDI&#10;Fzd/rQEAAG4DAAAOAAAAAAAAAAEAIAAAACgBAABkcnMvZTJvRG9jLnhtbFBLBQYAAAAABgAGAFkB&#10;AABHBQ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16"/>
                        <w:szCs w:val="16"/>
                      </w:rPr>
                    </w:pPr>
                    <w:r>
                      <w:rPr>
                        <w:rFonts w:ascii="宋体" w:hAnsi="宋体" w:eastAsia="宋体" w:cs="宋体"/>
                        <w:color w:val="000000"/>
                        <w:spacing w:val="0"/>
                        <w:w w:val="100"/>
                        <w:position w:val="0"/>
                        <w:sz w:val="15"/>
                        <w:szCs w:val="15"/>
                      </w:rPr>
                      <w:t>答案:</w:t>
                    </w:r>
                    <w:r>
                      <w:rPr>
                        <w:rFonts w:ascii="Times New Roman" w:hAnsi="Times New Roman" w:eastAsia="Times New Roman" w:cs="Times New Roman"/>
                        <w:color w:val="000000"/>
                        <w:spacing w:val="0"/>
                        <w:w w:val="100"/>
                        <w:position w:val="0"/>
                        <w:sz w:val="16"/>
                        <w:szCs w:val="16"/>
                        <w:lang w:val="en-US" w:eastAsia="en-US" w:bidi="en-US"/>
                      </w:rPr>
                      <w:t>B</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singleLevel"/>
    <w:tmpl w:val="804E4E2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
    <w:nsid w:val="813A4B87"/>
    <w:multiLevelType w:val="singleLevel"/>
    <w:tmpl w:val="813A4B8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
    <w:nsid w:val="825EC3C5"/>
    <w:multiLevelType w:val="singleLevel"/>
    <w:tmpl w:val="825EC3C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
    <w:nsid w:val="845B5372"/>
    <w:multiLevelType w:val="singleLevel"/>
    <w:tmpl w:val="845B5372"/>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
    <w:nsid w:val="8461FADE"/>
    <w:multiLevelType w:val="singleLevel"/>
    <w:tmpl w:val="8461FAD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
    <w:nsid w:val="87B75F0A"/>
    <w:multiLevelType w:val="singleLevel"/>
    <w:tmpl w:val="87B75F0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
    <w:nsid w:val="883B3669"/>
    <w:multiLevelType w:val="singleLevel"/>
    <w:tmpl w:val="883B366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7">
    <w:nsid w:val="8CAEB125"/>
    <w:multiLevelType w:val="singleLevel"/>
    <w:tmpl w:val="8CAEB12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
    <w:nsid w:val="91995D4F"/>
    <w:multiLevelType w:val="singleLevel"/>
    <w:tmpl w:val="91995D4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9">
    <w:nsid w:val="91B69C97"/>
    <w:multiLevelType w:val="singleLevel"/>
    <w:tmpl w:val="91B69C9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0">
    <w:nsid w:val="9239341B"/>
    <w:multiLevelType w:val="singleLevel"/>
    <w:tmpl w:val="9239341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1">
    <w:nsid w:val="9288B902"/>
    <w:multiLevelType w:val="singleLevel"/>
    <w:tmpl w:val="9288B902"/>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2">
    <w:nsid w:val="930EE254"/>
    <w:multiLevelType w:val="singleLevel"/>
    <w:tmpl w:val="930EE25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3">
    <w:nsid w:val="9377BC45"/>
    <w:multiLevelType w:val="singleLevel"/>
    <w:tmpl w:val="9377BC4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4">
    <w:nsid w:val="941D12A9"/>
    <w:multiLevelType w:val="singleLevel"/>
    <w:tmpl w:val="941D12A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5">
    <w:nsid w:val="95E682A1"/>
    <w:multiLevelType w:val="singleLevel"/>
    <w:tmpl w:val="95E682A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6">
    <w:nsid w:val="98CD717A"/>
    <w:multiLevelType w:val="singleLevel"/>
    <w:tmpl w:val="98CD717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7">
    <w:nsid w:val="9ACF65A0"/>
    <w:multiLevelType w:val="singleLevel"/>
    <w:tmpl w:val="9ACF65A0"/>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8">
    <w:nsid w:val="9C11E984"/>
    <w:multiLevelType w:val="singleLevel"/>
    <w:tmpl w:val="9C11E98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9">
    <w:nsid w:val="9C7198AA"/>
    <w:multiLevelType w:val="singleLevel"/>
    <w:tmpl w:val="9C7198A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0">
    <w:nsid w:val="9C8AC8EF"/>
    <w:multiLevelType w:val="singleLevel"/>
    <w:tmpl w:val="9C8AC8E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1">
    <w:nsid w:val="9D5D7490"/>
    <w:multiLevelType w:val="singleLevel"/>
    <w:tmpl w:val="9D5D7490"/>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2">
    <w:nsid w:val="9D7EB8E6"/>
    <w:multiLevelType w:val="singleLevel"/>
    <w:tmpl w:val="9D7EB8E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3">
    <w:nsid w:val="9DFC6F65"/>
    <w:multiLevelType w:val="singleLevel"/>
    <w:tmpl w:val="9DFC6F6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4">
    <w:nsid w:val="9F81B9F9"/>
    <w:multiLevelType w:val="singleLevel"/>
    <w:tmpl w:val="9F81B9F9"/>
    <w:lvl w:ilvl="0" w:tentative="0">
      <w:start w:val="100"/>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5">
    <w:nsid w:val="A0C93552"/>
    <w:multiLevelType w:val="singleLevel"/>
    <w:tmpl w:val="A0C93552"/>
    <w:lvl w:ilvl="0" w:tentative="0">
      <w:start w:val="1"/>
      <w:numFmt w:val="upperLetter"/>
      <w:lvlText w:val="%1."/>
      <w:lvlJc w:val="left"/>
      <w:rPr>
        <w:rFonts w:ascii="宋体" w:hAnsi="宋体" w:eastAsia="宋体" w:cs="宋体"/>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nsid w:val="A0F05207"/>
    <w:multiLevelType w:val="singleLevel"/>
    <w:tmpl w:val="A0F0520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7">
    <w:nsid w:val="A5435042"/>
    <w:multiLevelType w:val="singleLevel"/>
    <w:tmpl w:val="A5435042"/>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8">
    <w:nsid w:val="A97D620A"/>
    <w:multiLevelType w:val="singleLevel"/>
    <w:tmpl w:val="A97D620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9">
    <w:nsid w:val="A9AC3AA7"/>
    <w:multiLevelType w:val="singleLevel"/>
    <w:tmpl w:val="A9AC3AA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0">
    <w:nsid w:val="AAF3F3FA"/>
    <w:multiLevelType w:val="singleLevel"/>
    <w:tmpl w:val="AAF3F3F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1">
    <w:nsid w:val="B08374AC"/>
    <w:multiLevelType w:val="singleLevel"/>
    <w:tmpl w:val="B08374A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2">
    <w:nsid w:val="B0ED9BEA"/>
    <w:multiLevelType w:val="singleLevel"/>
    <w:tmpl w:val="B0ED9BE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3">
    <w:nsid w:val="B0F1ACD9"/>
    <w:multiLevelType w:val="singleLevel"/>
    <w:tmpl w:val="B0F1ACD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4">
    <w:nsid w:val="B1CC6FF1"/>
    <w:multiLevelType w:val="singleLevel"/>
    <w:tmpl w:val="B1CC6FF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5">
    <w:nsid w:val="B23A94A9"/>
    <w:multiLevelType w:val="singleLevel"/>
    <w:tmpl w:val="B23A94A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6">
    <w:nsid w:val="B4E02BC3"/>
    <w:multiLevelType w:val="singleLevel"/>
    <w:tmpl w:val="B4E02BC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7">
    <w:nsid w:val="B53F3350"/>
    <w:multiLevelType w:val="singleLevel"/>
    <w:tmpl w:val="B53F3350"/>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8">
    <w:nsid w:val="B5601969"/>
    <w:multiLevelType w:val="singleLevel"/>
    <w:tmpl w:val="B560196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9">
    <w:nsid w:val="B5CF74F5"/>
    <w:multiLevelType w:val="singleLevel"/>
    <w:tmpl w:val="B5CF74F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0">
    <w:nsid w:val="B5E306ED"/>
    <w:multiLevelType w:val="singleLevel"/>
    <w:tmpl w:val="B5E306ED"/>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1">
    <w:nsid w:val="B88D21A8"/>
    <w:multiLevelType w:val="singleLevel"/>
    <w:tmpl w:val="B88D21A8"/>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2">
    <w:nsid w:val="B8CEF35B"/>
    <w:multiLevelType w:val="singleLevel"/>
    <w:tmpl w:val="B8CEF35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3">
    <w:nsid w:val="BB64CFA9"/>
    <w:multiLevelType w:val="singleLevel"/>
    <w:tmpl w:val="BB64CFA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4">
    <w:nsid w:val="BC837A95"/>
    <w:multiLevelType w:val="singleLevel"/>
    <w:tmpl w:val="BC837A9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5">
    <w:nsid w:val="BCECA0B4"/>
    <w:multiLevelType w:val="singleLevel"/>
    <w:tmpl w:val="BCECA0B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6">
    <w:nsid w:val="BDA1395C"/>
    <w:multiLevelType w:val="singleLevel"/>
    <w:tmpl w:val="BDA1395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7">
    <w:nsid w:val="BE8A4F4C"/>
    <w:multiLevelType w:val="singleLevel"/>
    <w:tmpl w:val="BE8A4F4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8">
    <w:nsid w:val="BE923771"/>
    <w:multiLevelType w:val="singleLevel"/>
    <w:tmpl w:val="BE92377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9">
    <w:nsid w:val="BF205925"/>
    <w:multiLevelType w:val="singleLevel"/>
    <w:tmpl w:val="BF20592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0">
    <w:nsid w:val="BF50FE6B"/>
    <w:multiLevelType w:val="singleLevel"/>
    <w:tmpl w:val="BF50FE6B"/>
    <w:lvl w:ilvl="0" w:tentative="0">
      <w:start w:val="4"/>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1">
    <w:nsid w:val="C0283A65"/>
    <w:multiLevelType w:val="singleLevel"/>
    <w:tmpl w:val="C0283A6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2">
    <w:nsid w:val="C0915F4F"/>
    <w:multiLevelType w:val="singleLevel"/>
    <w:tmpl w:val="C0915F4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3">
    <w:nsid w:val="C4E0D24A"/>
    <w:multiLevelType w:val="singleLevel"/>
    <w:tmpl w:val="C4E0D24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4">
    <w:nsid w:val="C8879AEF"/>
    <w:multiLevelType w:val="singleLevel"/>
    <w:tmpl w:val="C8879AE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5">
    <w:nsid w:val="C90D1B09"/>
    <w:multiLevelType w:val="singleLevel"/>
    <w:tmpl w:val="C90D1B0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6">
    <w:nsid w:val="C9412743"/>
    <w:multiLevelType w:val="singleLevel"/>
    <w:tmpl w:val="C941274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7">
    <w:nsid w:val="CB94649F"/>
    <w:multiLevelType w:val="singleLevel"/>
    <w:tmpl w:val="CB94649F"/>
    <w:lvl w:ilvl="0" w:tentative="0">
      <w:start w:val="4"/>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8">
    <w:nsid w:val="CD699D1D"/>
    <w:multiLevelType w:val="singleLevel"/>
    <w:tmpl w:val="CD699D1D"/>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9">
    <w:nsid w:val="CF092B84"/>
    <w:multiLevelType w:val="singleLevel"/>
    <w:tmpl w:val="CF092B8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0">
    <w:nsid w:val="D1EB1714"/>
    <w:multiLevelType w:val="singleLevel"/>
    <w:tmpl w:val="D1EB1714"/>
    <w:lvl w:ilvl="0" w:tentative="0">
      <w:start w:val="100"/>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1">
    <w:nsid w:val="D5F12F34"/>
    <w:multiLevelType w:val="singleLevel"/>
    <w:tmpl w:val="D5F12F3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2">
    <w:nsid w:val="D7936317"/>
    <w:multiLevelType w:val="singleLevel"/>
    <w:tmpl w:val="D793631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3">
    <w:nsid w:val="D7D140E4"/>
    <w:multiLevelType w:val="singleLevel"/>
    <w:tmpl w:val="D7D140E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4">
    <w:nsid w:val="D7F9FE59"/>
    <w:multiLevelType w:val="singleLevel"/>
    <w:tmpl w:val="D7F9FE5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5">
    <w:nsid w:val="DAD3A854"/>
    <w:multiLevelType w:val="singleLevel"/>
    <w:tmpl w:val="DAD3A85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6">
    <w:nsid w:val="DAE62134"/>
    <w:multiLevelType w:val="singleLevel"/>
    <w:tmpl w:val="DAE6213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7">
    <w:nsid w:val="DCBA6B53"/>
    <w:multiLevelType w:val="singleLevel"/>
    <w:tmpl w:val="DCBA6B5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8">
    <w:nsid w:val="E0294EC7"/>
    <w:multiLevelType w:val="singleLevel"/>
    <w:tmpl w:val="E0294EC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9">
    <w:nsid w:val="E093A4B0"/>
    <w:multiLevelType w:val="singleLevel"/>
    <w:tmpl w:val="E093A4B0"/>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70">
    <w:nsid w:val="E43A772E"/>
    <w:multiLevelType w:val="singleLevel"/>
    <w:tmpl w:val="E43A772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71">
    <w:nsid w:val="E504947C"/>
    <w:multiLevelType w:val="singleLevel"/>
    <w:tmpl w:val="E504947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72">
    <w:nsid w:val="E52D9448"/>
    <w:multiLevelType w:val="singleLevel"/>
    <w:tmpl w:val="E52D9448"/>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73">
    <w:nsid w:val="E7B27C5B"/>
    <w:multiLevelType w:val="singleLevel"/>
    <w:tmpl w:val="E7B27C5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74">
    <w:nsid w:val="EA28CC15"/>
    <w:multiLevelType w:val="singleLevel"/>
    <w:tmpl w:val="EA28CC1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75">
    <w:nsid w:val="F066642F"/>
    <w:multiLevelType w:val="singleLevel"/>
    <w:tmpl w:val="F066642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76">
    <w:nsid w:val="F0E89278"/>
    <w:multiLevelType w:val="singleLevel"/>
    <w:tmpl w:val="F0E89278"/>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77">
    <w:nsid w:val="F1FCDEFA"/>
    <w:multiLevelType w:val="singleLevel"/>
    <w:tmpl w:val="F1FCDEF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78">
    <w:nsid w:val="F237ACA1"/>
    <w:multiLevelType w:val="singleLevel"/>
    <w:tmpl w:val="F237ACA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79">
    <w:nsid w:val="F2A81E1A"/>
    <w:multiLevelType w:val="singleLevel"/>
    <w:tmpl w:val="F2A81E1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0">
    <w:nsid w:val="F30FC083"/>
    <w:multiLevelType w:val="singleLevel"/>
    <w:tmpl w:val="F30FC08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1">
    <w:nsid w:val="F3A33954"/>
    <w:multiLevelType w:val="singleLevel"/>
    <w:tmpl w:val="F3A33954"/>
    <w:lvl w:ilvl="0" w:tentative="0">
      <w:start w:val="4"/>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2">
    <w:nsid w:val="F46CCC20"/>
    <w:multiLevelType w:val="singleLevel"/>
    <w:tmpl w:val="F46CCC20"/>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3">
    <w:nsid w:val="F4A942FE"/>
    <w:multiLevelType w:val="singleLevel"/>
    <w:tmpl w:val="F4A942F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4">
    <w:nsid w:val="F4B5D9F5"/>
    <w:multiLevelType w:val="singleLevel"/>
    <w:tmpl w:val="F4B5D9F5"/>
    <w:lvl w:ilvl="0" w:tentative="0">
      <w:start w:val="4"/>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5">
    <w:nsid w:val="F585BF25"/>
    <w:multiLevelType w:val="singleLevel"/>
    <w:tmpl w:val="F585BF2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6">
    <w:nsid w:val="F689643B"/>
    <w:multiLevelType w:val="singleLevel"/>
    <w:tmpl w:val="F689643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7">
    <w:nsid w:val="F7735DC9"/>
    <w:multiLevelType w:val="singleLevel"/>
    <w:tmpl w:val="F7735DC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8">
    <w:nsid w:val="F9718D3C"/>
    <w:multiLevelType w:val="singleLevel"/>
    <w:tmpl w:val="F9718D3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9">
    <w:nsid w:val="FCC85EE2"/>
    <w:multiLevelType w:val="singleLevel"/>
    <w:tmpl w:val="FCC85EE2"/>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90">
    <w:nsid w:val="FEC2EA36"/>
    <w:multiLevelType w:val="singleLevel"/>
    <w:tmpl w:val="FEC2EA3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91">
    <w:nsid w:val="0053208E"/>
    <w:multiLevelType w:val="singleLevel"/>
    <w:tmpl w:val="0053208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92">
    <w:nsid w:val="01836A6D"/>
    <w:multiLevelType w:val="singleLevel"/>
    <w:tmpl w:val="01836A6D"/>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93">
    <w:nsid w:val="01D7E1C7"/>
    <w:multiLevelType w:val="singleLevel"/>
    <w:tmpl w:val="01D7E1C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94">
    <w:nsid w:val="0248C179"/>
    <w:multiLevelType w:val="singleLevel"/>
    <w:tmpl w:val="0248C179"/>
    <w:lvl w:ilvl="0" w:tentative="0">
      <w:start w:val="100"/>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95">
    <w:nsid w:val="03A63A41"/>
    <w:multiLevelType w:val="singleLevel"/>
    <w:tmpl w:val="03A63A4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96">
    <w:nsid w:val="03C240C0"/>
    <w:multiLevelType w:val="singleLevel"/>
    <w:tmpl w:val="03C240C0"/>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97">
    <w:nsid w:val="03D62ECE"/>
    <w:multiLevelType w:val="singleLevel"/>
    <w:tmpl w:val="03D62EC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98">
    <w:nsid w:val="0709FD3E"/>
    <w:multiLevelType w:val="singleLevel"/>
    <w:tmpl w:val="0709FD3E"/>
    <w:lvl w:ilvl="0" w:tentative="0">
      <w:start w:val="4"/>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99">
    <w:nsid w:val="07F5BCC3"/>
    <w:multiLevelType w:val="singleLevel"/>
    <w:tmpl w:val="07F5BCC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00">
    <w:nsid w:val="0C0E1E13"/>
    <w:multiLevelType w:val="singleLevel"/>
    <w:tmpl w:val="0C0E1E1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01">
    <w:nsid w:val="0CEF100B"/>
    <w:multiLevelType w:val="singleLevel"/>
    <w:tmpl w:val="0CEF100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02">
    <w:nsid w:val="0DC629B0"/>
    <w:multiLevelType w:val="singleLevel"/>
    <w:tmpl w:val="0DC629B0"/>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03">
    <w:nsid w:val="0E640482"/>
    <w:multiLevelType w:val="singleLevel"/>
    <w:tmpl w:val="0E640482"/>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04">
    <w:nsid w:val="0F9F9CCA"/>
    <w:multiLevelType w:val="singleLevel"/>
    <w:tmpl w:val="0F9F9CC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05">
    <w:nsid w:val="10D591E5"/>
    <w:multiLevelType w:val="singleLevel"/>
    <w:tmpl w:val="10D591E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06">
    <w:nsid w:val="10F0DB0B"/>
    <w:multiLevelType w:val="singleLevel"/>
    <w:tmpl w:val="10F0DB0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07">
    <w:nsid w:val="12EADF99"/>
    <w:multiLevelType w:val="singleLevel"/>
    <w:tmpl w:val="12EADF9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08">
    <w:nsid w:val="1450273B"/>
    <w:multiLevelType w:val="singleLevel"/>
    <w:tmpl w:val="1450273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09">
    <w:nsid w:val="1483906D"/>
    <w:multiLevelType w:val="singleLevel"/>
    <w:tmpl w:val="1483906D"/>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10">
    <w:nsid w:val="18F74015"/>
    <w:multiLevelType w:val="singleLevel"/>
    <w:tmpl w:val="18F7401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11">
    <w:nsid w:val="1ACDE60F"/>
    <w:multiLevelType w:val="singleLevel"/>
    <w:tmpl w:val="1ACDE60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12">
    <w:nsid w:val="1AD50295"/>
    <w:multiLevelType w:val="singleLevel"/>
    <w:tmpl w:val="1AD5029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13">
    <w:nsid w:val="1B3FCE26"/>
    <w:multiLevelType w:val="singleLevel"/>
    <w:tmpl w:val="1B3FCE2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14">
    <w:nsid w:val="1BCBBCF0"/>
    <w:multiLevelType w:val="singleLevel"/>
    <w:tmpl w:val="1BCBBCF0"/>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15">
    <w:nsid w:val="1C257C7B"/>
    <w:multiLevelType w:val="singleLevel"/>
    <w:tmpl w:val="1C257C7B"/>
    <w:lvl w:ilvl="0" w:tentative="0">
      <w:start w:val="4"/>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16">
    <w:nsid w:val="2007DCFD"/>
    <w:multiLevelType w:val="singleLevel"/>
    <w:tmpl w:val="2007DCFD"/>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17">
    <w:nsid w:val="21B3B1B1"/>
    <w:multiLevelType w:val="singleLevel"/>
    <w:tmpl w:val="21B3B1B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18">
    <w:nsid w:val="227C9188"/>
    <w:multiLevelType w:val="singleLevel"/>
    <w:tmpl w:val="227C9188"/>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19">
    <w:nsid w:val="23E97754"/>
    <w:multiLevelType w:val="singleLevel"/>
    <w:tmpl w:val="23E97754"/>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20">
    <w:nsid w:val="243FCF68"/>
    <w:multiLevelType w:val="singleLevel"/>
    <w:tmpl w:val="243FCF68"/>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21">
    <w:nsid w:val="2470EC97"/>
    <w:multiLevelType w:val="singleLevel"/>
    <w:tmpl w:val="2470EC9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22">
    <w:nsid w:val="251342A6"/>
    <w:multiLevelType w:val="singleLevel"/>
    <w:tmpl w:val="251342A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23">
    <w:nsid w:val="252BF6AB"/>
    <w:multiLevelType w:val="singleLevel"/>
    <w:tmpl w:val="252BF6A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24">
    <w:nsid w:val="25B654F3"/>
    <w:multiLevelType w:val="singleLevel"/>
    <w:tmpl w:val="25B654F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25">
    <w:nsid w:val="269945CE"/>
    <w:multiLevelType w:val="singleLevel"/>
    <w:tmpl w:val="269945C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26">
    <w:nsid w:val="274D3D9B"/>
    <w:multiLevelType w:val="singleLevel"/>
    <w:tmpl w:val="274D3D9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27">
    <w:nsid w:val="2A8F537B"/>
    <w:multiLevelType w:val="singleLevel"/>
    <w:tmpl w:val="2A8F537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28">
    <w:nsid w:val="2B3F3F89"/>
    <w:multiLevelType w:val="singleLevel"/>
    <w:tmpl w:val="2B3F3F8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29">
    <w:nsid w:val="2F2D79CE"/>
    <w:multiLevelType w:val="singleLevel"/>
    <w:tmpl w:val="2F2D79C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30">
    <w:nsid w:val="30A0AC00"/>
    <w:multiLevelType w:val="singleLevel"/>
    <w:tmpl w:val="30A0AC00"/>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31">
    <w:nsid w:val="30FC5B15"/>
    <w:multiLevelType w:val="singleLevel"/>
    <w:tmpl w:val="30FC5B1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32">
    <w:nsid w:val="322D85CA"/>
    <w:multiLevelType w:val="singleLevel"/>
    <w:tmpl w:val="322D85C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33">
    <w:nsid w:val="329A4FD1"/>
    <w:multiLevelType w:val="singleLevel"/>
    <w:tmpl w:val="329A4FD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34">
    <w:nsid w:val="32A7AF2D"/>
    <w:multiLevelType w:val="singleLevel"/>
    <w:tmpl w:val="32A7AF2D"/>
    <w:lvl w:ilvl="0" w:tentative="0">
      <w:start w:val="100"/>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35">
    <w:nsid w:val="35E83B33"/>
    <w:multiLevelType w:val="singleLevel"/>
    <w:tmpl w:val="35E83B3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36">
    <w:nsid w:val="35ECE9CB"/>
    <w:multiLevelType w:val="singleLevel"/>
    <w:tmpl w:val="35ECE9C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37">
    <w:nsid w:val="38EAC418"/>
    <w:multiLevelType w:val="singleLevel"/>
    <w:tmpl w:val="38EAC41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38">
    <w:nsid w:val="39A0D9AC"/>
    <w:multiLevelType w:val="singleLevel"/>
    <w:tmpl w:val="39A0D9A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39">
    <w:nsid w:val="3A7FBA26"/>
    <w:multiLevelType w:val="singleLevel"/>
    <w:tmpl w:val="3A7FBA26"/>
    <w:lvl w:ilvl="0" w:tentative="0">
      <w:start w:val="100"/>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40">
    <w:nsid w:val="3B8127DF"/>
    <w:multiLevelType w:val="singleLevel"/>
    <w:tmpl w:val="3B8127DF"/>
    <w:lvl w:ilvl="0" w:tentative="0">
      <w:start w:val="4"/>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41">
    <w:nsid w:val="3D950AF9"/>
    <w:multiLevelType w:val="singleLevel"/>
    <w:tmpl w:val="3D950AF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42">
    <w:nsid w:val="3FE315B6"/>
    <w:multiLevelType w:val="singleLevel"/>
    <w:tmpl w:val="3FE315B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43">
    <w:nsid w:val="408860E8"/>
    <w:multiLevelType w:val="singleLevel"/>
    <w:tmpl w:val="408860E8"/>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44">
    <w:nsid w:val="40B249F9"/>
    <w:multiLevelType w:val="singleLevel"/>
    <w:tmpl w:val="40B249F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45">
    <w:nsid w:val="40F245EA"/>
    <w:multiLevelType w:val="singleLevel"/>
    <w:tmpl w:val="40F245E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46">
    <w:nsid w:val="4258023A"/>
    <w:multiLevelType w:val="singleLevel"/>
    <w:tmpl w:val="4258023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47">
    <w:nsid w:val="429CD0B5"/>
    <w:multiLevelType w:val="singleLevel"/>
    <w:tmpl w:val="429CD0B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48">
    <w:nsid w:val="46A08BB8"/>
    <w:multiLevelType w:val="singleLevel"/>
    <w:tmpl w:val="46A08BB8"/>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49">
    <w:nsid w:val="4A51D704"/>
    <w:multiLevelType w:val="singleLevel"/>
    <w:tmpl w:val="4A51D70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50">
    <w:nsid w:val="4AD1D84F"/>
    <w:multiLevelType w:val="singleLevel"/>
    <w:tmpl w:val="4AD1D84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51">
    <w:nsid w:val="4C1BAE26"/>
    <w:multiLevelType w:val="singleLevel"/>
    <w:tmpl w:val="4C1BAE26"/>
    <w:lvl w:ilvl="0" w:tentative="0">
      <w:start w:val="100"/>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52">
    <w:nsid w:val="4C3D7A74"/>
    <w:multiLevelType w:val="singleLevel"/>
    <w:tmpl w:val="4C3D7A7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53">
    <w:nsid w:val="4CD1E351"/>
    <w:multiLevelType w:val="singleLevel"/>
    <w:tmpl w:val="4CD1E35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54">
    <w:nsid w:val="4D4DC07F"/>
    <w:multiLevelType w:val="singleLevel"/>
    <w:tmpl w:val="4D4DC07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55">
    <w:nsid w:val="4D63189B"/>
    <w:multiLevelType w:val="singleLevel"/>
    <w:tmpl w:val="4D63189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56">
    <w:nsid w:val="4D94DA66"/>
    <w:multiLevelType w:val="singleLevel"/>
    <w:tmpl w:val="4D94DA6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57">
    <w:nsid w:val="4F00C6B4"/>
    <w:multiLevelType w:val="singleLevel"/>
    <w:tmpl w:val="4F00C6B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58">
    <w:nsid w:val="4FA7FC34"/>
    <w:multiLevelType w:val="singleLevel"/>
    <w:tmpl w:val="4FA7FC3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59">
    <w:nsid w:val="4FB438A5"/>
    <w:multiLevelType w:val="singleLevel"/>
    <w:tmpl w:val="4FB438A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60">
    <w:nsid w:val="51C4BC33"/>
    <w:multiLevelType w:val="singleLevel"/>
    <w:tmpl w:val="51C4BC3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61">
    <w:nsid w:val="54701CA1"/>
    <w:multiLevelType w:val="singleLevel"/>
    <w:tmpl w:val="54701CA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62">
    <w:nsid w:val="58765686"/>
    <w:multiLevelType w:val="singleLevel"/>
    <w:tmpl w:val="5876568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63">
    <w:nsid w:val="59ADCABA"/>
    <w:multiLevelType w:val="singleLevel"/>
    <w:tmpl w:val="59ADCAB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64">
    <w:nsid w:val="59EEFD2A"/>
    <w:multiLevelType w:val="singleLevel"/>
    <w:tmpl w:val="59EEFD2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65">
    <w:nsid w:val="5A241D34"/>
    <w:multiLevelType w:val="singleLevel"/>
    <w:tmpl w:val="5A241D3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66">
    <w:nsid w:val="5A8377A7"/>
    <w:multiLevelType w:val="singleLevel"/>
    <w:tmpl w:val="5A8377A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67">
    <w:nsid w:val="5E29AB5A"/>
    <w:multiLevelType w:val="singleLevel"/>
    <w:tmpl w:val="5E29AB5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68">
    <w:nsid w:val="5FCE4367"/>
    <w:multiLevelType w:val="singleLevel"/>
    <w:tmpl w:val="5FCE4367"/>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69">
    <w:nsid w:val="5FFFB1A7"/>
    <w:multiLevelType w:val="singleLevel"/>
    <w:tmpl w:val="5FFFB1A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70">
    <w:nsid w:val="60382F6E"/>
    <w:multiLevelType w:val="singleLevel"/>
    <w:tmpl w:val="60382F6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71">
    <w:nsid w:val="610EFE5C"/>
    <w:multiLevelType w:val="singleLevel"/>
    <w:tmpl w:val="610EFE5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72">
    <w:nsid w:val="629F7852"/>
    <w:multiLevelType w:val="singleLevel"/>
    <w:tmpl w:val="629F7852"/>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73">
    <w:nsid w:val="63B12E74"/>
    <w:multiLevelType w:val="singleLevel"/>
    <w:tmpl w:val="63B12E7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74">
    <w:nsid w:val="64C0CB79"/>
    <w:multiLevelType w:val="singleLevel"/>
    <w:tmpl w:val="64C0CB7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75">
    <w:nsid w:val="659EB354"/>
    <w:multiLevelType w:val="singleLevel"/>
    <w:tmpl w:val="659EB35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76">
    <w:nsid w:val="65CD0074"/>
    <w:multiLevelType w:val="singleLevel"/>
    <w:tmpl w:val="65CD0074"/>
    <w:lvl w:ilvl="0" w:tentative="0">
      <w:start w:val="100"/>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77">
    <w:nsid w:val="68B298F7"/>
    <w:multiLevelType w:val="singleLevel"/>
    <w:tmpl w:val="68B298F7"/>
    <w:lvl w:ilvl="0" w:tentative="0">
      <w:start w:val="4"/>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78">
    <w:nsid w:val="6AFC2A1C"/>
    <w:multiLevelType w:val="singleLevel"/>
    <w:tmpl w:val="6AFC2A1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79">
    <w:nsid w:val="6C0BE2D1"/>
    <w:multiLevelType w:val="singleLevel"/>
    <w:tmpl w:val="6C0BE2D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80">
    <w:nsid w:val="6D423078"/>
    <w:multiLevelType w:val="singleLevel"/>
    <w:tmpl w:val="6D423078"/>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81">
    <w:nsid w:val="700FDCEF"/>
    <w:multiLevelType w:val="singleLevel"/>
    <w:tmpl w:val="700FDCE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82">
    <w:nsid w:val="70F95E71"/>
    <w:multiLevelType w:val="singleLevel"/>
    <w:tmpl w:val="70F95E7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83">
    <w:nsid w:val="72183CF9"/>
    <w:multiLevelType w:val="singleLevel"/>
    <w:tmpl w:val="72183CF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84">
    <w:nsid w:val="744F3566"/>
    <w:multiLevelType w:val="singleLevel"/>
    <w:tmpl w:val="744F356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85">
    <w:nsid w:val="7499D7B3"/>
    <w:multiLevelType w:val="singleLevel"/>
    <w:tmpl w:val="7499D7B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86">
    <w:nsid w:val="74C28B35"/>
    <w:multiLevelType w:val="singleLevel"/>
    <w:tmpl w:val="74C28B3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87">
    <w:nsid w:val="77633216"/>
    <w:multiLevelType w:val="singleLevel"/>
    <w:tmpl w:val="77633216"/>
    <w:lvl w:ilvl="0" w:tentative="0">
      <w:start w:val="100"/>
      <w:numFmt w:val="upperRoman"/>
      <w:lvlText w:val="%1,"/>
      <w:lvlJc w:val="left"/>
      <w:rPr>
        <w:rFonts w:ascii="宋体" w:hAnsi="宋体" w:eastAsia="宋体" w:cs="宋体"/>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8">
    <w:nsid w:val="77ECEA79"/>
    <w:multiLevelType w:val="singleLevel"/>
    <w:tmpl w:val="77ECEA7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89">
    <w:nsid w:val="79AA4FA4"/>
    <w:multiLevelType w:val="singleLevel"/>
    <w:tmpl w:val="79AA4FA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90">
    <w:nsid w:val="7C246926"/>
    <w:multiLevelType w:val="singleLevel"/>
    <w:tmpl w:val="7C24692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91">
    <w:nsid w:val="7DEC2089"/>
    <w:multiLevelType w:val="singleLevel"/>
    <w:tmpl w:val="7DEC208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91"/>
  </w:num>
  <w:num w:numId="2">
    <w:abstractNumId w:val="59"/>
  </w:num>
  <w:num w:numId="3">
    <w:abstractNumId w:val="163"/>
  </w:num>
  <w:num w:numId="4">
    <w:abstractNumId w:val="49"/>
  </w:num>
  <w:num w:numId="5">
    <w:abstractNumId w:val="40"/>
  </w:num>
  <w:num w:numId="6">
    <w:abstractNumId w:val="97"/>
  </w:num>
  <w:num w:numId="7">
    <w:abstractNumId w:val="124"/>
  </w:num>
  <w:num w:numId="8">
    <w:abstractNumId w:val="183"/>
  </w:num>
  <w:num w:numId="9">
    <w:abstractNumId w:val="94"/>
  </w:num>
  <w:num w:numId="10">
    <w:abstractNumId w:val="10"/>
  </w:num>
  <w:num w:numId="11">
    <w:abstractNumId w:val="127"/>
  </w:num>
  <w:num w:numId="12">
    <w:abstractNumId w:val="165"/>
  </w:num>
  <w:num w:numId="13">
    <w:abstractNumId w:val="54"/>
  </w:num>
  <w:num w:numId="14">
    <w:abstractNumId w:val="154"/>
  </w:num>
  <w:num w:numId="15">
    <w:abstractNumId w:val="84"/>
  </w:num>
  <w:num w:numId="16">
    <w:abstractNumId w:val="121"/>
  </w:num>
  <w:num w:numId="17">
    <w:abstractNumId w:val="67"/>
  </w:num>
  <w:num w:numId="18">
    <w:abstractNumId w:val="64"/>
  </w:num>
  <w:num w:numId="19">
    <w:abstractNumId w:val="20"/>
  </w:num>
  <w:num w:numId="20">
    <w:abstractNumId w:val="151"/>
  </w:num>
  <w:num w:numId="21">
    <w:abstractNumId w:val="170"/>
  </w:num>
  <w:num w:numId="22">
    <w:abstractNumId w:val="103"/>
  </w:num>
  <w:num w:numId="23">
    <w:abstractNumId w:val="148"/>
  </w:num>
  <w:num w:numId="24">
    <w:abstractNumId w:val="33"/>
  </w:num>
  <w:num w:numId="25">
    <w:abstractNumId w:val="190"/>
  </w:num>
  <w:num w:numId="26">
    <w:abstractNumId w:val="188"/>
  </w:num>
  <w:num w:numId="27">
    <w:abstractNumId w:val="48"/>
  </w:num>
  <w:num w:numId="28">
    <w:abstractNumId w:val="172"/>
  </w:num>
  <w:num w:numId="29">
    <w:abstractNumId w:val="11"/>
  </w:num>
  <w:num w:numId="30">
    <w:abstractNumId w:val="138"/>
  </w:num>
  <w:num w:numId="31">
    <w:abstractNumId w:val="4"/>
  </w:num>
  <w:num w:numId="32">
    <w:abstractNumId w:val="162"/>
  </w:num>
  <w:num w:numId="33">
    <w:abstractNumId w:val="191"/>
  </w:num>
  <w:num w:numId="34">
    <w:abstractNumId w:val="1"/>
  </w:num>
  <w:num w:numId="35">
    <w:abstractNumId w:val="120"/>
  </w:num>
  <w:num w:numId="36">
    <w:abstractNumId w:val="156"/>
  </w:num>
  <w:num w:numId="37">
    <w:abstractNumId w:val="87"/>
  </w:num>
  <w:num w:numId="38">
    <w:abstractNumId w:val="69"/>
  </w:num>
  <w:num w:numId="39">
    <w:abstractNumId w:val="131"/>
  </w:num>
  <w:num w:numId="40">
    <w:abstractNumId w:val="189"/>
  </w:num>
  <w:num w:numId="41">
    <w:abstractNumId w:val="43"/>
  </w:num>
  <w:num w:numId="42">
    <w:abstractNumId w:val="8"/>
  </w:num>
  <w:num w:numId="43">
    <w:abstractNumId w:val="42"/>
  </w:num>
  <w:num w:numId="44">
    <w:abstractNumId w:val="167"/>
  </w:num>
  <w:num w:numId="45">
    <w:abstractNumId w:val="3"/>
  </w:num>
  <w:num w:numId="46">
    <w:abstractNumId w:val="111"/>
  </w:num>
  <w:num w:numId="47">
    <w:abstractNumId w:val="7"/>
  </w:num>
  <w:num w:numId="48">
    <w:abstractNumId w:val="169"/>
  </w:num>
  <w:num w:numId="49">
    <w:abstractNumId w:val="186"/>
  </w:num>
  <w:num w:numId="50">
    <w:abstractNumId w:val="152"/>
  </w:num>
  <w:num w:numId="51">
    <w:abstractNumId w:val="132"/>
  </w:num>
  <w:num w:numId="52">
    <w:abstractNumId w:val="176"/>
  </w:num>
  <w:num w:numId="53">
    <w:abstractNumId w:val="98"/>
  </w:num>
  <w:num w:numId="54">
    <w:abstractNumId w:val="101"/>
  </w:num>
  <w:num w:numId="55">
    <w:abstractNumId w:val="63"/>
  </w:num>
  <w:num w:numId="56">
    <w:abstractNumId w:val="134"/>
  </w:num>
  <w:num w:numId="57">
    <w:abstractNumId w:val="115"/>
  </w:num>
  <w:num w:numId="58">
    <w:abstractNumId w:val="76"/>
  </w:num>
  <w:num w:numId="59">
    <w:abstractNumId w:val="119"/>
  </w:num>
  <w:num w:numId="60">
    <w:abstractNumId w:val="37"/>
  </w:num>
  <w:num w:numId="61">
    <w:abstractNumId w:val="144"/>
  </w:num>
  <w:num w:numId="62">
    <w:abstractNumId w:val="104"/>
  </w:num>
  <w:num w:numId="63">
    <w:abstractNumId w:val="135"/>
  </w:num>
  <w:num w:numId="64">
    <w:abstractNumId w:val="95"/>
  </w:num>
  <w:num w:numId="65">
    <w:abstractNumId w:val="52"/>
  </w:num>
  <w:num w:numId="66">
    <w:abstractNumId w:val="107"/>
  </w:num>
  <w:num w:numId="67">
    <w:abstractNumId w:val="35"/>
  </w:num>
  <w:num w:numId="68">
    <w:abstractNumId w:val="140"/>
  </w:num>
  <w:num w:numId="69">
    <w:abstractNumId w:val="26"/>
  </w:num>
  <w:num w:numId="70">
    <w:abstractNumId w:val="86"/>
  </w:num>
  <w:num w:numId="71">
    <w:abstractNumId w:val="130"/>
  </w:num>
  <w:num w:numId="72">
    <w:abstractNumId w:val="90"/>
  </w:num>
  <w:num w:numId="73">
    <w:abstractNumId w:val="110"/>
  </w:num>
  <w:num w:numId="74">
    <w:abstractNumId w:val="181"/>
  </w:num>
  <w:num w:numId="75">
    <w:abstractNumId w:val="71"/>
  </w:num>
  <w:num w:numId="76">
    <w:abstractNumId w:val="53"/>
  </w:num>
  <w:num w:numId="77">
    <w:abstractNumId w:val="25"/>
  </w:num>
  <w:num w:numId="78">
    <w:abstractNumId w:val="187"/>
  </w:num>
  <w:num w:numId="79">
    <w:abstractNumId w:val="65"/>
  </w:num>
  <w:num w:numId="80">
    <w:abstractNumId w:val="41"/>
  </w:num>
  <w:num w:numId="81">
    <w:abstractNumId w:val="129"/>
  </w:num>
  <w:num w:numId="82">
    <w:abstractNumId w:val="73"/>
  </w:num>
  <w:num w:numId="83">
    <w:abstractNumId w:val="17"/>
  </w:num>
  <w:num w:numId="84">
    <w:abstractNumId w:val="164"/>
  </w:num>
  <w:num w:numId="85">
    <w:abstractNumId w:val="46"/>
  </w:num>
  <w:num w:numId="86">
    <w:abstractNumId w:val="32"/>
  </w:num>
  <w:num w:numId="87">
    <w:abstractNumId w:val="13"/>
  </w:num>
  <w:num w:numId="88">
    <w:abstractNumId w:val="21"/>
  </w:num>
  <w:num w:numId="89">
    <w:abstractNumId w:val="30"/>
  </w:num>
  <w:num w:numId="90">
    <w:abstractNumId w:val="9"/>
  </w:num>
  <w:num w:numId="91">
    <w:abstractNumId w:val="114"/>
  </w:num>
  <w:num w:numId="92">
    <w:abstractNumId w:val="47"/>
  </w:num>
  <w:num w:numId="93">
    <w:abstractNumId w:val="108"/>
  </w:num>
  <w:num w:numId="94">
    <w:abstractNumId w:val="60"/>
  </w:num>
  <w:num w:numId="95">
    <w:abstractNumId w:val="177"/>
  </w:num>
  <w:num w:numId="96">
    <w:abstractNumId w:val="0"/>
  </w:num>
  <w:num w:numId="97">
    <w:abstractNumId w:val="45"/>
  </w:num>
  <w:num w:numId="98">
    <w:abstractNumId w:val="85"/>
  </w:num>
  <w:num w:numId="99">
    <w:abstractNumId w:val="153"/>
  </w:num>
  <w:num w:numId="100">
    <w:abstractNumId w:val="105"/>
  </w:num>
  <w:num w:numId="101">
    <w:abstractNumId w:val="18"/>
  </w:num>
  <w:num w:numId="102">
    <w:abstractNumId w:val="68"/>
  </w:num>
  <w:num w:numId="103">
    <w:abstractNumId w:val="112"/>
  </w:num>
  <w:num w:numId="104">
    <w:abstractNumId w:val="149"/>
  </w:num>
  <w:num w:numId="105">
    <w:abstractNumId w:val="29"/>
  </w:num>
  <w:num w:numId="106">
    <w:abstractNumId w:val="171"/>
  </w:num>
  <w:num w:numId="107">
    <w:abstractNumId w:val="2"/>
  </w:num>
  <w:num w:numId="108">
    <w:abstractNumId w:val="6"/>
  </w:num>
  <w:num w:numId="109">
    <w:abstractNumId w:val="92"/>
  </w:num>
  <w:num w:numId="110">
    <w:abstractNumId w:val="24"/>
  </w:num>
  <w:num w:numId="111">
    <w:abstractNumId w:val="50"/>
  </w:num>
  <w:num w:numId="112">
    <w:abstractNumId w:val="55"/>
  </w:num>
  <w:num w:numId="113">
    <w:abstractNumId w:val="83"/>
  </w:num>
  <w:num w:numId="114">
    <w:abstractNumId w:val="168"/>
  </w:num>
  <w:num w:numId="115">
    <w:abstractNumId w:val="81"/>
  </w:num>
  <w:num w:numId="116">
    <w:abstractNumId w:val="161"/>
  </w:num>
  <w:num w:numId="117">
    <w:abstractNumId w:val="117"/>
  </w:num>
  <w:num w:numId="118">
    <w:abstractNumId w:val="16"/>
  </w:num>
  <w:num w:numId="119">
    <w:abstractNumId w:val="96"/>
  </w:num>
  <w:num w:numId="120">
    <w:abstractNumId w:val="23"/>
  </w:num>
  <w:num w:numId="121">
    <w:abstractNumId w:val="128"/>
  </w:num>
  <w:num w:numId="122">
    <w:abstractNumId w:val="160"/>
  </w:num>
  <w:num w:numId="123">
    <w:abstractNumId w:val="58"/>
  </w:num>
  <w:num w:numId="124">
    <w:abstractNumId w:val="19"/>
  </w:num>
  <w:num w:numId="125">
    <w:abstractNumId w:val="122"/>
  </w:num>
  <w:num w:numId="126">
    <w:abstractNumId w:val="145"/>
  </w:num>
  <w:num w:numId="127">
    <w:abstractNumId w:val="106"/>
  </w:num>
  <w:num w:numId="128">
    <w:abstractNumId w:val="155"/>
  </w:num>
  <w:num w:numId="129">
    <w:abstractNumId w:val="159"/>
  </w:num>
  <w:num w:numId="130">
    <w:abstractNumId w:val="118"/>
  </w:num>
  <w:num w:numId="131">
    <w:abstractNumId w:val="72"/>
  </w:num>
  <w:num w:numId="132">
    <w:abstractNumId w:val="22"/>
  </w:num>
  <w:num w:numId="133">
    <w:abstractNumId w:val="139"/>
  </w:num>
  <w:num w:numId="134">
    <w:abstractNumId w:val="142"/>
  </w:num>
  <w:num w:numId="135">
    <w:abstractNumId w:val="102"/>
  </w:num>
  <w:num w:numId="136">
    <w:abstractNumId w:val="180"/>
  </w:num>
  <w:num w:numId="137">
    <w:abstractNumId w:val="70"/>
  </w:num>
  <w:num w:numId="138">
    <w:abstractNumId w:val="116"/>
  </w:num>
  <w:num w:numId="139">
    <w:abstractNumId w:val="100"/>
  </w:num>
  <w:num w:numId="140">
    <w:abstractNumId w:val="74"/>
  </w:num>
  <w:num w:numId="141">
    <w:abstractNumId w:val="78"/>
  </w:num>
  <w:num w:numId="142">
    <w:abstractNumId w:val="62"/>
  </w:num>
  <w:num w:numId="143">
    <w:abstractNumId w:val="146"/>
  </w:num>
  <w:num w:numId="144">
    <w:abstractNumId w:val="82"/>
  </w:num>
  <w:num w:numId="145">
    <w:abstractNumId w:val="15"/>
  </w:num>
  <w:num w:numId="146">
    <w:abstractNumId w:val="77"/>
  </w:num>
  <w:num w:numId="147">
    <w:abstractNumId w:val="93"/>
  </w:num>
  <w:num w:numId="148">
    <w:abstractNumId w:val="56"/>
  </w:num>
  <w:num w:numId="149">
    <w:abstractNumId w:val="137"/>
  </w:num>
  <w:num w:numId="150">
    <w:abstractNumId w:val="178"/>
  </w:num>
  <w:num w:numId="151">
    <w:abstractNumId w:val="66"/>
  </w:num>
  <w:num w:numId="152">
    <w:abstractNumId w:val="28"/>
  </w:num>
  <w:num w:numId="153">
    <w:abstractNumId w:val="5"/>
  </w:num>
  <w:num w:numId="154">
    <w:abstractNumId w:val="31"/>
  </w:num>
  <w:num w:numId="155">
    <w:abstractNumId w:val="99"/>
  </w:num>
  <w:num w:numId="156">
    <w:abstractNumId w:val="36"/>
  </w:num>
  <w:num w:numId="157">
    <w:abstractNumId w:val="79"/>
  </w:num>
  <w:num w:numId="158">
    <w:abstractNumId w:val="123"/>
  </w:num>
  <w:num w:numId="159">
    <w:abstractNumId w:val="150"/>
  </w:num>
  <w:num w:numId="160">
    <w:abstractNumId w:val="34"/>
  </w:num>
  <w:num w:numId="161">
    <w:abstractNumId w:val="141"/>
  </w:num>
  <w:num w:numId="162">
    <w:abstractNumId w:val="113"/>
  </w:num>
  <w:num w:numId="163">
    <w:abstractNumId w:val="109"/>
  </w:num>
  <w:num w:numId="164">
    <w:abstractNumId w:val="88"/>
  </w:num>
  <w:num w:numId="165">
    <w:abstractNumId w:val="136"/>
  </w:num>
  <w:num w:numId="166">
    <w:abstractNumId w:val="51"/>
  </w:num>
  <w:num w:numId="167">
    <w:abstractNumId w:val="158"/>
  </w:num>
  <w:num w:numId="168">
    <w:abstractNumId w:val="143"/>
  </w:num>
  <w:num w:numId="169">
    <w:abstractNumId w:val="126"/>
  </w:num>
  <w:num w:numId="170">
    <w:abstractNumId w:val="75"/>
  </w:num>
  <w:num w:numId="171">
    <w:abstractNumId w:val="27"/>
  </w:num>
  <w:num w:numId="172">
    <w:abstractNumId w:val="185"/>
  </w:num>
  <w:num w:numId="173">
    <w:abstractNumId w:val="125"/>
  </w:num>
  <w:num w:numId="174">
    <w:abstractNumId w:val="179"/>
  </w:num>
  <w:num w:numId="175">
    <w:abstractNumId w:val="14"/>
  </w:num>
  <w:num w:numId="176">
    <w:abstractNumId w:val="175"/>
  </w:num>
  <w:num w:numId="177">
    <w:abstractNumId w:val="57"/>
  </w:num>
  <w:num w:numId="178">
    <w:abstractNumId w:val="173"/>
  </w:num>
  <w:num w:numId="179">
    <w:abstractNumId w:val="133"/>
  </w:num>
  <w:num w:numId="180">
    <w:abstractNumId w:val="184"/>
  </w:num>
  <w:num w:numId="181">
    <w:abstractNumId w:val="182"/>
  </w:num>
  <w:num w:numId="182">
    <w:abstractNumId w:val="61"/>
  </w:num>
  <w:num w:numId="183">
    <w:abstractNumId w:val="80"/>
  </w:num>
  <w:num w:numId="184">
    <w:abstractNumId w:val="89"/>
  </w:num>
  <w:num w:numId="185">
    <w:abstractNumId w:val="12"/>
  </w:num>
  <w:num w:numId="186">
    <w:abstractNumId w:val="38"/>
  </w:num>
  <w:num w:numId="187">
    <w:abstractNumId w:val="147"/>
  </w:num>
  <w:num w:numId="188">
    <w:abstractNumId w:val="39"/>
  </w:num>
  <w:num w:numId="189">
    <w:abstractNumId w:val="174"/>
  </w:num>
  <w:num w:numId="190">
    <w:abstractNumId w:val="157"/>
  </w:num>
  <w:num w:numId="191">
    <w:abstractNumId w:val="166"/>
  </w:num>
  <w:num w:numId="19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2ZGFjMTQzMTk2NGFlNjY2ODk1OGNiNWFjYTM3NDQifQ=="/>
  </w:docVars>
  <w:rsids>
    <w:rsidRoot w:val="00000000"/>
    <w:rsid w:val="07201F02"/>
    <w:rsid w:val="082C71F2"/>
    <w:rsid w:val="1005360A"/>
    <w:rsid w:val="2C560CF3"/>
    <w:rsid w:val="7FEF6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Body text|1"/>
    <w:basedOn w:val="1"/>
    <w:link w:val="8"/>
    <w:uiPriority w:val="0"/>
    <w:pPr>
      <w:widowControl w:val="0"/>
      <w:shd w:val="clear" w:color="auto" w:fill="auto"/>
      <w:spacing w:line="266" w:lineRule="auto"/>
    </w:pPr>
    <w:rPr>
      <w:rFonts w:ascii="宋体" w:hAnsi="宋体" w:eastAsia="宋体" w:cs="宋体"/>
      <w:sz w:val="15"/>
      <w:szCs w:val="15"/>
      <w:u w:val="none"/>
      <w:shd w:val="clear" w:color="auto" w:fill="auto"/>
      <w:lang w:val="zh-TW" w:eastAsia="zh-TW" w:bidi="zh-TW"/>
    </w:rPr>
  </w:style>
  <w:style w:type="paragraph" w:customStyle="1" w:styleId="5">
    <w:name w:val="Body text|2"/>
    <w:basedOn w:val="1"/>
    <w:link w:val="9"/>
    <w:qFormat/>
    <w:uiPriority w:val="0"/>
    <w:pPr>
      <w:widowControl w:val="0"/>
      <w:shd w:val="clear" w:color="auto" w:fill="auto"/>
      <w:spacing w:line="199" w:lineRule="exact"/>
    </w:pPr>
    <w:rPr>
      <w:sz w:val="16"/>
      <w:szCs w:val="16"/>
      <w:u w:val="none"/>
      <w:shd w:val="clear" w:color="auto" w:fill="auto"/>
    </w:rPr>
  </w:style>
  <w:style w:type="paragraph" w:customStyle="1" w:styleId="6">
    <w:name w:val="Body text|3"/>
    <w:basedOn w:val="1"/>
    <w:qFormat/>
    <w:uiPriority w:val="0"/>
    <w:pPr>
      <w:widowControl w:val="0"/>
      <w:shd w:val="clear" w:color="auto" w:fill="auto"/>
      <w:spacing w:line="233" w:lineRule="auto"/>
      <w:ind w:left="1940"/>
    </w:pPr>
    <w:rPr>
      <w:sz w:val="30"/>
      <w:szCs w:val="30"/>
      <w:u w:val="none"/>
      <w:shd w:val="clear" w:color="auto" w:fill="auto"/>
    </w:rPr>
  </w:style>
  <w:style w:type="paragraph" w:customStyle="1" w:styleId="7">
    <w:name w:val="Heading #3|1"/>
    <w:basedOn w:val="1"/>
    <w:qFormat/>
    <w:uiPriority w:val="0"/>
    <w:pPr>
      <w:widowControl w:val="0"/>
      <w:shd w:val="clear" w:color="auto" w:fill="auto"/>
      <w:spacing w:after="300"/>
      <w:outlineLvl w:val="2"/>
    </w:pPr>
    <w:rPr>
      <w:rFonts w:ascii="宋体" w:hAnsi="宋体" w:eastAsia="宋体" w:cs="宋体"/>
      <w:sz w:val="18"/>
      <w:szCs w:val="18"/>
      <w:u w:val="none"/>
      <w:shd w:val="clear" w:color="auto" w:fill="auto"/>
      <w:lang w:val="zh-TW" w:eastAsia="zh-TW" w:bidi="zh-TW"/>
    </w:rPr>
  </w:style>
  <w:style w:type="character" w:customStyle="1" w:styleId="8">
    <w:name w:val="Body text|1_"/>
    <w:basedOn w:val="3"/>
    <w:link w:val="4"/>
    <w:qFormat/>
    <w:uiPriority w:val="0"/>
    <w:rPr>
      <w:rFonts w:ascii="宋体" w:hAnsi="宋体" w:eastAsia="宋体" w:cs="宋体"/>
      <w:sz w:val="15"/>
      <w:szCs w:val="15"/>
      <w:u w:val="none"/>
      <w:shd w:val="clear" w:color="auto" w:fill="auto"/>
      <w:lang w:val="zh-TW" w:eastAsia="zh-TW" w:bidi="zh-TW"/>
    </w:rPr>
  </w:style>
  <w:style w:type="character" w:customStyle="1" w:styleId="9">
    <w:name w:val="Body text|2_"/>
    <w:basedOn w:val="3"/>
    <w:link w:val="5"/>
    <w:qFormat/>
    <w:uiPriority w:val="0"/>
    <w:rPr>
      <w:sz w:val="16"/>
      <w:szCs w:val="16"/>
      <w:u w:val="none"/>
      <w:shd w:val="clear" w:color="auto" w:fill="auto"/>
    </w:rPr>
  </w:style>
  <w:style w:type="paragraph" w:customStyle="1" w:styleId="10">
    <w:name w:val="Body text|5"/>
    <w:basedOn w:val="1"/>
    <w:qFormat/>
    <w:uiPriority w:val="0"/>
    <w:pPr>
      <w:widowControl w:val="0"/>
      <w:shd w:val="clear" w:color="auto" w:fill="auto"/>
      <w:spacing w:after="30" w:line="360" w:lineRule="exact"/>
      <w:ind w:left="980"/>
    </w:pPr>
    <w:rPr>
      <w:rFonts w:ascii="宋体" w:hAnsi="宋体" w:eastAsia="宋体" w:cs="宋体"/>
      <w:sz w:val="28"/>
      <w:szCs w:val="28"/>
      <w:u w:val="none"/>
      <w:shd w:val="clear" w:color="auto" w:fill="auto"/>
    </w:rPr>
  </w:style>
  <w:style w:type="paragraph" w:customStyle="1" w:styleId="11">
    <w:name w:val="Picture caption|1"/>
    <w:basedOn w:val="1"/>
    <w:qFormat/>
    <w:uiPriority w:val="0"/>
    <w:pPr>
      <w:widowControl w:val="0"/>
      <w:shd w:val="clear" w:color="auto" w:fill="auto"/>
    </w:pPr>
    <w:rPr>
      <w:rFonts w:ascii="宋体" w:hAnsi="宋体" w:eastAsia="宋体" w:cs="宋体"/>
      <w:sz w:val="16"/>
      <w:szCs w:val="16"/>
      <w:u w:val="none"/>
      <w:shd w:val="clear" w:color="auto" w:fill="auto"/>
    </w:rPr>
  </w:style>
  <w:style w:type="paragraph" w:customStyle="1" w:styleId="12">
    <w:name w:val="Body text|4"/>
    <w:basedOn w:val="1"/>
    <w:qFormat/>
    <w:uiPriority w:val="0"/>
    <w:pPr>
      <w:widowControl w:val="0"/>
      <w:shd w:val="clear" w:color="auto" w:fill="auto"/>
    </w:pPr>
    <w:rPr>
      <w:rFonts w:ascii="宋体" w:hAnsi="宋体" w:eastAsia="宋体" w:cs="宋体"/>
      <w:sz w:val="18"/>
      <w:szCs w:val="18"/>
      <w:u w:val="none"/>
      <w:shd w:val="clear" w:color="auto" w:fill="auto"/>
      <w:lang w:val="zh-TW" w:eastAsia="zh-TW" w:bidi="zh-TW"/>
    </w:rPr>
  </w:style>
  <w:style w:type="paragraph" w:customStyle="1" w:styleId="13">
    <w:name w:val="Heading #1|1"/>
    <w:basedOn w:val="1"/>
    <w:qFormat/>
    <w:uiPriority w:val="0"/>
    <w:pPr>
      <w:widowControl w:val="0"/>
      <w:shd w:val="clear" w:color="auto" w:fill="auto"/>
      <w:spacing w:line="218" w:lineRule="auto"/>
      <w:outlineLvl w:val="0"/>
    </w:pPr>
    <w:rPr>
      <w:sz w:val="32"/>
      <w:szCs w:val="32"/>
      <w:u w:val="none"/>
      <w:shd w:val="clear" w:color="auto" w:fill="auto"/>
    </w:rPr>
  </w:style>
  <w:style w:type="paragraph" w:customStyle="1" w:styleId="14">
    <w:name w:val="Heading #2|1"/>
    <w:basedOn w:val="1"/>
    <w:qFormat/>
    <w:uiPriority w:val="0"/>
    <w:pPr>
      <w:widowControl w:val="0"/>
      <w:shd w:val="clear" w:color="auto" w:fill="auto"/>
      <w:spacing w:after="60"/>
      <w:outlineLvl w:val="1"/>
    </w:pPr>
    <w:rPr>
      <w:rFonts w:ascii="宋体" w:hAnsi="宋体" w:eastAsia="宋体" w:cs="宋体"/>
      <w:u w:val="none"/>
      <w:shd w:val="clear" w:color="auto" w:fill="auto"/>
    </w:rPr>
  </w:style>
  <w:style w:type="paragraph" w:customStyle="1" w:styleId="15">
    <w:name w:val="Header or footer|2"/>
    <w:basedOn w:val="1"/>
    <w:qFormat/>
    <w:uiPriority w:val="0"/>
    <w:pPr>
      <w:widowControl w:val="0"/>
      <w:shd w:val="clear" w:color="auto" w:fill="auto"/>
    </w:pPr>
    <w:rPr>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63</Pages>
  <Words>68275</Words>
  <Characters>102071</Characters>
  <Lines>0</Lines>
  <Paragraphs>0</Paragraphs>
  <TotalTime>978</TotalTime>
  <ScaleCrop>false</ScaleCrop>
  <LinksUpToDate>false</LinksUpToDate>
  <CharactersWithSpaces>106516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2023-03-18T01:33:00Z</dcterms:created>
  <dc:creator>HP</dc:creator>
  <cp:lastModifiedBy>Queen</cp:lastModifiedBy>
  <dcterms:modified xsi:type="dcterms:W3CDTF">2023-03-19T01:01:58Z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1D8A4C8C35384BDF890653599CEACE9B</vt:lpwstr>
  </property>
</Properties>
</file>